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列举出</w:t>
      </w:r>
      <w:r w:rsidRPr="000D4F2E">
        <w:rPr>
          <w:rFonts w:ascii="宋体" w:hAnsi="宋体" w:hint="eastAsia"/>
          <w:b/>
          <w:bCs/>
          <w:sz w:val="16"/>
          <w:szCs w:val="16"/>
        </w:rPr>
        <w:t>JAVA</w:t>
      </w:r>
      <w:r w:rsidRPr="000D4F2E">
        <w:rPr>
          <w:rFonts w:ascii="宋体" w:hAnsi="宋体" w:hint="eastAsia"/>
          <w:b/>
          <w:bCs/>
          <w:sz w:val="16"/>
          <w:szCs w:val="16"/>
        </w:rPr>
        <w:t>中</w:t>
      </w:r>
      <w:r w:rsidRPr="000D4F2E">
        <w:rPr>
          <w:rFonts w:ascii="宋体" w:hAnsi="宋体" w:hint="eastAsia"/>
          <w:b/>
          <w:bCs/>
          <w:sz w:val="16"/>
          <w:szCs w:val="16"/>
        </w:rPr>
        <w:t>6</w:t>
      </w:r>
      <w:r w:rsidRPr="000D4F2E">
        <w:rPr>
          <w:rFonts w:ascii="宋体" w:hAnsi="宋体" w:hint="eastAsia"/>
          <w:b/>
          <w:bCs/>
          <w:sz w:val="16"/>
          <w:szCs w:val="16"/>
        </w:rPr>
        <w:t>个比较常用的包【天威诚信面试题】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cs="宋体" w:hint="eastAsia"/>
          <w:sz w:val="16"/>
          <w:szCs w:val="16"/>
        </w:rPr>
      </w:pPr>
      <w:r w:rsidRPr="000D4F2E">
        <w:rPr>
          <w:rFonts w:ascii="宋体" w:hAnsi="宋体" w:cs="宋体" w:hint="eastAsia"/>
          <w:sz w:val="16"/>
          <w:szCs w:val="16"/>
        </w:rPr>
        <w:t>java.lang;java.util;java.io;java.sql;java.awt;java.net;javax.swing</w:t>
      </w:r>
    </w:p>
    <w:p w:rsidR="00000000" w:rsidRPr="000D4F2E" w:rsidRDefault="00FC10D3" w:rsidP="000D4F2E">
      <w:pPr>
        <w:contextualSpacing/>
        <w:rPr>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rPr>
        <w:t>JDK</w:t>
      </w:r>
      <w:r w:rsidRPr="000D4F2E">
        <w:rPr>
          <w:rFonts w:ascii="宋体" w:hAnsi="宋体" w:hint="eastAsia"/>
          <w:b/>
          <w:bCs/>
          <w:sz w:val="16"/>
          <w:szCs w:val="16"/>
          <w:lang w:val="fr-FR"/>
        </w:rPr>
        <w:t>中哪些类是不能继承的？</w:t>
      </w:r>
      <w:r w:rsidRPr="000D4F2E">
        <w:rPr>
          <w:rFonts w:ascii="宋体" w:hAnsi="宋体" w:hint="eastAsia"/>
          <w:b/>
          <w:bCs/>
          <w:sz w:val="16"/>
          <w:szCs w:val="16"/>
        </w:rPr>
        <w:t>【信雅达面试题】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不能继承的是类是那些用</w:t>
      </w:r>
      <w:r w:rsidRPr="000D4F2E">
        <w:rPr>
          <w:rFonts w:ascii="宋体" w:hAnsi="宋体" w:hint="eastAsia"/>
          <w:bCs/>
          <w:sz w:val="16"/>
          <w:szCs w:val="16"/>
        </w:rPr>
        <w:t>final</w:t>
      </w:r>
      <w:r w:rsidRPr="000D4F2E">
        <w:rPr>
          <w:rFonts w:ascii="宋体" w:hAnsi="宋体" w:hint="eastAsia"/>
          <w:bCs/>
          <w:sz w:val="16"/>
          <w:szCs w:val="16"/>
        </w:rPr>
        <w:t>关键字修饰的类。一般比较基本的类型或防止扩展类</w:t>
      </w:r>
      <w:r w:rsidRPr="000D4F2E">
        <w:rPr>
          <w:rFonts w:ascii="宋体" w:hAnsi="宋体" w:hint="eastAsia"/>
          <w:bCs/>
          <w:sz w:val="16"/>
          <w:szCs w:val="16"/>
        </w:rPr>
        <w:t>无意间破坏原来方法的实现的类型都应该是</w:t>
      </w:r>
      <w:r w:rsidRPr="000D4F2E">
        <w:rPr>
          <w:rFonts w:ascii="宋体" w:hAnsi="宋体" w:hint="eastAsia"/>
          <w:bCs/>
          <w:sz w:val="16"/>
          <w:szCs w:val="16"/>
        </w:rPr>
        <w:t>final</w:t>
      </w:r>
      <w:r w:rsidRPr="000D4F2E">
        <w:rPr>
          <w:rFonts w:ascii="宋体" w:hAnsi="宋体" w:hint="eastAsia"/>
          <w:bCs/>
          <w:sz w:val="16"/>
          <w:szCs w:val="16"/>
        </w:rPr>
        <w:t>的。</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String</w:t>
      </w:r>
      <w:r w:rsidRPr="000D4F2E">
        <w:rPr>
          <w:rFonts w:ascii="宋体" w:hAnsi="宋体" w:hint="eastAsia"/>
          <w:b/>
          <w:bCs/>
          <w:sz w:val="16"/>
          <w:szCs w:val="16"/>
          <w:lang w:val="fr-FR"/>
        </w:rPr>
        <w:t>是最基本的数据类型吗</w:t>
      </w:r>
      <w:r w:rsidRPr="000D4F2E">
        <w:rPr>
          <w:rFonts w:ascii="宋体" w:hAnsi="宋体" w:hint="eastAsia"/>
          <w:b/>
          <w:bCs/>
          <w:sz w:val="16"/>
          <w:szCs w:val="16"/>
          <w:lang w:val="fr-FR"/>
        </w:rPr>
        <w:t xml:space="preserve">? </w:t>
      </w:r>
      <w:r w:rsidRPr="000D4F2E">
        <w:rPr>
          <w:rFonts w:ascii="宋体" w:hAnsi="宋体" w:hint="eastAsia"/>
          <w:b/>
          <w:bCs/>
          <w:sz w:val="16"/>
          <w:szCs w:val="16"/>
        </w:rPr>
        <w:t>【天能智健面试题】</w:t>
      </w:r>
    </w:p>
    <w:p w:rsidR="00000000" w:rsidRPr="000D4F2E" w:rsidRDefault="00FC10D3" w:rsidP="000D4F2E">
      <w:pPr>
        <w:contextualSpacing/>
        <w:rPr>
          <w:rFonts w:ascii="宋体" w:hAnsi="宋体" w:hint="eastAsia"/>
          <w:sz w:val="16"/>
          <w:szCs w:val="16"/>
          <w:lang w:val="fr-FR"/>
        </w:rPr>
      </w:pPr>
      <w:r w:rsidRPr="000D4F2E">
        <w:rPr>
          <w:rFonts w:ascii="宋体" w:hAnsi="宋体" w:hint="eastAsia"/>
          <w:sz w:val="16"/>
          <w:szCs w:val="16"/>
        </w:rPr>
        <w:t>【参考答案】</w:t>
      </w:r>
      <w:r w:rsidRPr="000D4F2E">
        <w:rPr>
          <w:rFonts w:ascii="宋体" w:hAnsi="宋体" w:hint="eastAsia"/>
          <w:sz w:val="16"/>
          <w:szCs w:val="16"/>
          <w:lang w:val="fr-FR"/>
        </w:rPr>
        <w:t xml:space="preserve"> </w:t>
      </w:r>
    </w:p>
    <w:p w:rsidR="00000000" w:rsidRPr="000D4F2E" w:rsidRDefault="00FC10D3" w:rsidP="000D4F2E">
      <w:pPr>
        <w:ind w:firstLine="420"/>
        <w:contextualSpacing/>
        <w:rPr>
          <w:rFonts w:ascii="宋体" w:hAnsi="宋体" w:hint="eastAsia"/>
          <w:bCs/>
          <w:sz w:val="16"/>
          <w:szCs w:val="16"/>
          <w:lang w:val="fr-FR"/>
        </w:rPr>
      </w:pPr>
      <w:r w:rsidRPr="000D4F2E">
        <w:rPr>
          <w:rFonts w:ascii="宋体" w:hAnsi="宋体" w:hint="eastAsia"/>
          <w:bCs/>
          <w:sz w:val="16"/>
          <w:szCs w:val="16"/>
        </w:rPr>
        <w:t>基本数据类型包括</w:t>
      </w:r>
      <w:r w:rsidRPr="000D4F2E">
        <w:rPr>
          <w:rFonts w:ascii="宋体" w:hAnsi="宋体" w:hint="eastAsia"/>
          <w:bCs/>
          <w:sz w:val="16"/>
          <w:szCs w:val="16"/>
          <w:lang w:val="fr-FR"/>
        </w:rPr>
        <w:t>byte</w:t>
      </w:r>
      <w:r w:rsidRPr="000D4F2E">
        <w:rPr>
          <w:rFonts w:ascii="宋体" w:hAnsi="宋体" w:hint="eastAsia"/>
          <w:bCs/>
          <w:sz w:val="16"/>
          <w:szCs w:val="16"/>
        </w:rPr>
        <w:t>、</w:t>
      </w:r>
      <w:r w:rsidRPr="000D4F2E">
        <w:rPr>
          <w:rFonts w:ascii="宋体" w:hAnsi="宋体" w:hint="eastAsia"/>
          <w:bCs/>
          <w:sz w:val="16"/>
          <w:szCs w:val="16"/>
          <w:lang w:val="fr-FR"/>
        </w:rPr>
        <w:t>int</w:t>
      </w:r>
      <w:r w:rsidRPr="000D4F2E">
        <w:rPr>
          <w:rFonts w:ascii="宋体" w:hAnsi="宋体" w:hint="eastAsia"/>
          <w:bCs/>
          <w:sz w:val="16"/>
          <w:szCs w:val="16"/>
        </w:rPr>
        <w:t>、</w:t>
      </w:r>
      <w:r w:rsidRPr="000D4F2E">
        <w:rPr>
          <w:rFonts w:ascii="宋体" w:hAnsi="宋体" w:hint="eastAsia"/>
          <w:bCs/>
          <w:sz w:val="16"/>
          <w:szCs w:val="16"/>
          <w:lang w:val="fr-FR"/>
        </w:rPr>
        <w:t>char</w:t>
      </w:r>
      <w:r w:rsidRPr="000D4F2E">
        <w:rPr>
          <w:rFonts w:ascii="宋体" w:hAnsi="宋体" w:hint="eastAsia"/>
          <w:bCs/>
          <w:sz w:val="16"/>
          <w:szCs w:val="16"/>
        </w:rPr>
        <w:t>、</w:t>
      </w:r>
      <w:r w:rsidRPr="000D4F2E">
        <w:rPr>
          <w:rFonts w:ascii="宋体" w:hAnsi="宋体" w:hint="eastAsia"/>
          <w:bCs/>
          <w:sz w:val="16"/>
          <w:szCs w:val="16"/>
          <w:lang w:val="fr-FR"/>
        </w:rPr>
        <w:t>long</w:t>
      </w:r>
      <w:r w:rsidRPr="000D4F2E">
        <w:rPr>
          <w:rFonts w:ascii="宋体" w:hAnsi="宋体" w:hint="eastAsia"/>
          <w:bCs/>
          <w:sz w:val="16"/>
          <w:szCs w:val="16"/>
        </w:rPr>
        <w:t>、</w:t>
      </w:r>
      <w:r w:rsidRPr="000D4F2E">
        <w:rPr>
          <w:rFonts w:ascii="宋体" w:hAnsi="宋体" w:hint="eastAsia"/>
          <w:bCs/>
          <w:sz w:val="16"/>
          <w:szCs w:val="16"/>
          <w:lang w:val="fr-FR"/>
        </w:rPr>
        <w:t>float</w:t>
      </w:r>
      <w:r w:rsidRPr="000D4F2E">
        <w:rPr>
          <w:rFonts w:ascii="宋体" w:hAnsi="宋体" w:hint="eastAsia"/>
          <w:bCs/>
          <w:sz w:val="16"/>
          <w:szCs w:val="16"/>
        </w:rPr>
        <w:t>、</w:t>
      </w:r>
      <w:r w:rsidRPr="000D4F2E">
        <w:rPr>
          <w:rFonts w:ascii="宋体" w:hAnsi="宋体" w:hint="eastAsia"/>
          <w:bCs/>
          <w:sz w:val="16"/>
          <w:szCs w:val="16"/>
          <w:lang w:val="fr-FR"/>
        </w:rPr>
        <w:t>double</w:t>
      </w:r>
      <w:r w:rsidRPr="000D4F2E">
        <w:rPr>
          <w:rFonts w:ascii="宋体" w:hAnsi="宋体" w:hint="eastAsia"/>
          <w:bCs/>
          <w:sz w:val="16"/>
          <w:szCs w:val="16"/>
        </w:rPr>
        <w:t>、</w:t>
      </w:r>
      <w:r w:rsidRPr="000D4F2E">
        <w:rPr>
          <w:rFonts w:ascii="宋体" w:hAnsi="宋体" w:hint="eastAsia"/>
          <w:bCs/>
          <w:sz w:val="16"/>
          <w:szCs w:val="16"/>
          <w:lang w:val="fr-FR"/>
        </w:rPr>
        <w:t>boolean</w:t>
      </w:r>
      <w:r w:rsidRPr="000D4F2E">
        <w:rPr>
          <w:rFonts w:ascii="宋体" w:hAnsi="宋体" w:hint="eastAsia"/>
          <w:bCs/>
          <w:sz w:val="16"/>
          <w:szCs w:val="16"/>
        </w:rPr>
        <w:t>和</w:t>
      </w:r>
      <w:r w:rsidRPr="000D4F2E">
        <w:rPr>
          <w:rFonts w:ascii="宋体" w:hAnsi="宋体" w:hint="eastAsia"/>
          <w:bCs/>
          <w:sz w:val="16"/>
          <w:szCs w:val="16"/>
          <w:lang w:val="fr-FR"/>
        </w:rPr>
        <w:t>short</w:t>
      </w:r>
      <w:r w:rsidRPr="000D4F2E">
        <w:rPr>
          <w:rFonts w:ascii="宋体" w:hAnsi="宋体" w:hint="eastAsia"/>
          <w:bCs/>
          <w:sz w:val="16"/>
          <w:szCs w:val="16"/>
        </w:rPr>
        <w:t>。</w:t>
      </w:r>
      <w:r w:rsidRPr="000D4F2E">
        <w:rPr>
          <w:rFonts w:ascii="宋体" w:hAnsi="宋体" w:hint="eastAsia"/>
          <w:bCs/>
          <w:sz w:val="16"/>
          <w:szCs w:val="16"/>
          <w:lang w:val="fr-FR"/>
        </w:rPr>
        <w:t xml:space="preserve"> </w:t>
      </w:r>
    </w:p>
    <w:p w:rsidR="00000000" w:rsidRPr="000D4F2E" w:rsidRDefault="00FC10D3" w:rsidP="000D4F2E">
      <w:pPr>
        <w:contextualSpacing/>
        <w:rPr>
          <w:rFonts w:hint="eastAsia"/>
          <w:sz w:val="16"/>
          <w:szCs w:val="16"/>
          <w:lang w:val="fr-FR"/>
        </w:rPr>
      </w:pPr>
      <w:r w:rsidRPr="000D4F2E">
        <w:rPr>
          <w:rFonts w:hint="eastAsia"/>
          <w:sz w:val="16"/>
          <w:szCs w:val="16"/>
        </w:rPr>
        <w:t>所以</w:t>
      </w:r>
      <w:r w:rsidRPr="000D4F2E">
        <w:rPr>
          <w:rFonts w:hint="eastAsia"/>
          <w:sz w:val="16"/>
          <w:szCs w:val="16"/>
          <w:lang w:val="fr-FR"/>
        </w:rPr>
        <w:t>String</w:t>
      </w:r>
      <w:r w:rsidRPr="000D4F2E">
        <w:rPr>
          <w:rFonts w:hint="eastAsia"/>
          <w:sz w:val="16"/>
          <w:szCs w:val="16"/>
        </w:rPr>
        <w:t>不属于基本数据类型范畴内</w:t>
      </w:r>
      <w:r w:rsidRPr="000D4F2E">
        <w:rPr>
          <w:rFonts w:hint="eastAsia"/>
          <w:sz w:val="16"/>
          <w:szCs w:val="16"/>
          <w:lang w:val="fr-FR"/>
        </w:rPr>
        <w:t>，</w:t>
      </w:r>
      <w:r w:rsidRPr="000D4F2E">
        <w:rPr>
          <w:rFonts w:hint="eastAsia"/>
          <w:sz w:val="16"/>
          <w:szCs w:val="16"/>
        </w:rPr>
        <w:t>但</w:t>
      </w:r>
      <w:r w:rsidRPr="000D4F2E">
        <w:rPr>
          <w:rFonts w:hint="eastAsia"/>
          <w:sz w:val="16"/>
          <w:szCs w:val="16"/>
          <w:lang w:val="fr-FR"/>
        </w:rPr>
        <w:t>String</w:t>
      </w:r>
      <w:r w:rsidRPr="000D4F2E">
        <w:rPr>
          <w:rFonts w:hint="eastAsia"/>
          <w:sz w:val="16"/>
          <w:szCs w:val="16"/>
        </w:rPr>
        <w:t>属于最常见一种引用类型。</w:t>
      </w:r>
    </w:p>
    <w:p w:rsidR="00000000" w:rsidRPr="000D4F2E" w:rsidRDefault="00FC10D3" w:rsidP="000D4F2E">
      <w:pPr>
        <w:contextualSpacing/>
        <w:rPr>
          <w:sz w:val="16"/>
          <w:szCs w:val="16"/>
          <w:lang w:val="fr-FR"/>
        </w:rPr>
      </w:pPr>
    </w:p>
    <w:p w:rsidR="00000000" w:rsidRPr="000D4F2E" w:rsidRDefault="00FC10D3" w:rsidP="00FC10D3">
      <w:pPr>
        <w:numPr>
          <w:ilvl w:val="0"/>
          <w:numId w:val="3"/>
        </w:numPr>
        <w:contextualSpacing/>
        <w:outlineLvl w:val="3"/>
        <w:rPr>
          <w:rFonts w:ascii="宋体" w:hAnsi="宋体" w:hint="eastAsia"/>
          <w:sz w:val="16"/>
          <w:szCs w:val="16"/>
        </w:rPr>
      </w:pPr>
      <w:r w:rsidRPr="000D4F2E">
        <w:rPr>
          <w:rFonts w:ascii="宋体" w:hAnsi="宋体" w:hint="eastAsia"/>
          <w:b/>
          <w:bCs/>
          <w:sz w:val="16"/>
          <w:szCs w:val="16"/>
        </w:rPr>
        <w:t>short s1 = 1; s1 = s1 + 1;</w:t>
      </w:r>
      <w:r w:rsidRPr="000D4F2E">
        <w:rPr>
          <w:rFonts w:ascii="宋体" w:hAnsi="宋体" w:hint="eastAsia"/>
          <w:b/>
          <w:bCs/>
          <w:sz w:val="16"/>
          <w:szCs w:val="16"/>
        </w:rPr>
        <w:t>有什么错</w:t>
      </w:r>
      <w:r w:rsidRPr="000D4F2E">
        <w:rPr>
          <w:rFonts w:ascii="宋体" w:hAnsi="宋体" w:hint="eastAsia"/>
          <w:b/>
          <w:bCs/>
          <w:sz w:val="16"/>
          <w:szCs w:val="16"/>
        </w:rPr>
        <w:t>? short s1 = 1; s1 += 1;</w:t>
      </w:r>
      <w:r w:rsidRPr="000D4F2E">
        <w:rPr>
          <w:rFonts w:ascii="宋体" w:hAnsi="宋体" w:hint="eastAsia"/>
          <w:b/>
          <w:bCs/>
          <w:sz w:val="16"/>
          <w:szCs w:val="16"/>
        </w:rPr>
        <w:t>有什么错</w:t>
      </w:r>
      <w:r w:rsidRPr="000D4F2E">
        <w:rPr>
          <w:rFonts w:ascii="宋体" w:hAnsi="宋体" w:hint="eastAsia"/>
          <w:b/>
          <w:bCs/>
          <w:sz w:val="16"/>
          <w:szCs w:val="16"/>
        </w:rPr>
        <w:t xml:space="preserve">? </w:t>
      </w:r>
      <w:r w:rsidRPr="000D4F2E">
        <w:rPr>
          <w:rFonts w:ascii="宋体" w:hAnsi="宋体" w:hint="eastAsia"/>
          <w:b/>
          <w:bCs/>
          <w:sz w:val="16"/>
          <w:szCs w:val="16"/>
        </w:rPr>
        <w:t>【博炎科技面试题】</w:t>
      </w:r>
      <w:r w:rsidRPr="000D4F2E">
        <w:rPr>
          <w:rFonts w:ascii="宋体" w:hAnsi="宋体" w:hint="eastAsia"/>
          <w:sz w:val="16"/>
          <w:szCs w:val="16"/>
        </w:rPr>
        <w:br/>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对于</w:t>
      </w:r>
      <w:r w:rsidRPr="000D4F2E">
        <w:rPr>
          <w:rFonts w:ascii="宋体" w:hAnsi="宋体" w:hint="eastAsia"/>
          <w:bCs/>
          <w:sz w:val="16"/>
          <w:szCs w:val="16"/>
        </w:rPr>
        <w:t xml:space="preserve">short s1 = 1; </w:t>
      </w:r>
      <w:r w:rsidRPr="000D4F2E">
        <w:rPr>
          <w:rFonts w:ascii="宋体" w:hAnsi="宋体" w:hint="eastAsia"/>
          <w:bCs/>
          <w:sz w:val="16"/>
          <w:szCs w:val="16"/>
        </w:rPr>
        <w:t xml:space="preserve">s1 = s1 + 1; </w:t>
      </w:r>
      <w:r w:rsidRPr="000D4F2E">
        <w:rPr>
          <w:rFonts w:ascii="宋体" w:hAnsi="宋体" w:hint="eastAsia"/>
          <w:bCs/>
          <w:sz w:val="16"/>
          <w:szCs w:val="16"/>
        </w:rPr>
        <w:t>由于</w:t>
      </w:r>
      <w:r w:rsidRPr="000D4F2E">
        <w:rPr>
          <w:rFonts w:ascii="宋体" w:hAnsi="宋体" w:hint="eastAsia"/>
          <w:bCs/>
          <w:sz w:val="16"/>
          <w:szCs w:val="16"/>
        </w:rPr>
        <w:t>s1+1</w:t>
      </w:r>
      <w:r w:rsidRPr="000D4F2E">
        <w:rPr>
          <w:rFonts w:ascii="宋体" w:hAnsi="宋体" w:hint="eastAsia"/>
          <w:bCs/>
          <w:sz w:val="16"/>
          <w:szCs w:val="16"/>
        </w:rPr>
        <w:t>运算时会自动提升表达式的类型，所以结果是</w:t>
      </w:r>
      <w:r w:rsidRPr="000D4F2E">
        <w:rPr>
          <w:rFonts w:ascii="宋体" w:hAnsi="宋体" w:hint="eastAsia"/>
          <w:bCs/>
          <w:sz w:val="16"/>
          <w:szCs w:val="16"/>
        </w:rPr>
        <w:t>int</w:t>
      </w:r>
      <w:r w:rsidRPr="000D4F2E">
        <w:rPr>
          <w:rFonts w:ascii="宋体" w:hAnsi="宋体" w:hint="eastAsia"/>
          <w:bCs/>
          <w:sz w:val="16"/>
          <w:szCs w:val="16"/>
        </w:rPr>
        <w:t>型，再赋值给</w:t>
      </w:r>
      <w:r w:rsidRPr="000D4F2E">
        <w:rPr>
          <w:rFonts w:ascii="宋体" w:hAnsi="宋体" w:hint="eastAsia"/>
          <w:bCs/>
          <w:sz w:val="16"/>
          <w:szCs w:val="16"/>
        </w:rPr>
        <w:t>short</w:t>
      </w:r>
      <w:r w:rsidRPr="000D4F2E">
        <w:rPr>
          <w:rFonts w:ascii="宋体" w:hAnsi="宋体" w:hint="eastAsia"/>
          <w:bCs/>
          <w:sz w:val="16"/>
          <w:szCs w:val="16"/>
        </w:rPr>
        <w:t>类型</w:t>
      </w:r>
      <w:r w:rsidRPr="000D4F2E">
        <w:rPr>
          <w:rFonts w:ascii="宋体" w:hAnsi="宋体" w:hint="eastAsia"/>
          <w:bCs/>
          <w:sz w:val="16"/>
          <w:szCs w:val="16"/>
        </w:rPr>
        <w:t>s1</w:t>
      </w:r>
      <w:r w:rsidRPr="000D4F2E">
        <w:rPr>
          <w:rFonts w:ascii="宋体" w:hAnsi="宋体" w:hint="eastAsia"/>
          <w:bCs/>
          <w:sz w:val="16"/>
          <w:szCs w:val="16"/>
        </w:rPr>
        <w:t>时，编译器会提示错误，需要强制转换类型。</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对于</w:t>
      </w:r>
      <w:r w:rsidRPr="000D4F2E">
        <w:rPr>
          <w:rFonts w:ascii="宋体" w:hAnsi="宋体" w:hint="eastAsia"/>
          <w:bCs/>
          <w:sz w:val="16"/>
          <w:szCs w:val="16"/>
        </w:rPr>
        <w:t>short s1 = 1; s1 += 1;</w:t>
      </w:r>
      <w:r w:rsidRPr="000D4F2E">
        <w:rPr>
          <w:rFonts w:ascii="宋体" w:hAnsi="宋体" w:hint="eastAsia"/>
          <w:bCs/>
          <w:sz w:val="16"/>
          <w:szCs w:val="16"/>
        </w:rPr>
        <w:t>由于</w:t>
      </w:r>
      <w:r w:rsidRPr="000D4F2E">
        <w:rPr>
          <w:rFonts w:ascii="宋体" w:hAnsi="宋体" w:hint="eastAsia"/>
          <w:bCs/>
          <w:sz w:val="16"/>
          <w:szCs w:val="16"/>
        </w:rPr>
        <w:t xml:space="preserve"> += </w:t>
      </w:r>
      <w:r w:rsidRPr="000D4F2E">
        <w:rPr>
          <w:rFonts w:ascii="宋体" w:hAnsi="宋体" w:hint="eastAsia"/>
          <w:bCs/>
          <w:sz w:val="16"/>
          <w:szCs w:val="16"/>
        </w:rPr>
        <w:t>是</w:t>
      </w:r>
      <w:r w:rsidRPr="000D4F2E">
        <w:rPr>
          <w:rFonts w:ascii="宋体" w:hAnsi="宋体" w:hint="eastAsia"/>
          <w:bCs/>
          <w:sz w:val="16"/>
          <w:szCs w:val="16"/>
        </w:rPr>
        <w:t>java</w:t>
      </w:r>
      <w:r w:rsidRPr="000D4F2E">
        <w:rPr>
          <w:rFonts w:ascii="宋体" w:hAnsi="宋体" w:hint="eastAsia"/>
          <w:bCs/>
          <w:sz w:val="16"/>
          <w:szCs w:val="16"/>
        </w:rPr>
        <w:t>语言规定的运算符，</w:t>
      </w:r>
      <w:r w:rsidRPr="000D4F2E">
        <w:rPr>
          <w:rFonts w:ascii="宋体" w:hAnsi="宋体" w:hint="eastAsia"/>
          <w:bCs/>
          <w:sz w:val="16"/>
          <w:szCs w:val="16"/>
        </w:rPr>
        <w:t>Java</w:t>
      </w:r>
      <w:r w:rsidRPr="000D4F2E">
        <w:rPr>
          <w:rFonts w:ascii="宋体" w:hAnsi="宋体" w:hint="eastAsia"/>
          <w:bCs/>
          <w:sz w:val="16"/>
          <w:szCs w:val="16"/>
        </w:rPr>
        <w:t>编译器会对它进行特殊处理，因此可以正确编译。</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主要考查几种基本数据类型在运算时的，由低到高会自动转换，而由高到低时会强制转换。</w:t>
      </w: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 xml:space="preserve">Java </w:t>
      </w:r>
      <w:r w:rsidRPr="000D4F2E">
        <w:rPr>
          <w:rFonts w:ascii="宋体" w:hAnsi="宋体" w:hint="eastAsia"/>
          <w:b/>
          <w:bCs/>
          <w:sz w:val="16"/>
          <w:szCs w:val="16"/>
        </w:rPr>
        <w:t>对象初始化顺序？【腾鹏科技面试题】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Chars="50" w:firstLine="80"/>
        <w:contextualSpacing/>
        <w:rPr>
          <w:rFonts w:ascii="宋体" w:hAnsi="宋体" w:hint="eastAsia"/>
          <w:sz w:val="16"/>
          <w:szCs w:val="16"/>
        </w:rPr>
      </w:pPr>
      <w:r w:rsidRPr="000D4F2E">
        <w:rPr>
          <w:rFonts w:ascii="宋体" w:hAnsi="宋体" w:hint="eastAsia"/>
          <w:sz w:val="16"/>
          <w:szCs w:val="16"/>
        </w:rPr>
        <w:t>分为两种，</w:t>
      </w:r>
      <w:r w:rsidRPr="000D4F2E">
        <w:rPr>
          <w:rFonts w:ascii="宋体" w:hAnsi="宋体" w:hint="eastAsia"/>
          <w:b/>
          <w:color w:val="FF0000"/>
          <w:sz w:val="16"/>
          <w:szCs w:val="16"/>
        </w:rPr>
        <w:t>一种是本类的初始化，一种是含有父类的初始化顺序</w:t>
      </w:r>
      <w:r w:rsidRPr="000D4F2E">
        <w:rPr>
          <w:rFonts w:ascii="宋体" w:hAnsi="宋体" w:hint="eastAsia"/>
          <w:sz w:val="16"/>
          <w:szCs w:val="16"/>
        </w:rPr>
        <w:t>。</w:t>
      </w:r>
      <w:r w:rsidRPr="000D4F2E">
        <w:rPr>
          <w:rFonts w:ascii="宋体" w:hAnsi="宋体" w:hint="eastAsia"/>
          <w:sz w:val="16"/>
          <w:szCs w:val="16"/>
        </w:rPr>
        <w:t>这里分开来说，</w:t>
      </w:r>
    </w:p>
    <w:p w:rsidR="00000000" w:rsidRPr="000D4F2E" w:rsidRDefault="00FC10D3" w:rsidP="000D4F2E">
      <w:pPr>
        <w:ind w:firstLineChars="50" w:firstLine="80"/>
        <w:contextualSpacing/>
        <w:rPr>
          <w:rFonts w:ascii="宋体" w:hAnsi="宋体" w:hint="eastAsia"/>
          <w:b/>
          <w:color w:val="FF0000"/>
          <w:sz w:val="16"/>
          <w:szCs w:val="16"/>
        </w:rPr>
      </w:pPr>
      <w:r w:rsidRPr="000D4F2E">
        <w:rPr>
          <w:rFonts w:ascii="宋体" w:hAnsi="宋体" w:hint="eastAsia"/>
          <w:b/>
          <w:color w:val="FF0000"/>
          <w:sz w:val="16"/>
          <w:szCs w:val="16"/>
        </w:rPr>
        <w:lastRenderedPageBreak/>
        <w:t>本类的初始化顺序是：静态变量、静态初始化块、变量、初始化块、构造函数</w:t>
      </w:r>
    </w:p>
    <w:p w:rsidR="00000000" w:rsidRPr="000D4F2E" w:rsidRDefault="00FC10D3" w:rsidP="000D4F2E">
      <w:pPr>
        <w:ind w:firstLineChars="50" w:firstLine="80"/>
        <w:contextualSpacing/>
        <w:rPr>
          <w:rFonts w:ascii="宋体" w:hAnsi="宋体" w:hint="eastAsia"/>
          <w:b/>
          <w:color w:val="FF0000"/>
          <w:sz w:val="16"/>
          <w:szCs w:val="16"/>
        </w:rPr>
      </w:pPr>
      <w:r w:rsidRPr="000D4F2E">
        <w:rPr>
          <w:rFonts w:ascii="宋体" w:hAnsi="宋体" w:hint="eastAsia"/>
          <w:b/>
          <w:color w:val="FF0000"/>
          <w:sz w:val="16"/>
          <w:szCs w:val="16"/>
        </w:rPr>
        <w:t>继承类的初始化顺序是：父类静态变量、父类静态初始化块、子类静态变量、子类静态初始块、父类变量、父类初始化块、父类构造函数、子类变量、子类初始化块、子类构造函数。</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leftChars="50" w:left="105"/>
        <w:contextualSpacing/>
        <w:rPr>
          <w:sz w:val="16"/>
          <w:szCs w:val="16"/>
        </w:rPr>
      </w:pPr>
      <w:r w:rsidRPr="000D4F2E">
        <w:rPr>
          <w:sz w:val="16"/>
          <w:szCs w:val="16"/>
        </w:rPr>
        <w:t>static{</w:t>
      </w:r>
      <w:r w:rsidRPr="000D4F2E">
        <w:rPr>
          <w:sz w:val="16"/>
          <w:szCs w:val="16"/>
        </w:rPr>
        <w:br/>
      </w:r>
      <w:r w:rsidRPr="000D4F2E">
        <w:rPr>
          <w:sz w:val="16"/>
          <w:szCs w:val="16"/>
        </w:rPr>
        <w:t xml:space="preserve">  System.out.println("</w:t>
      </w:r>
      <w:r w:rsidRPr="000D4F2E">
        <w:rPr>
          <w:sz w:val="16"/>
          <w:szCs w:val="16"/>
        </w:rPr>
        <w:t>静态块</w:t>
      </w:r>
      <w:r w:rsidRPr="000D4F2E">
        <w:rPr>
          <w:sz w:val="16"/>
          <w:szCs w:val="16"/>
        </w:rPr>
        <w:t>");</w:t>
      </w:r>
      <w:r w:rsidRPr="000D4F2E">
        <w:rPr>
          <w:sz w:val="16"/>
          <w:szCs w:val="16"/>
        </w:rPr>
        <w:br/>
      </w:r>
      <w:r w:rsidRPr="000D4F2E">
        <w:rPr>
          <w:sz w:val="16"/>
          <w:szCs w:val="16"/>
        </w:rPr>
        <w:t xml:space="preserve"> }</w:t>
      </w:r>
      <w:r w:rsidRPr="000D4F2E">
        <w:rPr>
          <w:sz w:val="16"/>
          <w:szCs w:val="16"/>
        </w:rPr>
        <w:br/>
      </w:r>
      <w:r w:rsidRPr="000D4F2E">
        <w:rPr>
          <w:sz w:val="16"/>
          <w:szCs w:val="16"/>
        </w:rPr>
        <w:t xml:space="preserve"> {</w:t>
      </w:r>
      <w:r w:rsidRPr="000D4F2E">
        <w:rPr>
          <w:sz w:val="16"/>
          <w:szCs w:val="16"/>
        </w:rPr>
        <w:br/>
      </w:r>
      <w:r w:rsidRPr="000D4F2E">
        <w:rPr>
          <w:sz w:val="16"/>
          <w:szCs w:val="16"/>
        </w:rPr>
        <w:t xml:space="preserve">  System.out.println("</w:t>
      </w:r>
      <w:r w:rsidRPr="000D4F2E">
        <w:rPr>
          <w:sz w:val="16"/>
          <w:szCs w:val="16"/>
        </w:rPr>
        <w:t>初始化模块</w:t>
      </w:r>
      <w:r w:rsidRPr="000D4F2E">
        <w:rPr>
          <w:sz w:val="16"/>
          <w:szCs w:val="16"/>
        </w:rPr>
        <w:t>"); }</w:t>
      </w:r>
      <w:r w:rsidRPr="000D4F2E">
        <w:rPr>
          <w:sz w:val="16"/>
          <w:szCs w:val="16"/>
        </w:rPr>
        <w:br/>
      </w:r>
      <w:r w:rsidRPr="000D4F2E">
        <w:rPr>
          <w:sz w:val="16"/>
          <w:szCs w:val="16"/>
        </w:rPr>
        <w:t xml:space="preserve"> public </w:t>
      </w:r>
      <w:r w:rsidRPr="000D4F2E">
        <w:rPr>
          <w:rFonts w:hint="eastAsia"/>
          <w:sz w:val="16"/>
          <w:szCs w:val="16"/>
        </w:rPr>
        <w:t>ClassName</w:t>
      </w:r>
      <w:r w:rsidRPr="000D4F2E">
        <w:rPr>
          <w:sz w:val="16"/>
          <w:szCs w:val="16"/>
        </w:rPr>
        <w:t>() {</w:t>
      </w:r>
      <w:r w:rsidRPr="000D4F2E">
        <w:rPr>
          <w:sz w:val="16"/>
          <w:szCs w:val="16"/>
        </w:rPr>
        <w:br/>
      </w:r>
      <w:r w:rsidRPr="000D4F2E">
        <w:rPr>
          <w:sz w:val="16"/>
          <w:szCs w:val="16"/>
        </w:rPr>
        <w:t xml:space="preserve">  System.out.println("</w:t>
      </w:r>
      <w:r w:rsidRPr="000D4F2E">
        <w:rPr>
          <w:sz w:val="16"/>
          <w:szCs w:val="16"/>
        </w:rPr>
        <w:t>构造方法</w:t>
      </w:r>
      <w:r w:rsidRPr="000D4F2E">
        <w:rPr>
          <w:sz w:val="16"/>
          <w:szCs w:val="16"/>
        </w:rPr>
        <w:t>");</w:t>
      </w:r>
      <w:r w:rsidRPr="000D4F2E">
        <w:rPr>
          <w:sz w:val="16"/>
          <w:szCs w:val="16"/>
        </w:rPr>
        <w:br/>
      </w:r>
      <w:r w:rsidRPr="000D4F2E">
        <w:rPr>
          <w:sz w:val="16"/>
          <w:szCs w:val="16"/>
        </w:rPr>
        <w:t xml:space="preserve"> }</w:t>
      </w:r>
    </w:p>
    <w:p w:rsidR="00000000" w:rsidRPr="000D4F2E" w:rsidRDefault="00FC10D3" w:rsidP="000D4F2E">
      <w:pPr>
        <w:ind w:leftChars="50" w:left="105"/>
        <w:contextualSpacing/>
        <w:rPr>
          <w:rFonts w:hint="eastAsia"/>
          <w:b/>
          <w:bCs/>
          <w:sz w:val="16"/>
          <w:szCs w:val="16"/>
        </w:rPr>
      </w:pPr>
      <w:r w:rsidRPr="000D4F2E">
        <w:rPr>
          <w:rFonts w:hint="eastAsia"/>
          <w:b/>
          <w:bCs/>
          <w:sz w:val="16"/>
          <w:szCs w:val="16"/>
        </w:rPr>
        <w:t>说明：</w:t>
      </w:r>
    </w:p>
    <w:p w:rsidR="00000000" w:rsidRPr="000D4F2E" w:rsidRDefault="00FC10D3" w:rsidP="000D4F2E">
      <w:pPr>
        <w:ind w:leftChars="50" w:left="105"/>
        <w:contextualSpacing/>
        <w:rPr>
          <w:rFonts w:hint="eastAsia"/>
          <w:sz w:val="16"/>
          <w:szCs w:val="16"/>
        </w:rPr>
      </w:pPr>
      <w:r w:rsidRPr="000D4F2E">
        <w:rPr>
          <w:rFonts w:hint="eastAsia"/>
          <w:sz w:val="16"/>
          <w:szCs w:val="16"/>
        </w:rPr>
        <w:t>原则上回答全面的话，应该是完整的说出带有继承的这种类的初始化过程，下面有个步骤可以参考：</w:t>
      </w:r>
    </w:p>
    <w:p w:rsidR="00000000" w:rsidRPr="000D4F2E" w:rsidRDefault="00FC10D3" w:rsidP="00FC10D3">
      <w:pPr>
        <w:numPr>
          <w:ilvl w:val="0"/>
          <w:numId w:val="4"/>
        </w:numPr>
        <w:ind w:firstLine="420"/>
        <w:contextualSpacing/>
        <w:rPr>
          <w:rFonts w:hint="eastAsia"/>
          <w:sz w:val="16"/>
          <w:szCs w:val="16"/>
        </w:rPr>
      </w:pPr>
      <w:r w:rsidRPr="000D4F2E">
        <w:rPr>
          <w:sz w:val="16"/>
          <w:szCs w:val="16"/>
        </w:rPr>
        <w:t>装载程序的时候首先找到的是它的基</w:t>
      </w:r>
      <w:r w:rsidRPr="000D4F2E">
        <w:rPr>
          <w:rFonts w:hint="eastAsia"/>
          <w:sz w:val="16"/>
          <w:szCs w:val="16"/>
        </w:rPr>
        <w:t>（父）</w:t>
      </w:r>
      <w:r w:rsidRPr="000D4F2E">
        <w:rPr>
          <w:sz w:val="16"/>
          <w:szCs w:val="16"/>
        </w:rPr>
        <w:t>类</w:t>
      </w:r>
      <w:r w:rsidRPr="000D4F2E">
        <w:rPr>
          <w:sz w:val="16"/>
          <w:szCs w:val="16"/>
        </w:rPr>
        <w:t>,</w:t>
      </w:r>
      <w:r w:rsidRPr="000D4F2E">
        <w:rPr>
          <w:sz w:val="16"/>
          <w:szCs w:val="16"/>
        </w:rPr>
        <w:t>如果有多</w:t>
      </w:r>
      <w:r w:rsidRPr="000D4F2E">
        <w:rPr>
          <w:rFonts w:hint="eastAsia"/>
          <w:sz w:val="16"/>
          <w:szCs w:val="16"/>
        </w:rPr>
        <w:t>层</w:t>
      </w:r>
      <w:r w:rsidRPr="000D4F2E">
        <w:rPr>
          <w:sz w:val="16"/>
          <w:szCs w:val="16"/>
        </w:rPr>
        <w:t>基</w:t>
      </w:r>
      <w:r w:rsidRPr="000D4F2E">
        <w:rPr>
          <w:rFonts w:hint="eastAsia"/>
          <w:sz w:val="16"/>
          <w:szCs w:val="16"/>
        </w:rPr>
        <w:t>（父）</w:t>
      </w:r>
      <w:r w:rsidRPr="000D4F2E">
        <w:rPr>
          <w:sz w:val="16"/>
          <w:szCs w:val="16"/>
        </w:rPr>
        <w:t>类则会一级一级的往上找最后找到根基</w:t>
      </w:r>
      <w:r w:rsidRPr="000D4F2E">
        <w:rPr>
          <w:rFonts w:hint="eastAsia"/>
          <w:sz w:val="16"/>
          <w:szCs w:val="16"/>
        </w:rPr>
        <w:t>（父）</w:t>
      </w:r>
      <w:r w:rsidRPr="000D4F2E">
        <w:rPr>
          <w:sz w:val="16"/>
          <w:szCs w:val="16"/>
        </w:rPr>
        <w:t>类</w:t>
      </w:r>
      <w:r w:rsidRPr="000D4F2E">
        <w:rPr>
          <w:rFonts w:hint="eastAsia"/>
          <w:sz w:val="16"/>
          <w:szCs w:val="16"/>
        </w:rPr>
        <w:t>。</w:t>
      </w:r>
      <w:r w:rsidRPr="000D4F2E">
        <w:rPr>
          <w:sz w:val="16"/>
          <w:szCs w:val="16"/>
        </w:rPr>
        <w:t xml:space="preserve"> </w:t>
      </w:r>
      <w:r w:rsidRPr="000D4F2E">
        <w:rPr>
          <w:sz w:val="16"/>
          <w:szCs w:val="16"/>
        </w:rPr>
        <w:br/>
      </w:r>
      <w:r w:rsidRPr="000D4F2E">
        <w:rPr>
          <w:rFonts w:hint="eastAsia"/>
          <w:sz w:val="16"/>
          <w:szCs w:val="16"/>
        </w:rPr>
        <w:tab/>
      </w:r>
      <w:r w:rsidRPr="000D4F2E">
        <w:rPr>
          <w:sz w:val="16"/>
          <w:szCs w:val="16"/>
        </w:rPr>
        <w:t>2.</w:t>
      </w:r>
      <w:r w:rsidRPr="000D4F2E">
        <w:rPr>
          <w:sz w:val="16"/>
          <w:szCs w:val="16"/>
        </w:rPr>
        <w:t>执行根</w:t>
      </w:r>
      <w:r w:rsidRPr="000D4F2E">
        <w:rPr>
          <w:rFonts w:hint="eastAsia"/>
          <w:sz w:val="16"/>
          <w:szCs w:val="16"/>
        </w:rPr>
        <w:t>基础（父）</w:t>
      </w:r>
      <w:r w:rsidRPr="000D4F2E">
        <w:rPr>
          <w:sz w:val="16"/>
          <w:szCs w:val="16"/>
        </w:rPr>
        <w:t>类中的</w:t>
      </w:r>
      <w:r w:rsidRPr="000D4F2E">
        <w:rPr>
          <w:sz w:val="16"/>
          <w:szCs w:val="16"/>
        </w:rPr>
        <w:t>static</w:t>
      </w:r>
      <w:r w:rsidRPr="000D4F2E">
        <w:rPr>
          <w:sz w:val="16"/>
          <w:szCs w:val="16"/>
        </w:rPr>
        <w:t>初始化</w:t>
      </w:r>
      <w:r w:rsidRPr="000D4F2E">
        <w:rPr>
          <w:sz w:val="16"/>
          <w:szCs w:val="16"/>
        </w:rPr>
        <w:t>,</w:t>
      </w:r>
      <w:r w:rsidRPr="000D4F2E">
        <w:rPr>
          <w:sz w:val="16"/>
          <w:szCs w:val="16"/>
        </w:rPr>
        <w:t>再执行下一个衍生类中的</w:t>
      </w:r>
      <w:r w:rsidRPr="000D4F2E">
        <w:rPr>
          <w:sz w:val="16"/>
          <w:szCs w:val="16"/>
        </w:rPr>
        <w:t>static,</w:t>
      </w:r>
      <w:r w:rsidRPr="000D4F2E">
        <w:rPr>
          <w:sz w:val="16"/>
          <w:szCs w:val="16"/>
        </w:rPr>
        <w:t>依此类推</w:t>
      </w:r>
      <w:r w:rsidRPr="000D4F2E">
        <w:rPr>
          <w:sz w:val="16"/>
          <w:szCs w:val="16"/>
        </w:rPr>
        <w:t>,</w:t>
      </w:r>
      <w:r w:rsidRPr="000D4F2E">
        <w:rPr>
          <w:sz w:val="16"/>
          <w:szCs w:val="16"/>
        </w:rPr>
        <w:t>一直保持这个顺序</w:t>
      </w:r>
      <w:r w:rsidRPr="000D4F2E">
        <w:rPr>
          <w:rFonts w:hint="eastAsia"/>
          <w:sz w:val="16"/>
          <w:szCs w:val="16"/>
        </w:rPr>
        <w:t>。</w:t>
      </w:r>
      <w:r w:rsidRPr="000D4F2E">
        <w:rPr>
          <w:sz w:val="16"/>
          <w:szCs w:val="16"/>
        </w:rPr>
        <w:br/>
      </w:r>
      <w:r w:rsidRPr="000D4F2E">
        <w:rPr>
          <w:rFonts w:hint="eastAsia"/>
          <w:sz w:val="16"/>
          <w:szCs w:val="16"/>
        </w:rPr>
        <w:tab/>
      </w:r>
      <w:r w:rsidRPr="000D4F2E">
        <w:rPr>
          <w:sz w:val="16"/>
          <w:szCs w:val="16"/>
        </w:rPr>
        <w:t>3.</w:t>
      </w:r>
      <w:r w:rsidRPr="000D4F2E">
        <w:rPr>
          <w:sz w:val="16"/>
          <w:szCs w:val="16"/>
        </w:rPr>
        <w:t>此时类已经装载完毕</w:t>
      </w:r>
      <w:r w:rsidRPr="000D4F2E">
        <w:rPr>
          <w:sz w:val="16"/>
          <w:szCs w:val="16"/>
        </w:rPr>
        <w:t>,</w:t>
      </w:r>
      <w:r w:rsidRPr="000D4F2E">
        <w:rPr>
          <w:sz w:val="16"/>
          <w:szCs w:val="16"/>
        </w:rPr>
        <w:t>开始创建对象</w:t>
      </w:r>
      <w:r w:rsidRPr="000D4F2E">
        <w:rPr>
          <w:sz w:val="16"/>
          <w:szCs w:val="16"/>
        </w:rPr>
        <w:t>,</w:t>
      </w:r>
      <w:r w:rsidRPr="000D4F2E">
        <w:rPr>
          <w:sz w:val="16"/>
          <w:szCs w:val="16"/>
        </w:rPr>
        <w:t>所有的基本数据类型都会设成它们的默认值</w:t>
      </w:r>
      <w:r w:rsidRPr="000D4F2E">
        <w:rPr>
          <w:sz w:val="16"/>
          <w:szCs w:val="16"/>
        </w:rPr>
        <w:t>,</w:t>
      </w:r>
      <w:r w:rsidRPr="000D4F2E">
        <w:rPr>
          <w:sz w:val="16"/>
          <w:szCs w:val="16"/>
        </w:rPr>
        <w:t>对象句柄设为</w:t>
      </w:r>
      <w:r w:rsidRPr="000D4F2E">
        <w:rPr>
          <w:sz w:val="16"/>
          <w:szCs w:val="16"/>
        </w:rPr>
        <w:t>null</w:t>
      </w:r>
      <w:r w:rsidRPr="000D4F2E">
        <w:rPr>
          <w:sz w:val="16"/>
          <w:szCs w:val="16"/>
        </w:rPr>
        <w:br/>
      </w:r>
      <w:r w:rsidRPr="000D4F2E">
        <w:rPr>
          <w:rFonts w:hint="eastAsia"/>
          <w:sz w:val="16"/>
          <w:szCs w:val="16"/>
        </w:rPr>
        <w:tab/>
      </w:r>
      <w:r w:rsidRPr="000D4F2E">
        <w:rPr>
          <w:sz w:val="16"/>
          <w:szCs w:val="16"/>
        </w:rPr>
        <w:t>4.</w:t>
      </w:r>
      <w:r w:rsidRPr="000D4F2E">
        <w:rPr>
          <w:sz w:val="16"/>
          <w:szCs w:val="16"/>
        </w:rPr>
        <w:t>调用基础</w:t>
      </w:r>
      <w:r w:rsidRPr="000D4F2E">
        <w:rPr>
          <w:rFonts w:hint="eastAsia"/>
          <w:sz w:val="16"/>
          <w:szCs w:val="16"/>
        </w:rPr>
        <w:t>（父）</w:t>
      </w:r>
      <w:r w:rsidRPr="000D4F2E">
        <w:rPr>
          <w:sz w:val="16"/>
          <w:szCs w:val="16"/>
        </w:rPr>
        <w:t>类的构造方法</w:t>
      </w:r>
      <w:r w:rsidRPr="000D4F2E">
        <w:rPr>
          <w:sz w:val="16"/>
          <w:szCs w:val="16"/>
        </w:rPr>
        <w:t>,</w:t>
      </w:r>
      <w:r w:rsidRPr="000D4F2E">
        <w:rPr>
          <w:sz w:val="16"/>
          <w:szCs w:val="16"/>
        </w:rPr>
        <w:t>基础</w:t>
      </w:r>
      <w:r w:rsidRPr="000D4F2E">
        <w:rPr>
          <w:rFonts w:hint="eastAsia"/>
          <w:sz w:val="16"/>
          <w:szCs w:val="16"/>
        </w:rPr>
        <w:t>（父）</w:t>
      </w:r>
      <w:r w:rsidRPr="000D4F2E">
        <w:rPr>
          <w:sz w:val="16"/>
          <w:szCs w:val="16"/>
        </w:rPr>
        <w:t>类的构建采用与衍生类构造方法完全相同的</w:t>
      </w:r>
      <w:r w:rsidRPr="000D4F2E">
        <w:rPr>
          <w:sz w:val="16"/>
          <w:szCs w:val="16"/>
        </w:rPr>
        <w:t>处理过程</w:t>
      </w:r>
      <w:r w:rsidRPr="000D4F2E">
        <w:rPr>
          <w:rFonts w:hint="eastAsia"/>
          <w:sz w:val="16"/>
          <w:szCs w:val="16"/>
        </w:rPr>
        <w:t>。</w:t>
      </w:r>
      <w:r w:rsidRPr="000D4F2E">
        <w:rPr>
          <w:sz w:val="16"/>
          <w:szCs w:val="16"/>
        </w:rPr>
        <w:br/>
      </w:r>
      <w:r w:rsidRPr="000D4F2E">
        <w:rPr>
          <w:rFonts w:hint="eastAsia"/>
          <w:sz w:val="16"/>
          <w:szCs w:val="16"/>
        </w:rPr>
        <w:tab/>
      </w:r>
      <w:r w:rsidRPr="000D4F2E">
        <w:rPr>
          <w:sz w:val="16"/>
          <w:szCs w:val="16"/>
        </w:rPr>
        <w:t>5.</w:t>
      </w:r>
      <w:r w:rsidRPr="000D4F2E">
        <w:rPr>
          <w:sz w:val="16"/>
          <w:szCs w:val="16"/>
        </w:rPr>
        <w:t>构造方法初始完之后</w:t>
      </w:r>
      <w:r w:rsidRPr="000D4F2E">
        <w:rPr>
          <w:sz w:val="16"/>
          <w:szCs w:val="16"/>
        </w:rPr>
        <w:t>,</w:t>
      </w:r>
      <w:r w:rsidRPr="000D4F2E">
        <w:rPr>
          <w:sz w:val="16"/>
          <w:szCs w:val="16"/>
        </w:rPr>
        <w:t>进行变量的初始化</w:t>
      </w:r>
      <w:r w:rsidRPr="000D4F2E">
        <w:rPr>
          <w:rFonts w:hint="eastAsia"/>
          <w:sz w:val="16"/>
          <w:szCs w:val="16"/>
        </w:rPr>
        <w:t>。</w:t>
      </w:r>
      <w:r w:rsidRPr="000D4F2E">
        <w:rPr>
          <w:sz w:val="16"/>
          <w:szCs w:val="16"/>
        </w:rPr>
        <w:br/>
      </w:r>
      <w:r w:rsidRPr="000D4F2E">
        <w:rPr>
          <w:rFonts w:hint="eastAsia"/>
          <w:sz w:val="16"/>
          <w:szCs w:val="16"/>
        </w:rPr>
        <w:tab/>
      </w:r>
      <w:r w:rsidRPr="000D4F2E">
        <w:rPr>
          <w:sz w:val="16"/>
          <w:szCs w:val="16"/>
        </w:rPr>
        <w:t>6.</w:t>
      </w:r>
      <w:r w:rsidRPr="000D4F2E">
        <w:rPr>
          <w:sz w:val="16"/>
          <w:szCs w:val="16"/>
        </w:rPr>
        <w:t>执行构造方法中剩余的部分</w:t>
      </w:r>
      <w:r w:rsidRPr="000D4F2E">
        <w:rPr>
          <w:rFonts w:hint="eastAsia"/>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lastRenderedPageBreak/>
        <w:t>写几个线程安全类，不安全的，支持排序的类名？【软通动力面试题】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FC10D3">
      <w:pPr>
        <w:numPr>
          <w:ilvl w:val="0"/>
          <w:numId w:val="5"/>
        </w:numPr>
        <w:tabs>
          <w:tab w:val="left" w:pos="840"/>
        </w:tabs>
        <w:ind w:left="840"/>
        <w:contextualSpacing/>
        <w:rPr>
          <w:rFonts w:ascii="宋体" w:hAnsi="宋体" w:hint="eastAsia"/>
          <w:sz w:val="16"/>
          <w:szCs w:val="16"/>
        </w:rPr>
      </w:pPr>
      <w:r w:rsidRPr="000D4F2E">
        <w:rPr>
          <w:rFonts w:ascii="宋体" w:hAnsi="宋体" w:hint="eastAsia"/>
          <w:sz w:val="16"/>
          <w:szCs w:val="16"/>
        </w:rPr>
        <w:t>线程安全类：</w:t>
      </w:r>
      <w:r w:rsidRPr="000D4F2E">
        <w:rPr>
          <w:rFonts w:ascii="宋体" w:hAnsi="宋体" w:hint="eastAsia"/>
          <w:sz w:val="16"/>
          <w:szCs w:val="16"/>
        </w:rPr>
        <w:t xml:space="preserve">Vector </w:t>
      </w:r>
      <w:r w:rsidRPr="000D4F2E">
        <w:rPr>
          <w:rFonts w:ascii="宋体" w:hAnsi="宋体" w:hint="eastAsia"/>
          <w:sz w:val="16"/>
          <w:szCs w:val="16"/>
        </w:rPr>
        <w:t>、</w:t>
      </w:r>
      <w:r w:rsidRPr="000D4F2E">
        <w:rPr>
          <w:rFonts w:ascii="宋体" w:hAnsi="宋体" w:hint="eastAsia"/>
          <w:sz w:val="16"/>
          <w:szCs w:val="16"/>
        </w:rPr>
        <w:t>Hashtable</w:t>
      </w:r>
      <w:r w:rsidRPr="000D4F2E">
        <w:rPr>
          <w:rFonts w:ascii="宋体" w:hAnsi="宋体" w:hint="eastAsia"/>
          <w:sz w:val="16"/>
          <w:szCs w:val="16"/>
        </w:rPr>
        <w:t>、</w:t>
      </w:r>
      <w:r w:rsidRPr="000D4F2E">
        <w:rPr>
          <w:rFonts w:ascii="宋体" w:hAnsi="宋体" w:hint="eastAsia"/>
          <w:sz w:val="16"/>
          <w:szCs w:val="16"/>
        </w:rPr>
        <w:t>Stack</w:t>
      </w:r>
      <w:r w:rsidRPr="000D4F2E">
        <w:rPr>
          <w:rFonts w:ascii="宋体" w:hAnsi="宋体" w:hint="eastAsia"/>
          <w:sz w:val="16"/>
          <w:szCs w:val="16"/>
        </w:rPr>
        <w:t>。</w:t>
      </w:r>
    </w:p>
    <w:p w:rsidR="00000000" w:rsidRPr="000D4F2E" w:rsidRDefault="00FC10D3" w:rsidP="00FC10D3">
      <w:pPr>
        <w:numPr>
          <w:ilvl w:val="0"/>
          <w:numId w:val="5"/>
        </w:numPr>
        <w:tabs>
          <w:tab w:val="left" w:pos="840"/>
        </w:tabs>
        <w:ind w:left="840"/>
        <w:contextualSpacing/>
        <w:rPr>
          <w:rFonts w:ascii="宋体" w:hAnsi="宋体" w:hint="eastAsia"/>
          <w:sz w:val="16"/>
          <w:szCs w:val="16"/>
        </w:rPr>
      </w:pPr>
      <w:r w:rsidRPr="000D4F2E">
        <w:rPr>
          <w:rFonts w:ascii="宋体" w:hAnsi="宋体" w:hint="eastAsia"/>
          <w:sz w:val="16"/>
          <w:szCs w:val="16"/>
        </w:rPr>
        <w:t>线程不安全的类：</w:t>
      </w:r>
      <w:r w:rsidRPr="000D4F2E">
        <w:rPr>
          <w:rFonts w:ascii="宋体" w:hAnsi="宋体" w:hint="eastAsia"/>
          <w:sz w:val="16"/>
          <w:szCs w:val="16"/>
        </w:rPr>
        <w:t>ArrayList</w:t>
      </w:r>
      <w:r w:rsidRPr="000D4F2E">
        <w:rPr>
          <w:rFonts w:ascii="宋体" w:hAnsi="宋体" w:hint="eastAsia"/>
          <w:sz w:val="16"/>
          <w:szCs w:val="16"/>
        </w:rPr>
        <w:t>、</w:t>
      </w:r>
      <w:r w:rsidRPr="000D4F2E">
        <w:rPr>
          <w:rFonts w:ascii="宋体" w:hAnsi="宋体" w:hint="eastAsia"/>
          <w:sz w:val="16"/>
          <w:szCs w:val="16"/>
        </w:rPr>
        <w:t>Linkedlist</w:t>
      </w:r>
      <w:r w:rsidRPr="000D4F2E">
        <w:rPr>
          <w:rFonts w:ascii="宋体" w:hAnsi="宋体" w:hint="eastAsia"/>
          <w:sz w:val="16"/>
          <w:szCs w:val="16"/>
        </w:rPr>
        <w:t>、</w:t>
      </w:r>
      <w:r w:rsidRPr="000D4F2E">
        <w:rPr>
          <w:rFonts w:ascii="宋体" w:hAnsi="宋体" w:hint="eastAsia"/>
          <w:sz w:val="16"/>
          <w:szCs w:val="16"/>
        </w:rPr>
        <w:t>HashSet</w:t>
      </w:r>
      <w:r w:rsidRPr="000D4F2E">
        <w:rPr>
          <w:rFonts w:ascii="宋体" w:hAnsi="宋体" w:hint="eastAsia"/>
          <w:sz w:val="16"/>
          <w:szCs w:val="16"/>
        </w:rPr>
        <w:t>、</w:t>
      </w:r>
      <w:r w:rsidRPr="000D4F2E">
        <w:rPr>
          <w:rFonts w:ascii="宋体" w:hAnsi="宋体" w:hint="eastAsia"/>
          <w:sz w:val="16"/>
          <w:szCs w:val="16"/>
        </w:rPr>
        <w:t>TreeSet</w:t>
      </w:r>
      <w:r w:rsidRPr="000D4F2E">
        <w:rPr>
          <w:rFonts w:ascii="宋体" w:hAnsi="宋体" w:hint="eastAsia"/>
          <w:sz w:val="16"/>
          <w:szCs w:val="16"/>
        </w:rPr>
        <w:t>、</w:t>
      </w:r>
      <w:r w:rsidRPr="000D4F2E">
        <w:rPr>
          <w:rFonts w:ascii="宋体" w:hAnsi="宋体" w:hint="eastAsia"/>
          <w:sz w:val="16"/>
          <w:szCs w:val="16"/>
        </w:rPr>
        <w:t>HashMap</w:t>
      </w:r>
      <w:r w:rsidRPr="000D4F2E">
        <w:rPr>
          <w:rFonts w:ascii="宋体" w:hAnsi="宋体" w:hint="eastAsia"/>
          <w:sz w:val="16"/>
          <w:szCs w:val="16"/>
        </w:rPr>
        <w:t>、</w:t>
      </w:r>
      <w:r w:rsidRPr="000D4F2E">
        <w:rPr>
          <w:rFonts w:ascii="宋体" w:hAnsi="宋体" w:hint="eastAsia"/>
          <w:sz w:val="16"/>
          <w:szCs w:val="16"/>
        </w:rPr>
        <w:t>TreeMap</w:t>
      </w:r>
      <w:r w:rsidRPr="000D4F2E">
        <w:rPr>
          <w:rFonts w:ascii="宋体" w:hAnsi="宋体" w:hint="eastAsia"/>
          <w:sz w:val="16"/>
          <w:szCs w:val="16"/>
        </w:rPr>
        <w:t>等。</w:t>
      </w:r>
    </w:p>
    <w:p w:rsidR="00000000" w:rsidRPr="000D4F2E" w:rsidRDefault="00FC10D3" w:rsidP="00FC10D3">
      <w:pPr>
        <w:numPr>
          <w:ilvl w:val="0"/>
          <w:numId w:val="5"/>
        </w:numPr>
        <w:tabs>
          <w:tab w:val="left" w:pos="840"/>
        </w:tabs>
        <w:ind w:left="840"/>
        <w:contextualSpacing/>
        <w:rPr>
          <w:rFonts w:ascii="宋体" w:hAnsi="宋体" w:hint="eastAsia"/>
          <w:sz w:val="16"/>
          <w:szCs w:val="16"/>
        </w:rPr>
      </w:pPr>
      <w:r w:rsidRPr="000D4F2E">
        <w:rPr>
          <w:rFonts w:ascii="宋体" w:hAnsi="宋体" w:hint="eastAsia"/>
          <w:sz w:val="16"/>
          <w:szCs w:val="16"/>
        </w:rPr>
        <w:t>支持排序的类有</w:t>
      </w:r>
      <w:r w:rsidRPr="000D4F2E">
        <w:rPr>
          <w:rFonts w:ascii="宋体" w:hAnsi="宋体" w:hint="eastAsia"/>
          <w:sz w:val="16"/>
          <w:szCs w:val="16"/>
        </w:rPr>
        <w:t>HashSet</w:t>
      </w:r>
      <w:r w:rsidRPr="000D4F2E">
        <w:rPr>
          <w:rFonts w:ascii="宋体" w:hAnsi="宋体" w:hint="eastAsia"/>
          <w:sz w:val="16"/>
          <w:szCs w:val="16"/>
        </w:rPr>
        <w:t>、</w:t>
      </w:r>
      <w:r w:rsidRPr="000D4F2E">
        <w:rPr>
          <w:rFonts w:ascii="宋体" w:hAnsi="宋体" w:hint="eastAsia"/>
          <w:sz w:val="16"/>
          <w:szCs w:val="16"/>
        </w:rPr>
        <w:t>LinkedHashSet</w:t>
      </w:r>
      <w:r w:rsidRPr="000D4F2E">
        <w:rPr>
          <w:rFonts w:ascii="宋体" w:hAnsi="宋体" w:hint="eastAsia"/>
          <w:sz w:val="16"/>
          <w:szCs w:val="16"/>
        </w:rPr>
        <w:t>、</w:t>
      </w:r>
      <w:r w:rsidRPr="000D4F2E">
        <w:rPr>
          <w:rFonts w:ascii="宋体" w:hAnsi="宋体" w:hint="eastAsia"/>
          <w:sz w:val="16"/>
          <w:szCs w:val="16"/>
        </w:rPr>
        <w:t>TreeSet</w:t>
      </w:r>
      <w:r w:rsidRPr="000D4F2E">
        <w:rPr>
          <w:rFonts w:ascii="宋体" w:hAnsi="宋体" w:hint="eastAsia"/>
          <w:sz w:val="16"/>
          <w:szCs w:val="16"/>
        </w:rPr>
        <w:t>等（</w:t>
      </w:r>
      <w:r w:rsidRPr="000D4F2E">
        <w:rPr>
          <w:rFonts w:ascii="宋体" w:hAnsi="宋体" w:hint="eastAsia"/>
          <w:sz w:val="16"/>
          <w:szCs w:val="16"/>
        </w:rPr>
        <w:t>Set</w:t>
      </w:r>
      <w:r w:rsidRPr="000D4F2E">
        <w:rPr>
          <w:rFonts w:ascii="宋体" w:hAnsi="宋体" w:hint="eastAsia"/>
          <w:sz w:val="16"/>
          <w:szCs w:val="16"/>
        </w:rPr>
        <w:t>接口下的实现都支持排序）</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此题主要考查集合框架的知识。在集</w:t>
      </w:r>
      <w:r w:rsidRPr="000D4F2E">
        <w:rPr>
          <w:rFonts w:ascii="宋体" w:hAnsi="宋体" w:hint="eastAsia"/>
          <w:sz w:val="16"/>
          <w:szCs w:val="16"/>
        </w:rPr>
        <w:t>合框架中</w:t>
      </w:r>
      <w:r w:rsidRPr="000D4F2E">
        <w:rPr>
          <w:rFonts w:ascii="宋体" w:hAnsi="宋体" w:hint="eastAsia"/>
          <w:sz w:val="16"/>
          <w:szCs w:val="16"/>
        </w:rPr>
        <w:t>Collection</w:t>
      </w:r>
      <w:r w:rsidRPr="000D4F2E">
        <w:rPr>
          <w:rFonts w:ascii="宋体" w:hAnsi="宋体" w:hint="eastAsia"/>
          <w:sz w:val="16"/>
          <w:szCs w:val="16"/>
        </w:rPr>
        <w:t>接口为集合的根类型，提供集合操作的常用</w:t>
      </w:r>
      <w:r w:rsidRPr="000D4F2E">
        <w:rPr>
          <w:rFonts w:ascii="宋体" w:hAnsi="宋体" w:hint="eastAsia"/>
          <w:sz w:val="16"/>
          <w:szCs w:val="16"/>
        </w:rPr>
        <w:t>API</w:t>
      </w:r>
      <w:r w:rsidRPr="000D4F2E">
        <w:rPr>
          <w:rFonts w:ascii="宋体" w:hAnsi="宋体" w:hint="eastAsia"/>
          <w:sz w:val="16"/>
          <w:szCs w:val="16"/>
        </w:rPr>
        <w:t>方法，该接口下派生出两个子接口，一个是不支持排序的</w:t>
      </w:r>
      <w:r w:rsidRPr="000D4F2E">
        <w:rPr>
          <w:rFonts w:ascii="宋体" w:hAnsi="宋体" w:hint="eastAsia"/>
          <w:sz w:val="16"/>
          <w:szCs w:val="16"/>
        </w:rPr>
        <w:t>List</w:t>
      </w:r>
      <w:r w:rsidRPr="000D4F2E">
        <w:rPr>
          <w:rFonts w:ascii="宋体" w:hAnsi="宋体" w:hint="eastAsia"/>
          <w:sz w:val="16"/>
          <w:szCs w:val="16"/>
        </w:rPr>
        <w:t>接口，一个是有自身排序的</w:t>
      </w:r>
      <w:r w:rsidRPr="000D4F2E">
        <w:rPr>
          <w:rFonts w:ascii="宋体" w:hAnsi="宋体" w:hint="eastAsia"/>
          <w:sz w:val="16"/>
          <w:szCs w:val="16"/>
        </w:rPr>
        <w:t>Set</w:t>
      </w:r>
      <w:r w:rsidRPr="000D4F2E">
        <w:rPr>
          <w:rFonts w:ascii="宋体" w:hAnsi="宋体" w:hint="eastAsia"/>
          <w:sz w:val="16"/>
          <w:szCs w:val="16"/>
        </w:rPr>
        <w:t>接口，所以回答排序与不排序分别从两接口的实现中在作答。线程安全上来说，</w:t>
      </w:r>
      <w:r w:rsidRPr="000D4F2E">
        <w:rPr>
          <w:rFonts w:ascii="宋体" w:hAnsi="宋体" w:hint="eastAsia"/>
          <w:sz w:val="16"/>
          <w:szCs w:val="16"/>
        </w:rPr>
        <w:t>Vector</w:t>
      </w:r>
      <w:r w:rsidRPr="000D4F2E">
        <w:rPr>
          <w:rFonts w:ascii="宋体" w:hAnsi="宋体" w:hint="eastAsia"/>
          <w:sz w:val="16"/>
          <w:szCs w:val="16"/>
        </w:rPr>
        <w:t>类比同属于</w:t>
      </w:r>
      <w:r w:rsidRPr="000D4F2E">
        <w:rPr>
          <w:rFonts w:ascii="宋体" w:hAnsi="宋体" w:hint="eastAsia"/>
          <w:sz w:val="16"/>
          <w:szCs w:val="16"/>
        </w:rPr>
        <w:t>List</w:t>
      </w:r>
      <w:r w:rsidRPr="000D4F2E">
        <w:rPr>
          <w:rFonts w:ascii="宋体" w:hAnsi="宋体" w:hint="eastAsia"/>
          <w:sz w:val="16"/>
          <w:szCs w:val="16"/>
        </w:rPr>
        <w:t>接口的</w:t>
      </w:r>
      <w:r w:rsidRPr="000D4F2E">
        <w:rPr>
          <w:rFonts w:ascii="宋体" w:hAnsi="宋体" w:hint="eastAsia"/>
          <w:sz w:val="16"/>
          <w:szCs w:val="16"/>
        </w:rPr>
        <w:t>ArrayList</w:t>
      </w:r>
      <w:r w:rsidRPr="000D4F2E">
        <w:rPr>
          <w:rFonts w:ascii="宋体" w:hAnsi="宋体" w:hint="eastAsia"/>
          <w:sz w:val="16"/>
          <w:szCs w:val="16"/>
        </w:rPr>
        <w:t>要早，是一个线程安全的类，在</w:t>
      </w:r>
      <w:r w:rsidRPr="000D4F2E">
        <w:rPr>
          <w:rFonts w:ascii="宋体" w:hAnsi="宋体" w:hint="eastAsia"/>
          <w:sz w:val="16"/>
          <w:szCs w:val="16"/>
        </w:rPr>
        <w:t>JDK1.2</w:t>
      </w:r>
      <w:r w:rsidRPr="000D4F2E">
        <w:rPr>
          <w:rFonts w:ascii="宋体" w:hAnsi="宋体" w:hint="eastAsia"/>
          <w:sz w:val="16"/>
          <w:szCs w:val="16"/>
        </w:rPr>
        <w:t>以后才推出一个异步的</w:t>
      </w:r>
      <w:r w:rsidRPr="000D4F2E">
        <w:rPr>
          <w:rFonts w:ascii="宋体" w:hAnsi="宋体" w:hint="eastAsia"/>
          <w:sz w:val="16"/>
          <w:szCs w:val="16"/>
        </w:rPr>
        <w:t>ArrayList</w:t>
      </w:r>
      <w:r w:rsidRPr="000D4F2E">
        <w:rPr>
          <w:rFonts w:ascii="宋体" w:hAnsi="宋体" w:hint="eastAsia"/>
          <w:sz w:val="16"/>
          <w:szCs w:val="16"/>
        </w:rPr>
        <w:t>类，比</w:t>
      </w:r>
      <w:r w:rsidRPr="000D4F2E">
        <w:rPr>
          <w:rFonts w:ascii="宋体" w:hAnsi="宋体" w:hint="eastAsia"/>
          <w:sz w:val="16"/>
          <w:szCs w:val="16"/>
        </w:rPr>
        <w:t>Vector</w:t>
      </w:r>
      <w:r w:rsidRPr="000D4F2E">
        <w:rPr>
          <w:rFonts w:ascii="宋体" w:hAnsi="宋体" w:hint="eastAsia"/>
          <w:sz w:val="16"/>
          <w:szCs w:val="16"/>
        </w:rPr>
        <w:t>类效率高。同理</w:t>
      </w:r>
      <w:r w:rsidRPr="000D4F2E">
        <w:rPr>
          <w:rFonts w:ascii="宋体" w:hAnsi="宋体" w:hint="eastAsia"/>
          <w:sz w:val="16"/>
          <w:szCs w:val="16"/>
        </w:rPr>
        <w:t>Stack</w:t>
      </w:r>
      <w:r w:rsidRPr="000D4F2E">
        <w:rPr>
          <w:rFonts w:ascii="宋体" w:hAnsi="宋体" w:hint="eastAsia"/>
          <w:sz w:val="16"/>
          <w:szCs w:val="16"/>
        </w:rPr>
        <w:t>继承自</w:t>
      </w:r>
      <w:r w:rsidRPr="000D4F2E">
        <w:rPr>
          <w:rFonts w:ascii="宋体" w:hAnsi="宋体" w:hint="eastAsia"/>
          <w:sz w:val="16"/>
          <w:szCs w:val="16"/>
        </w:rPr>
        <w:t>Vector</w:t>
      </w:r>
      <w:r w:rsidRPr="000D4F2E">
        <w:rPr>
          <w:rFonts w:ascii="宋体" w:hAnsi="宋体" w:hint="eastAsia"/>
          <w:sz w:val="16"/>
          <w:szCs w:val="16"/>
        </w:rPr>
        <w:t>也线程安全的类，另外在在</w:t>
      </w:r>
      <w:r w:rsidRPr="000D4F2E">
        <w:rPr>
          <w:rFonts w:ascii="宋体" w:hAnsi="宋体" w:hint="eastAsia"/>
          <w:sz w:val="16"/>
          <w:szCs w:val="16"/>
        </w:rPr>
        <w:t>Map</w:t>
      </w:r>
      <w:r w:rsidRPr="000D4F2E">
        <w:rPr>
          <w:rFonts w:ascii="宋体" w:hAnsi="宋体" w:hint="eastAsia"/>
          <w:sz w:val="16"/>
          <w:szCs w:val="16"/>
        </w:rPr>
        <w:t>接口的实现在</w:t>
      </w:r>
      <w:r w:rsidRPr="000D4F2E">
        <w:rPr>
          <w:rFonts w:ascii="宋体" w:hAnsi="宋体" w:hint="eastAsia"/>
          <w:sz w:val="16"/>
          <w:szCs w:val="16"/>
        </w:rPr>
        <w:t>Hashtable</w:t>
      </w:r>
      <w:r w:rsidRPr="000D4F2E">
        <w:rPr>
          <w:rFonts w:ascii="宋体" w:hAnsi="宋体" w:hint="eastAsia"/>
          <w:sz w:val="16"/>
          <w:szCs w:val="16"/>
        </w:rPr>
        <w:t>也是个线程安全的类。</w:t>
      </w:r>
    </w:p>
    <w:p w:rsidR="00000000" w:rsidRPr="000D4F2E" w:rsidRDefault="00FC10D3" w:rsidP="000D4F2E">
      <w:pPr>
        <w:contextualSpacing/>
        <w:rPr>
          <w:rFonts w:ascii="宋体" w:hAnsi="宋体" w:hint="eastAsia"/>
          <w:color w:val="0000FF"/>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哪几个</w:t>
      </w:r>
      <w:r w:rsidRPr="000D4F2E">
        <w:rPr>
          <w:rFonts w:ascii="宋体" w:hAnsi="宋体" w:hint="eastAsia"/>
          <w:b/>
          <w:bCs/>
          <w:sz w:val="16"/>
          <w:szCs w:val="16"/>
        </w:rPr>
        <w:t>方法可以实现一个线程？【上海华信面试题】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一是继承</w:t>
      </w:r>
      <w:r w:rsidRPr="000D4F2E">
        <w:rPr>
          <w:rFonts w:ascii="宋体" w:hAnsi="宋体" w:hint="eastAsia"/>
          <w:sz w:val="16"/>
          <w:szCs w:val="16"/>
        </w:rPr>
        <w:t xml:space="preserve">Thread </w:t>
      </w:r>
      <w:r w:rsidRPr="000D4F2E">
        <w:rPr>
          <w:rFonts w:ascii="宋体" w:hAnsi="宋体" w:hint="eastAsia"/>
          <w:sz w:val="16"/>
          <w:szCs w:val="16"/>
        </w:rPr>
        <w:t>，重写</w:t>
      </w:r>
      <w:r w:rsidRPr="000D4F2E">
        <w:rPr>
          <w:rFonts w:ascii="宋体" w:hAnsi="宋体" w:hint="eastAsia"/>
          <w:sz w:val="16"/>
          <w:szCs w:val="16"/>
        </w:rPr>
        <w:t xml:space="preserve"> Thread </w:t>
      </w:r>
      <w:r w:rsidRPr="000D4F2E">
        <w:rPr>
          <w:rFonts w:ascii="宋体" w:hAnsi="宋体" w:hint="eastAsia"/>
          <w:sz w:val="16"/>
          <w:szCs w:val="16"/>
        </w:rPr>
        <w:t>类的方法</w:t>
      </w:r>
      <w:r w:rsidRPr="000D4F2E">
        <w:rPr>
          <w:rFonts w:ascii="宋体" w:hAnsi="宋体" w:hint="eastAsia"/>
          <w:sz w:val="16"/>
          <w:szCs w:val="16"/>
        </w:rPr>
        <w:t xml:space="preserve"> run</w:t>
      </w:r>
      <w:r w:rsidRPr="000D4F2E">
        <w:rPr>
          <w:rFonts w:ascii="宋体" w:hAnsi="宋体" w:hint="eastAsia"/>
          <w:sz w:val="16"/>
          <w:szCs w:val="16"/>
        </w:rPr>
        <w:t>方法；另种是实现</w:t>
      </w:r>
      <w:r w:rsidRPr="000D4F2E">
        <w:rPr>
          <w:rFonts w:ascii="宋体" w:hAnsi="宋体" w:hint="eastAsia"/>
          <w:sz w:val="16"/>
          <w:szCs w:val="16"/>
        </w:rPr>
        <w:t xml:space="preserve"> runnable </w:t>
      </w:r>
      <w:r w:rsidRPr="000D4F2E">
        <w:rPr>
          <w:rFonts w:ascii="宋体" w:hAnsi="宋体" w:hint="eastAsia"/>
          <w:sz w:val="16"/>
          <w:szCs w:val="16"/>
        </w:rPr>
        <w:t>接口并实现</w:t>
      </w:r>
      <w:r w:rsidRPr="000D4F2E">
        <w:rPr>
          <w:rFonts w:ascii="宋体" w:hAnsi="宋体" w:hint="eastAsia"/>
          <w:sz w:val="16"/>
          <w:szCs w:val="16"/>
        </w:rPr>
        <w:t xml:space="preserve"> run</w:t>
      </w:r>
      <w:r w:rsidRPr="000D4F2E">
        <w:rPr>
          <w:rFonts w:ascii="宋体" w:hAnsi="宋体" w:hint="eastAsia"/>
          <w:sz w:val="16"/>
          <w:szCs w:val="16"/>
        </w:rPr>
        <w:t>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考查线程的基本实现，很多公司喜欢考查这方面知识，另外补充一下关于线程的</w:t>
      </w:r>
      <w:r w:rsidRPr="000D4F2E">
        <w:rPr>
          <w:rFonts w:ascii="宋体" w:hAnsi="宋体" w:hint="eastAsia"/>
          <w:sz w:val="16"/>
          <w:szCs w:val="16"/>
        </w:rPr>
        <w:t>run</w:t>
      </w:r>
      <w:r w:rsidRPr="000D4F2E">
        <w:rPr>
          <w:rFonts w:ascii="宋体" w:hAnsi="宋体" w:hint="eastAsia"/>
          <w:sz w:val="16"/>
          <w:szCs w:val="16"/>
        </w:rPr>
        <w:t>方法，在多线程</w:t>
      </w:r>
      <w:r w:rsidRPr="000D4F2E">
        <w:rPr>
          <w:rFonts w:ascii="宋体" w:hAnsi="宋体" w:hint="eastAsia"/>
          <w:sz w:val="16"/>
          <w:szCs w:val="16"/>
        </w:rPr>
        <w:t>API</w:t>
      </w:r>
      <w:r w:rsidRPr="000D4F2E">
        <w:rPr>
          <w:rFonts w:ascii="宋体" w:hAnsi="宋体" w:hint="eastAsia"/>
          <w:sz w:val="16"/>
          <w:szCs w:val="16"/>
        </w:rPr>
        <w:t>中启动一个线程是调用</w:t>
      </w:r>
      <w:r w:rsidRPr="000D4F2E">
        <w:rPr>
          <w:rFonts w:ascii="宋体" w:hAnsi="宋体" w:hint="eastAsia"/>
          <w:sz w:val="16"/>
          <w:szCs w:val="16"/>
        </w:rPr>
        <w:t>start()</w:t>
      </w:r>
      <w:r w:rsidRPr="000D4F2E">
        <w:rPr>
          <w:rFonts w:ascii="宋体" w:hAnsi="宋体" w:hint="eastAsia"/>
          <w:sz w:val="16"/>
          <w:szCs w:val="16"/>
        </w:rPr>
        <w:t>方法，线程进入就绪状态。</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STOP()</w:t>
      </w:r>
      <w:r w:rsidRPr="000D4F2E">
        <w:rPr>
          <w:rFonts w:ascii="宋体" w:hAnsi="宋体" w:hint="eastAsia"/>
          <w:b/>
          <w:bCs/>
          <w:sz w:val="16"/>
          <w:szCs w:val="16"/>
        </w:rPr>
        <w:t>和</w:t>
      </w:r>
      <w:r w:rsidRPr="000D4F2E">
        <w:rPr>
          <w:rFonts w:ascii="宋体" w:hAnsi="宋体" w:hint="eastAsia"/>
          <w:b/>
          <w:bCs/>
          <w:sz w:val="16"/>
          <w:szCs w:val="16"/>
        </w:rPr>
        <w:t>SUSPEND()</w:t>
      </w:r>
      <w:r w:rsidRPr="000D4F2E">
        <w:rPr>
          <w:rFonts w:ascii="宋体" w:hAnsi="宋体" w:hint="eastAsia"/>
          <w:b/>
          <w:bCs/>
          <w:sz w:val="16"/>
          <w:szCs w:val="16"/>
        </w:rPr>
        <w:t>不推荐使用的原因？</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sz w:val="16"/>
          <w:szCs w:val="16"/>
        </w:rPr>
      </w:pPr>
      <w:r w:rsidRPr="000D4F2E">
        <w:rPr>
          <w:b/>
          <w:color w:val="FF0000"/>
          <w:sz w:val="16"/>
          <w:szCs w:val="16"/>
        </w:rPr>
        <w:t>stop()</w:t>
      </w:r>
      <w:r w:rsidRPr="000D4F2E">
        <w:rPr>
          <w:b/>
          <w:color w:val="FF0000"/>
          <w:sz w:val="16"/>
          <w:szCs w:val="16"/>
        </w:rPr>
        <w:t>是因为它不安全。它会解除由线程获取的所有锁定，当在一个线程对象上调用</w:t>
      </w:r>
      <w:r w:rsidRPr="000D4F2E">
        <w:rPr>
          <w:b/>
          <w:color w:val="FF0000"/>
          <w:sz w:val="16"/>
          <w:szCs w:val="16"/>
        </w:rPr>
        <w:t>stop()</w:t>
      </w:r>
      <w:r w:rsidRPr="000D4F2E">
        <w:rPr>
          <w:b/>
          <w:color w:val="FF0000"/>
          <w:sz w:val="16"/>
          <w:szCs w:val="16"/>
        </w:rPr>
        <w:lastRenderedPageBreak/>
        <w:t>方法时</w:t>
      </w:r>
      <w:r w:rsidRPr="000D4F2E">
        <w:rPr>
          <w:b/>
          <w:color w:val="FF0000"/>
          <w:sz w:val="16"/>
          <w:szCs w:val="16"/>
        </w:rPr>
        <w:t>，这个线程对象所运行的线程就会立即停止</w:t>
      </w:r>
      <w:r w:rsidRPr="000D4F2E">
        <w:rPr>
          <w:sz w:val="16"/>
          <w:szCs w:val="16"/>
        </w:rPr>
        <w:t>，假如一个线程正在执行：</w:t>
      </w:r>
      <w:r w:rsidRPr="000D4F2E">
        <w:rPr>
          <w:sz w:val="16"/>
          <w:szCs w:val="16"/>
        </w:rPr>
        <w:t>synchronized void { x = 3; y = 4;}</w:t>
      </w:r>
      <w:r w:rsidRPr="000D4F2E">
        <w:rPr>
          <w:sz w:val="16"/>
          <w:szCs w:val="16"/>
        </w:rPr>
        <w:t xml:space="preserve">　由于方法是同步的，多个线程访问时总能保证</w:t>
      </w:r>
      <w:r w:rsidRPr="000D4F2E">
        <w:rPr>
          <w:sz w:val="16"/>
          <w:szCs w:val="16"/>
        </w:rPr>
        <w:t>x,y</w:t>
      </w:r>
      <w:r w:rsidRPr="000D4F2E">
        <w:rPr>
          <w:sz w:val="16"/>
          <w:szCs w:val="16"/>
        </w:rPr>
        <w:t>被同时赋值，而如果一个线程正在执行到</w:t>
      </w:r>
      <w:r w:rsidRPr="000D4F2E">
        <w:rPr>
          <w:sz w:val="16"/>
          <w:szCs w:val="16"/>
        </w:rPr>
        <w:t>x = 3;</w:t>
      </w:r>
      <w:r w:rsidRPr="000D4F2E">
        <w:rPr>
          <w:sz w:val="16"/>
          <w:szCs w:val="16"/>
        </w:rPr>
        <w:t>时，被调用了</w:t>
      </w:r>
      <w:r w:rsidRPr="000D4F2E">
        <w:rPr>
          <w:sz w:val="16"/>
          <w:szCs w:val="16"/>
        </w:rPr>
        <w:t xml:space="preserve"> stop()</w:t>
      </w:r>
      <w:r w:rsidRPr="000D4F2E">
        <w:rPr>
          <w:sz w:val="16"/>
          <w:szCs w:val="16"/>
        </w:rPr>
        <w:t>方法，即使在同步块中，它也干脆地</w:t>
      </w:r>
      <w:r w:rsidRPr="000D4F2E">
        <w:rPr>
          <w:sz w:val="16"/>
          <w:szCs w:val="16"/>
        </w:rPr>
        <w:t>stop</w:t>
      </w:r>
      <w:r w:rsidRPr="000D4F2E">
        <w:rPr>
          <w:sz w:val="16"/>
          <w:szCs w:val="16"/>
        </w:rPr>
        <w:t>了，这样就产生了不完整的残废数据。而多线程编程中最最基础的条件要保证数据的完整性，所以请忘记线程的</w:t>
      </w:r>
      <w:r w:rsidRPr="000D4F2E">
        <w:rPr>
          <w:sz w:val="16"/>
          <w:szCs w:val="16"/>
        </w:rPr>
        <w:t>stop</w:t>
      </w:r>
      <w:r w:rsidRPr="000D4F2E">
        <w:rPr>
          <w:sz w:val="16"/>
          <w:szCs w:val="16"/>
        </w:rPr>
        <w:t>方法，以后我们再也不要说</w:t>
      </w:r>
      <w:r w:rsidRPr="000D4F2E">
        <w:rPr>
          <w:sz w:val="16"/>
          <w:szCs w:val="16"/>
        </w:rPr>
        <w:t>“</w:t>
      </w:r>
      <w:r w:rsidRPr="000D4F2E">
        <w:rPr>
          <w:sz w:val="16"/>
          <w:szCs w:val="16"/>
        </w:rPr>
        <w:t>停止线程</w:t>
      </w:r>
      <w:r w:rsidRPr="000D4F2E">
        <w:rPr>
          <w:sz w:val="16"/>
          <w:szCs w:val="16"/>
        </w:rPr>
        <w:t>”</w:t>
      </w:r>
      <w:r w:rsidRPr="000D4F2E">
        <w:rPr>
          <w:sz w:val="16"/>
          <w:szCs w:val="16"/>
        </w:rPr>
        <w:t>了。而且如果对象处于一种不连贯状态，那么其他线程能在那种状态下检查和修改它们。</w:t>
      </w:r>
    </w:p>
    <w:p w:rsidR="00000000" w:rsidRPr="000D4F2E" w:rsidRDefault="00FC10D3" w:rsidP="000D4F2E">
      <w:pPr>
        <w:ind w:firstLine="420"/>
        <w:contextualSpacing/>
        <w:rPr>
          <w:rFonts w:hint="eastAsia"/>
          <w:sz w:val="16"/>
          <w:szCs w:val="16"/>
        </w:rPr>
      </w:pPr>
      <w:r w:rsidRPr="000D4F2E">
        <w:rPr>
          <w:b/>
          <w:color w:val="FF0000"/>
          <w:sz w:val="16"/>
          <w:szCs w:val="16"/>
        </w:rPr>
        <w:t>suspend()</w:t>
      </w:r>
      <w:r w:rsidRPr="000D4F2E">
        <w:rPr>
          <w:b/>
          <w:color w:val="FF0000"/>
          <w:sz w:val="16"/>
          <w:szCs w:val="16"/>
        </w:rPr>
        <w:t>方法容易发生死锁。调用</w:t>
      </w:r>
      <w:r w:rsidRPr="000D4F2E">
        <w:rPr>
          <w:b/>
          <w:color w:val="FF0000"/>
          <w:sz w:val="16"/>
          <w:szCs w:val="16"/>
        </w:rPr>
        <w:t>suspend()</w:t>
      </w:r>
      <w:r w:rsidRPr="000D4F2E">
        <w:rPr>
          <w:b/>
          <w:color w:val="FF0000"/>
          <w:sz w:val="16"/>
          <w:szCs w:val="16"/>
        </w:rPr>
        <w:t>的时候，目标线程会停下来，但却仍然持有在这之前获得的锁定。</w:t>
      </w:r>
      <w:r w:rsidRPr="000D4F2E">
        <w:rPr>
          <w:sz w:val="16"/>
          <w:szCs w:val="16"/>
        </w:rPr>
        <w:t>此时，其他任何线程都不能访问锁定的资源，除非被</w:t>
      </w:r>
      <w:r w:rsidRPr="000D4F2E">
        <w:rPr>
          <w:sz w:val="16"/>
          <w:szCs w:val="16"/>
        </w:rPr>
        <w:t>"</w:t>
      </w:r>
      <w:r w:rsidRPr="000D4F2E">
        <w:rPr>
          <w:sz w:val="16"/>
          <w:szCs w:val="16"/>
        </w:rPr>
        <w:t>挂起</w:t>
      </w:r>
      <w:r w:rsidRPr="000D4F2E">
        <w:rPr>
          <w:sz w:val="16"/>
          <w:szCs w:val="16"/>
        </w:rPr>
        <w:t>"</w:t>
      </w:r>
      <w:r w:rsidRPr="000D4F2E">
        <w:rPr>
          <w:sz w:val="16"/>
          <w:szCs w:val="16"/>
        </w:rPr>
        <w:t>的线程恢复运行。对任何线程来说，如果它们想恢复目标线程，同时又试图使用任何一个锁定的资源，就</w:t>
      </w:r>
      <w:r w:rsidRPr="000D4F2E">
        <w:rPr>
          <w:sz w:val="16"/>
          <w:szCs w:val="16"/>
        </w:rPr>
        <w:t xml:space="preserve"> </w:t>
      </w:r>
      <w:r w:rsidRPr="000D4F2E">
        <w:rPr>
          <w:sz w:val="16"/>
          <w:szCs w:val="16"/>
        </w:rPr>
        <w:t>会造成死锁。所以不应该使用</w:t>
      </w:r>
      <w:r w:rsidRPr="000D4F2E">
        <w:rPr>
          <w:sz w:val="16"/>
          <w:szCs w:val="16"/>
        </w:rPr>
        <w:t>suspend()</w:t>
      </w:r>
      <w:r w:rsidRPr="000D4F2E">
        <w:rPr>
          <w:sz w:val="16"/>
          <w:szCs w:val="16"/>
        </w:rPr>
        <w:t>，而应在自己的</w:t>
      </w:r>
      <w:r w:rsidRPr="000D4F2E">
        <w:rPr>
          <w:sz w:val="16"/>
          <w:szCs w:val="16"/>
        </w:rPr>
        <w:t>Thread</w:t>
      </w:r>
      <w:r w:rsidRPr="000D4F2E">
        <w:rPr>
          <w:sz w:val="16"/>
          <w:szCs w:val="16"/>
        </w:rPr>
        <w:t>类中置入一个标志，指出线程应该活动还是挂起。若标志指出线程应该挂起，便用</w:t>
      </w:r>
      <w:r w:rsidRPr="000D4F2E">
        <w:rPr>
          <w:sz w:val="16"/>
          <w:szCs w:val="16"/>
        </w:rPr>
        <w:t xml:space="preserve"> wait()</w:t>
      </w:r>
      <w:r w:rsidRPr="000D4F2E">
        <w:rPr>
          <w:sz w:val="16"/>
          <w:szCs w:val="16"/>
        </w:rPr>
        <w:t>命其进入等待状态。若标志指出线程应当恢复，则用一个</w:t>
      </w:r>
      <w:r w:rsidRPr="000D4F2E">
        <w:rPr>
          <w:sz w:val="16"/>
          <w:szCs w:val="16"/>
        </w:rPr>
        <w:t>notify()</w:t>
      </w:r>
      <w:r w:rsidRPr="000D4F2E">
        <w:rPr>
          <w:sz w:val="16"/>
          <w:szCs w:val="16"/>
        </w:rPr>
        <w:t>重新启动线程。</w:t>
      </w:r>
      <w:r w:rsidRPr="000D4F2E">
        <w:rPr>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r w:rsidRPr="000D4F2E">
        <w:rPr>
          <w:rFonts w:ascii="宋体" w:hAnsi="宋体" w:hint="eastAsia"/>
          <w:sz w:val="16"/>
          <w:szCs w:val="16"/>
        </w:rPr>
        <w:t>】</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w:t>
      </w:r>
      <w:r w:rsidRPr="000D4F2E">
        <w:rPr>
          <w:rFonts w:ascii="宋体" w:hAnsi="宋体" w:hint="eastAsia"/>
          <w:b/>
          <w:bCs/>
          <w:sz w:val="16"/>
          <w:szCs w:val="16"/>
          <w:lang w:val="fr-FR"/>
        </w:rPr>
        <w:t>和</w:t>
      </w:r>
      <w:r w:rsidRPr="000D4F2E">
        <w:rPr>
          <w:rFonts w:ascii="宋体" w:hAnsi="宋体" w:hint="eastAsia"/>
          <w:b/>
          <w:bCs/>
          <w:sz w:val="16"/>
          <w:szCs w:val="16"/>
          <w:lang w:val="fr-FR"/>
        </w:rPr>
        <w:t>equals</w:t>
      </w:r>
      <w:r w:rsidRPr="000D4F2E">
        <w:rPr>
          <w:rFonts w:ascii="宋体" w:hAnsi="宋体" w:hint="eastAsia"/>
          <w:b/>
          <w:bCs/>
          <w:sz w:val="16"/>
          <w:szCs w:val="16"/>
          <w:lang w:val="fr-FR"/>
        </w:rPr>
        <w:t>方法有什么区别？</w:t>
      </w:r>
      <w:r w:rsidRPr="000D4F2E">
        <w:rPr>
          <w:rFonts w:ascii="宋体" w:hAnsi="宋体" w:hint="eastAsia"/>
          <w:b/>
          <w:bCs/>
          <w:sz w:val="16"/>
          <w:szCs w:val="16"/>
        </w:rPr>
        <w:t>【中科软】</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【参考答案】</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
          <w:bCs/>
          <w:color w:val="FF0000"/>
          <w:sz w:val="16"/>
          <w:szCs w:val="16"/>
        </w:rPr>
        <w:t>==</w:t>
      </w:r>
      <w:r w:rsidRPr="000D4F2E">
        <w:rPr>
          <w:rFonts w:ascii="宋体" w:hAnsi="宋体" w:hint="eastAsia"/>
          <w:b/>
          <w:bCs/>
          <w:color w:val="FF0000"/>
          <w:sz w:val="16"/>
          <w:szCs w:val="16"/>
        </w:rPr>
        <w:t>操作符专门用来比较两个变量的值是否相等，</w:t>
      </w:r>
      <w:r w:rsidRPr="000D4F2E">
        <w:rPr>
          <w:rFonts w:ascii="宋体" w:hAnsi="宋体" w:hint="eastAsia"/>
          <w:bCs/>
          <w:color w:val="0000FF"/>
          <w:sz w:val="16"/>
          <w:szCs w:val="16"/>
        </w:rPr>
        <w:t>也就是用于比较变量所对应的内存中所存储的数值是否相同，要比较两个基本类型的数据或两个引用变量是否相等，只能用</w:t>
      </w:r>
      <w:r w:rsidRPr="000D4F2E">
        <w:rPr>
          <w:rFonts w:ascii="宋体" w:hAnsi="宋体" w:hint="eastAsia"/>
          <w:bCs/>
          <w:color w:val="0000FF"/>
          <w:sz w:val="16"/>
          <w:szCs w:val="16"/>
        </w:rPr>
        <w:t>==</w:t>
      </w:r>
      <w:r w:rsidRPr="000D4F2E">
        <w:rPr>
          <w:rFonts w:ascii="宋体" w:hAnsi="宋体" w:hint="eastAsia"/>
          <w:bCs/>
          <w:color w:val="0000FF"/>
          <w:sz w:val="16"/>
          <w:szCs w:val="16"/>
        </w:rPr>
        <w:t>操作符。</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t>如果一个变量指向的数据是对象类型的，那么，这时候涉及了两块内存，对象本身占用一块内存（堆内存），变量也占用一块内存，例如</w:t>
      </w:r>
      <w:r w:rsidRPr="000D4F2E">
        <w:rPr>
          <w:rFonts w:ascii="宋体" w:hAnsi="宋体" w:hint="eastAsia"/>
          <w:bCs/>
          <w:color w:val="0000FF"/>
          <w:sz w:val="16"/>
          <w:szCs w:val="16"/>
        </w:rPr>
        <w:t>Objet obj = new Object();</w:t>
      </w:r>
      <w:r w:rsidRPr="000D4F2E">
        <w:rPr>
          <w:rFonts w:ascii="宋体" w:hAnsi="宋体" w:hint="eastAsia"/>
          <w:bCs/>
          <w:color w:val="0000FF"/>
          <w:sz w:val="16"/>
          <w:szCs w:val="16"/>
        </w:rPr>
        <w:t>变量</w:t>
      </w:r>
      <w:r w:rsidRPr="000D4F2E">
        <w:rPr>
          <w:rFonts w:ascii="宋体" w:hAnsi="宋体" w:hint="eastAsia"/>
          <w:bCs/>
          <w:color w:val="0000FF"/>
          <w:sz w:val="16"/>
          <w:szCs w:val="16"/>
        </w:rPr>
        <w:t>obj</w:t>
      </w:r>
      <w:r w:rsidRPr="000D4F2E">
        <w:rPr>
          <w:rFonts w:ascii="宋体" w:hAnsi="宋体" w:hint="eastAsia"/>
          <w:bCs/>
          <w:color w:val="0000FF"/>
          <w:sz w:val="16"/>
          <w:szCs w:val="16"/>
        </w:rPr>
        <w:t>是一个内存，</w:t>
      </w:r>
      <w:r w:rsidRPr="000D4F2E">
        <w:rPr>
          <w:rFonts w:ascii="宋体" w:hAnsi="宋体" w:hint="eastAsia"/>
          <w:bCs/>
          <w:color w:val="0000FF"/>
          <w:sz w:val="16"/>
          <w:szCs w:val="16"/>
        </w:rPr>
        <w:t>new Object()</w:t>
      </w:r>
      <w:r w:rsidRPr="000D4F2E">
        <w:rPr>
          <w:rFonts w:ascii="宋体" w:hAnsi="宋体" w:hint="eastAsia"/>
          <w:bCs/>
          <w:color w:val="0000FF"/>
          <w:sz w:val="16"/>
          <w:szCs w:val="16"/>
        </w:rPr>
        <w:t>是另一个内存，此时，变量</w:t>
      </w:r>
      <w:r w:rsidRPr="000D4F2E">
        <w:rPr>
          <w:rFonts w:ascii="宋体" w:hAnsi="宋体" w:hint="eastAsia"/>
          <w:bCs/>
          <w:color w:val="0000FF"/>
          <w:sz w:val="16"/>
          <w:szCs w:val="16"/>
        </w:rPr>
        <w:t>obj</w:t>
      </w:r>
      <w:r w:rsidRPr="000D4F2E">
        <w:rPr>
          <w:rFonts w:ascii="宋体" w:hAnsi="宋体" w:hint="eastAsia"/>
          <w:bCs/>
          <w:color w:val="0000FF"/>
          <w:sz w:val="16"/>
          <w:szCs w:val="16"/>
        </w:rPr>
        <w:t>所对应的内存中存储的数值就是对</w:t>
      </w:r>
      <w:r w:rsidRPr="000D4F2E">
        <w:rPr>
          <w:rFonts w:ascii="宋体" w:hAnsi="宋体" w:hint="eastAsia"/>
          <w:bCs/>
          <w:color w:val="0000FF"/>
          <w:sz w:val="16"/>
          <w:szCs w:val="16"/>
        </w:rPr>
        <w:t>象占用的那块内存的首地址。对于指向对象类型的变量，如果要比较两个变量是否指向同一个对象，即要看这两个变量所对应的内存中的数值是否相等，这时候就需要用</w:t>
      </w:r>
      <w:r w:rsidRPr="000D4F2E">
        <w:rPr>
          <w:rFonts w:ascii="宋体" w:hAnsi="宋体" w:hint="eastAsia"/>
          <w:bCs/>
          <w:color w:val="0000FF"/>
          <w:sz w:val="16"/>
          <w:szCs w:val="16"/>
        </w:rPr>
        <w:t>==</w:t>
      </w:r>
      <w:r w:rsidRPr="000D4F2E">
        <w:rPr>
          <w:rFonts w:ascii="宋体" w:hAnsi="宋体" w:hint="eastAsia"/>
          <w:bCs/>
          <w:color w:val="0000FF"/>
          <w:sz w:val="16"/>
          <w:szCs w:val="16"/>
        </w:rPr>
        <w:t>操作符进行比较。</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
          <w:bCs/>
          <w:color w:val="FF0000"/>
          <w:sz w:val="16"/>
          <w:szCs w:val="16"/>
        </w:rPr>
        <w:t>equals</w:t>
      </w:r>
      <w:r w:rsidRPr="000D4F2E">
        <w:rPr>
          <w:rFonts w:ascii="宋体" w:hAnsi="宋体" w:hint="eastAsia"/>
          <w:b/>
          <w:bCs/>
          <w:color w:val="FF0000"/>
          <w:sz w:val="16"/>
          <w:szCs w:val="16"/>
        </w:rPr>
        <w:t>方法是用于比较两个独立对象的内容是否相同，</w:t>
      </w:r>
      <w:r w:rsidRPr="000D4F2E">
        <w:rPr>
          <w:rFonts w:ascii="宋体" w:hAnsi="宋体" w:hint="eastAsia"/>
          <w:bCs/>
          <w:color w:val="0000FF"/>
          <w:sz w:val="16"/>
          <w:szCs w:val="16"/>
        </w:rPr>
        <w:t>就好比去比较两个人的长相是否相同，它比较的两个对象是独立的。例如，对于下面的代码：</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t>String a=new String("foo");</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lastRenderedPageBreak/>
        <w:t>String b=new String("foo");</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t>两条</w:t>
      </w:r>
      <w:r w:rsidRPr="000D4F2E">
        <w:rPr>
          <w:rFonts w:ascii="宋体" w:hAnsi="宋体" w:hint="eastAsia"/>
          <w:bCs/>
          <w:color w:val="0000FF"/>
          <w:sz w:val="16"/>
          <w:szCs w:val="16"/>
        </w:rPr>
        <w:t>new</w:t>
      </w:r>
      <w:r w:rsidRPr="000D4F2E">
        <w:rPr>
          <w:rFonts w:ascii="宋体" w:hAnsi="宋体" w:hint="eastAsia"/>
          <w:bCs/>
          <w:color w:val="0000FF"/>
          <w:sz w:val="16"/>
          <w:szCs w:val="16"/>
        </w:rPr>
        <w:t>语句创建了两个对象，然后用</w:t>
      </w:r>
      <w:r w:rsidRPr="000D4F2E">
        <w:rPr>
          <w:rFonts w:ascii="宋体" w:hAnsi="宋体" w:hint="eastAsia"/>
          <w:bCs/>
          <w:color w:val="0000FF"/>
          <w:sz w:val="16"/>
          <w:szCs w:val="16"/>
        </w:rPr>
        <w:t>a,b</w:t>
      </w:r>
      <w:r w:rsidRPr="000D4F2E">
        <w:rPr>
          <w:rFonts w:ascii="宋体" w:hAnsi="宋体" w:hint="eastAsia"/>
          <w:bCs/>
          <w:color w:val="0000FF"/>
          <w:sz w:val="16"/>
          <w:szCs w:val="16"/>
        </w:rPr>
        <w:t>这两个变量分别指向了其中一个对象，这是两个不同的对</w:t>
      </w:r>
      <w:r w:rsidRPr="000D4F2E">
        <w:rPr>
          <w:rFonts w:ascii="宋体" w:hAnsi="宋体" w:hint="eastAsia"/>
          <w:bCs/>
          <w:color w:val="0000FF"/>
          <w:sz w:val="16"/>
          <w:szCs w:val="16"/>
        </w:rPr>
        <w:t>象，它们的首地址是不同的，即</w:t>
      </w:r>
      <w:r w:rsidRPr="000D4F2E">
        <w:rPr>
          <w:rFonts w:ascii="宋体" w:hAnsi="宋体" w:hint="eastAsia"/>
          <w:bCs/>
          <w:color w:val="0000FF"/>
          <w:sz w:val="16"/>
          <w:szCs w:val="16"/>
        </w:rPr>
        <w:t>a</w:t>
      </w:r>
      <w:r w:rsidRPr="000D4F2E">
        <w:rPr>
          <w:rFonts w:ascii="宋体" w:hAnsi="宋体" w:hint="eastAsia"/>
          <w:bCs/>
          <w:color w:val="0000FF"/>
          <w:sz w:val="16"/>
          <w:szCs w:val="16"/>
        </w:rPr>
        <w:t>和</w:t>
      </w:r>
      <w:r w:rsidRPr="000D4F2E">
        <w:rPr>
          <w:rFonts w:ascii="宋体" w:hAnsi="宋体" w:hint="eastAsia"/>
          <w:bCs/>
          <w:color w:val="0000FF"/>
          <w:sz w:val="16"/>
          <w:szCs w:val="16"/>
        </w:rPr>
        <w:t>b</w:t>
      </w:r>
      <w:r w:rsidRPr="000D4F2E">
        <w:rPr>
          <w:rFonts w:ascii="宋体" w:hAnsi="宋体" w:hint="eastAsia"/>
          <w:bCs/>
          <w:color w:val="0000FF"/>
          <w:sz w:val="16"/>
          <w:szCs w:val="16"/>
        </w:rPr>
        <w:t>中存储的数值是不相同的，所以，表达式</w:t>
      </w:r>
      <w:r w:rsidRPr="000D4F2E">
        <w:rPr>
          <w:rFonts w:ascii="宋体" w:hAnsi="宋体" w:hint="eastAsia"/>
          <w:bCs/>
          <w:color w:val="0000FF"/>
          <w:sz w:val="16"/>
          <w:szCs w:val="16"/>
        </w:rPr>
        <w:t>a==b</w:t>
      </w:r>
      <w:r w:rsidRPr="000D4F2E">
        <w:rPr>
          <w:rFonts w:ascii="宋体" w:hAnsi="宋体" w:hint="eastAsia"/>
          <w:bCs/>
          <w:color w:val="0000FF"/>
          <w:sz w:val="16"/>
          <w:szCs w:val="16"/>
        </w:rPr>
        <w:t>将返回</w:t>
      </w:r>
      <w:r w:rsidRPr="000D4F2E">
        <w:rPr>
          <w:rFonts w:ascii="宋体" w:hAnsi="宋体" w:hint="eastAsia"/>
          <w:bCs/>
          <w:color w:val="0000FF"/>
          <w:sz w:val="16"/>
          <w:szCs w:val="16"/>
        </w:rPr>
        <w:t>false</w:t>
      </w:r>
      <w:r w:rsidRPr="000D4F2E">
        <w:rPr>
          <w:rFonts w:ascii="宋体" w:hAnsi="宋体" w:hint="eastAsia"/>
          <w:bCs/>
          <w:color w:val="0000FF"/>
          <w:sz w:val="16"/>
          <w:szCs w:val="16"/>
        </w:rPr>
        <w:t>，而这两个对象中的内容是相同的，所以，表达式</w:t>
      </w:r>
      <w:r w:rsidRPr="000D4F2E">
        <w:rPr>
          <w:rFonts w:ascii="宋体" w:hAnsi="宋体" w:hint="eastAsia"/>
          <w:bCs/>
          <w:color w:val="0000FF"/>
          <w:sz w:val="16"/>
          <w:szCs w:val="16"/>
        </w:rPr>
        <w:t>a.equals(b)</w:t>
      </w:r>
      <w:r w:rsidRPr="000D4F2E">
        <w:rPr>
          <w:rFonts w:ascii="宋体" w:hAnsi="宋体" w:hint="eastAsia"/>
          <w:bCs/>
          <w:color w:val="0000FF"/>
          <w:sz w:val="16"/>
          <w:szCs w:val="16"/>
        </w:rPr>
        <w:t>将返回</w:t>
      </w:r>
      <w:r w:rsidRPr="000D4F2E">
        <w:rPr>
          <w:rFonts w:ascii="宋体" w:hAnsi="宋体" w:hint="eastAsia"/>
          <w:bCs/>
          <w:color w:val="0000FF"/>
          <w:sz w:val="16"/>
          <w:szCs w:val="16"/>
        </w:rPr>
        <w:t>true</w:t>
      </w:r>
      <w:r w:rsidRPr="000D4F2E">
        <w:rPr>
          <w:rFonts w:ascii="宋体" w:hAnsi="宋体" w:hint="eastAsia"/>
          <w:bCs/>
          <w:color w:val="0000FF"/>
          <w:sz w:val="16"/>
          <w:szCs w:val="16"/>
        </w:rPr>
        <w:t>。</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t>在实际开发中，我们经常要比较传递进行来的字符串内容是否等，例如，</w:t>
      </w:r>
      <w:r w:rsidRPr="000D4F2E">
        <w:rPr>
          <w:rFonts w:ascii="宋体" w:hAnsi="宋体" w:hint="eastAsia"/>
          <w:bCs/>
          <w:color w:val="0000FF"/>
          <w:sz w:val="16"/>
          <w:szCs w:val="16"/>
        </w:rPr>
        <w:t xml:space="preserve">String input = </w:t>
      </w:r>
      <w:r w:rsidRPr="000D4F2E">
        <w:rPr>
          <w:rFonts w:ascii="宋体" w:hAnsi="宋体" w:hint="eastAsia"/>
          <w:bCs/>
          <w:color w:val="0000FF"/>
          <w:sz w:val="16"/>
          <w:szCs w:val="16"/>
        </w:rPr>
        <w:t>…</w:t>
      </w:r>
      <w:r w:rsidRPr="000D4F2E">
        <w:rPr>
          <w:rFonts w:ascii="宋体" w:hAnsi="宋体" w:hint="eastAsia"/>
          <w:bCs/>
          <w:color w:val="0000FF"/>
          <w:sz w:val="16"/>
          <w:szCs w:val="16"/>
        </w:rPr>
        <w:t>;input.equals(</w:t>
      </w:r>
      <w:r w:rsidRPr="000D4F2E">
        <w:rPr>
          <w:rFonts w:ascii="宋体" w:hAnsi="宋体" w:hint="eastAsia"/>
          <w:bCs/>
          <w:color w:val="0000FF"/>
          <w:sz w:val="16"/>
          <w:szCs w:val="16"/>
        </w:rPr>
        <w:t>“</w:t>
      </w:r>
      <w:r w:rsidRPr="000D4F2E">
        <w:rPr>
          <w:rFonts w:ascii="宋体" w:hAnsi="宋体" w:hint="eastAsia"/>
          <w:bCs/>
          <w:color w:val="0000FF"/>
          <w:sz w:val="16"/>
          <w:szCs w:val="16"/>
        </w:rPr>
        <w:t>quit</w:t>
      </w:r>
      <w:r w:rsidRPr="000D4F2E">
        <w:rPr>
          <w:rFonts w:ascii="宋体" w:hAnsi="宋体" w:hint="eastAsia"/>
          <w:bCs/>
          <w:color w:val="0000FF"/>
          <w:sz w:val="16"/>
          <w:szCs w:val="16"/>
        </w:rPr>
        <w:t>”</w:t>
      </w:r>
      <w:r w:rsidRPr="000D4F2E">
        <w:rPr>
          <w:rFonts w:ascii="宋体" w:hAnsi="宋体" w:hint="eastAsia"/>
          <w:bCs/>
          <w:color w:val="0000FF"/>
          <w:sz w:val="16"/>
          <w:szCs w:val="16"/>
        </w:rPr>
        <w:t>)</w:t>
      </w:r>
      <w:r w:rsidRPr="000D4F2E">
        <w:rPr>
          <w:rFonts w:ascii="宋体" w:hAnsi="宋体" w:hint="eastAsia"/>
          <w:bCs/>
          <w:color w:val="0000FF"/>
          <w:sz w:val="16"/>
          <w:szCs w:val="16"/>
        </w:rPr>
        <w:t>，如果一个类没有自己定义</w:t>
      </w:r>
      <w:r w:rsidRPr="000D4F2E">
        <w:rPr>
          <w:rFonts w:ascii="宋体" w:hAnsi="宋体" w:hint="eastAsia"/>
          <w:bCs/>
          <w:color w:val="0000FF"/>
          <w:sz w:val="16"/>
          <w:szCs w:val="16"/>
        </w:rPr>
        <w:t>equals</w:t>
      </w:r>
      <w:r w:rsidRPr="000D4F2E">
        <w:rPr>
          <w:rFonts w:ascii="宋体" w:hAnsi="宋体" w:hint="eastAsia"/>
          <w:bCs/>
          <w:color w:val="0000FF"/>
          <w:sz w:val="16"/>
          <w:szCs w:val="16"/>
        </w:rPr>
        <w:t>方法，那么它将继承</w:t>
      </w:r>
      <w:r w:rsidRPr="000D4F2E">
        <w:rPr>
          <w:rFonts w:ascii="宋体" w:hAnsi="宋体" w:hint="eastAsia"/>
          <w:bCs/>
          <w:color w:val="0000FF"/>
          <w:sz w:val="16"/>
          <w:szCs w:val="16"/>
        </w:rPr>
        <w:t>Object</w:t>
      </w:r>
      <w:r w:rsidRPr="000D4F2E">
        <w:rPr>
          <w:rFonts w:ascii="宋体" w:hAnsi="宋体" w:hint="eastAsia"/>
          <w:bCs/>
          <w:color w:val="0000FF"/>
          <w:sz w:val="16"/>
          <w:szCs w:val="16"/>
        </w:rPr>
        <w:t>类的</w:t>
      </w:r>
      <w:r w:rsidRPr="000D4F2E">
        <w:rPr>
          <w:rFonts w:ascii="宋体" w:hAnsi="宋体" w:hint="eastAsia"/>
          <w:bCs/>
          <w:color w:val="0000FF"/>
          <w:sz w:val="16"/>
          <w:szCs w:val="16"/>
        </w:rPr>
        <w:t>equals</w:t>
      </w:r>
      <w:r w:rsidRPr="000D4F2E">
        <w:rPr>
          <w:rFonts w:ascii="宋体" w:hAnsi="宋体" w:hint="eastAsia"/>
          <w:bCs/>
          <w:color w:val="0000FF"/>
          <w:sz w:val="16"/>
          <w:szCs w:val="16"/>
        </w:rPr>
        <w:t>方法，</w:t>
      </w:r>
      <w:r w:rsidRPr="000D4F2E">
        <w:rPr>
          <w:rFonts w:ascii="宋体" w:hAnsi="宋体" w:hint="eastAsia"/>
          <w:bCs/>
          <w:color w:val="0000FF"/>
          <w:sz w:val="16"/>
          <w:szCs w:val="16"/>
        </w:rPr>
        <w:t>Object</w:t>
      </w:r>
      <w:r w:rsidRPr="000D4F2E">
        <w:rPr>
          <w:rFonts w:ascii="宋体" w:hAnsi="宋体" w:hint="eastAsia"/>
          <w:bCs/>
          <w:color w:val="0000FF"/>
          <w:sz w:val="16"/>
          <w:szCs w:val="16"/>
        </w:rPr>
        <w:t>类的</w:t>
      </w:r>
      <w:r w:rsidRPr="000D4F2E">
        <w:rPr>
          <w:rFonts w:ascii="宋体" w:hAnsi="宋体" w:hint="eastAsia"/>
          <w:bCs/>
          <w:color w:val="0000FF"/>
          <w:sz w:val="16"/>
          <w:szCs w:val="16"/>
        </w:rPr>
        <w:t>equals</w:t>
      </w:r>
      <w:r w:rsidRPr="000D4F2E">
        <w:rPr>
          <w:rFonts w:ascii="宋体" w:hAnsi="宋体" w:hint="eastAsia"/>
          <w:bCs/>
          <w:color w:val="0000FF"/>
          <w:sz w:val="16"/>
          <w:szCs w:val="16"/>
        </w:rPr>
        <w:t>方法的实现代码如下：</w:t>
      </w:r>
    </w:p>
    <w:p w:rsidR="00000000" w:rsidRPr="000D4F2E" w:rsidRDefault="00FC10D3" w:rsidP="000D4F2E">
      <w:pPr>
        <w:ind w:firstLine="360"/>
        <w:contextualSpacing/>
        <w:rPr>
          <w:rFonts w:ascii="宋体" w:hAnsi="宋体" w:hint="eastAsia"/>
          <w:bCs/>
          <w:color w:val="0000FF"/>
          <w:sz w:val="16"/>
          <w:szCs w:val="16"/>
        </w:rPr>
      </w:pPr>
      <w:r w:rsidRPr="000D4F2E">
        <w:rPr>
          <w:rFonts w:ascii="宋体" w:hAnsi="宋体" w:hint="eastAsia"/>
          <w:bCs/>
          <w:color w:val="0000FF"/>
          <w:sz w:val="16"/>
          <w:szCs w:val="16"/>
        </w:rPr>
        <w:t>boolean equals(Object o){</w:t>
      </w:r>
    </w:p>
    <w:p w:rsidR="00000000" w:rsidRPr="000D4F2E" w:rsidRDefault="00FC10D3" w:rsidP="000D4F2E">
      <w:pPr>
        <w:ind w:firstLineChars="332" w:firstLine="531"/>
        <w:contextualSpacing/>
        <w:rPr>
          <w:rFonts w:ascii="宋体" w:hAnsi="宋体" w:hint="eastAsia"/>
          <w:bCs/>
          <w:color w:val="0000FF"/>
          <w:sz w:val="16"/>
          <w:szCs w:val="16"/>
        </w:rPr>
      </w:pPr>
      <w:r w:rsidRPr="000D4F2E">
        <w:rPr>
          <w:rFonts w:ascii="宋体" w:hAnsi="宋体" w:hint="eastAsia"/>
          <w:bCs/>
          <w:color w:val="0000FF"/>
          <w:sz w:val="16"/>
          <w:szCs w:val="16"/>
        </w:rPr>
        <w:t>ret</w:t>
      </w:r>
      <w:r w:rsidRPr="000D4F2E">
        <w:rPr>
          <w:rFonts w:ascii="宋体" w:hAnsi="宋体" w:hint="eastAsia"/>
          <w:bCs/>
          <w:color w:val="0000FF"/>
          <w:sz w:val="16"/>
          <w:szCs w:val="16"/>
        </w:rPr>
        <w:t>urn this==o;</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这说明，如果一个类没有自己定义</w:t>
      </w:r>
      <w:r w:rsidRPr="000D4F2E">
        <w:rPr>
          <w:rFonts w:ascii="宋体" w:hAnsi="宋体" w:hint="eastAsia"/>
          <w:bCs/>
          <w:color w:val="0000FF"/>
          <w:sz w:val="16"/>
          <w:szCs w:val="16"/>
        </w:rPr>
        <w:t>equals</w:t>
      </w:r>
      <w:r w:rsidRPr="000D4F2E">
        <w:rPr>
          <w:rFonts w:ascii="宋体" w:hAnsi="宋体" w:hint="eastAsia"/>
          <w:bCs/>
          <w:color w:val="0000FF"/>
          <w:sz w:val="16"/>
          <w:szCs w:val="16"/>
        </w:rPr>
        <w:t>方法，它默认的</w:t>
      </w:r>
      <w:r w:rsidRPr="000D4F2E">
        <w:rPr>
          <w:rFonts w:ascii="宋体" w:hAnsi="宋体" w:hint="eastAsia"/>
          <w:bCs/>
          <w:color w:val="0000FF"/>
          <w:sz w:val="16"/>
          <w:szCs w:val="16"/>
        </w:rPr>
        <w:t>equals</w:t>
      </w:r>
      <w:r w:rsidRPr="000D4F2E">
        <w:rPr>
          <w:rFonts w:ascii="宋体" w:hAnsi="宋体" w:hint="eastAsia"/>
          <w:bCs/>
          <w:color w:val="0000FF"/>
          <w:sz w:val="16"/>
          <w:szCs w:val="16"/>
        </w:rPr>
        <w:t>方法（从</w:t>
      </w:r>
      <w:r w:rsidRPr="000D4F2E">
        <w:rPr>
          <w:rFonts w:ascii="宋体" w:hAnsi="宋体" w:hint="eastAsia"/>
          <w:bCs/>
          <w:color w:val="0000FF"/>
          <w:sz w:val="16"/>
          <w:szCs w:val="16"/>
        </w:rPr>
        <w:t xml:space="preserve">Object </w:t>
      </w:r>
      <w:r w:rsidRPr="000D4F2E">
        <w:rPr>
          <w:rFonts w:ascii="宋体" w:hAnsi="宋体" w:hint="eastAsia"/>
          <w:bCs/>
          <w:color w:val="0000FF"/>
          <w:sz w:val="16"/>
          <w:szCs w:val="16"/>
        </w:rPr>
        <w:t>类继承的）就是使用</w:t>
      </w:r>
      <w:r w:rsidRPr="000D4F2E">
        <w:rPr>
          <w:rFonts w:ascii="宋体" w:hAnsi="宋体" w:hint="eastAsia"/>
          <w:bCs/>
          <w:color w:val="0000FF"/>
          <w:sz w:val="16"/>
          <w:szCs w:val="16"/>
        </w:rPr>
        <w:t>==</w:t>
      </w:r>
      <w:r w:rsidRPr="000D4F2E">
        <w:rPr>
          <w:rFonts w:ascii="宋体" w:hAnsi="宋体" w:hint="eastAsia"/>
          <w:bCs/>
          <w:color w:val="0000FF"/>
          <w:sz w:val="16"/>
          <w:szCs w:val="16"/>
        </w:rPr>
        <w:t>操作符，也是在比较两个变量指向的对象是否是同一对象，这时候使用</w:t>
      </w:r>
      <w:r w:rsidRPr="000D4F2E">
        <w:rPr>
          <w:rFonts w:ascii="宋体" w:hAnsi="宋体" w:hint="eastAsia"/>
          <w:bCs/>
          <w:color w:val="0000FF"/>
          <w:sz w:val="16"/>
          <w:szCs w:val="16"/>
        </w:rPr>
        <w:t>equals</w:t>
      </w:r>
      <w:r w:rsidRPr="000D4F2E">
        <w:rPr>
          <w:rFonts w:ascii="宋体" w:hAnsi="宋体" w:hint="eastAsia"/>
          <w:bCs/>
          <w:color w:val="0000FF"/>
          <w:sz w:val="16"/>
          <w:szCs w:val="16"/>
        </w:rPr>
        <w:t>和使用</w:t>
      </w:r>
      <w:r w:rsidRPr="000D4F2E">
        <w:rPr>
          <w:rFonts w:ascii="宋体" w:hAnsi="宋体" w:hint="eastAsia"/>
          <w:bCs/>
          <w:color w:val="0000FF"/>
          <w:sz w:val="16"/>
          <w:szCs w:val="16"/>
        </w:rPr>
        <w:t>==</w:t>
      </w:r>
      <w:r w:rsidRPr="000D4F2E">
        <w:rPr>
          <w:rFonts w:ascii="宋体" w:hAnsi="宋体" w:hint="eastAsia"/>
          <w:bCs/>
          <w:color w:val="0000FF"/>
          <w:sz w:val="16"/>
          <w:szCs w:val="16"/>
        </w:rPr>
        <w:t>会得到同样的结果，如果比较的是两个独立的对象则总返回</w:t>
      </w:r>
      <w:r w:rsidRPr="000D4F2E">
        <w:rPr>
          <w:rFonts w:ascii="宋体" w:hAnsi="宋体" w:hint="eastAsia"/>
          <w:bCs/>
          <w:color w:val="0000FF"/>
          <w:sz w:val="16"/>
          <w:szCs w:val="16"/>
        </w:rPr>
        <w:t>false</w:t>
      </w:r>
      <w:r w:rsidRPr="000D4F2E">
        <w:rPr>
          <w:rFonts w:ascii="宋体" w:hAnsi="宋体" w:hint="eastAsia"/>
          <w:bCs/>
          <w:color w:val="0000FF"/>
          <w:sz w:val="16"/>
          <w:szCs w:val="16"/>
        </w:rPr>
        <w:t>。如果你编写的类希望能够比较该类创建的两个实例对象的内容是否相同，那么你必须覆盖</w:t>
      </w:r>
      <w:r w:rsidRPr="000D4F2E">
        <w:rPr>
          <w:rFonts w:ascii="宋体" w:hAnsi="宋体" w:hint="eastAsia"/>
          <w:bCs/>
          <w:color w:val="0000FF"/>
          <w:sz w:val="16"/>
          <w:szCs w:val="16"/>
        </w:rPr>
        <w:t>equals</w:t>
      </w:r>
      <w:r w:rsidRPr="000D4F2E">
        <w:rPr>
          <w:rFonts w:ascii="宋体" w:hAnsi="宋体" w:hint="eastAsia"/>
          <w:bCs/>
          <w:color w:val="0000FF"/>
          <w:sz w:val="16"/>
          <w:szCs w:val="16"/>
        </w:rPr>
        <w:t>方法，由你自己写代码来决定在什么情况即可认为两个对象的内容是相同的。</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静态变量和实例变量的区别？</w:t>
      </w:r>
      <w:r w:rsidRPr="000D4F2E">
        <w:rPr>
          <w:rFonts w:ascii="宋体" w:hAnsi="宋体" w:hint="eastAsia"/>
          <w:b/>
          <w:bCs/>
          <w:sz w:val="16"/>
          <w:szCs w:val="16"/>
          <w:lang w:val="fr-FR"/>
        </w:rPr>
        <w:t xml:space="preserve"> </w:t>
      </w:r>
    </w:p>
    <w:p w:rsidR="00000000" w:rsidRPr="000D4F2E" w:rsidRDefault="00FC10D3" w:rsidP="000D4F2E">
      <w:pPr>
        <w:ind w:firstLine="360"/>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
          <w:bCs/>
          <w:color w:val="FF0000"/>
          <w:sz w:val="16"/>
          <w:szCs w:val="16"/>
        </w:rPr>
      </w:pPr>
      <w:r w:rsidRPr="000D4F2E">
        <w:rPr>
          <w:rFonts w:ascii="宋体" w:hAnsi="宋体" w:hint="eastAsia"/>
          <w:bCs/>
          <w:sz w:val="16"/>
          <w:szCs w:val="16"/>
        </w:rPr>
        <w:t>在语法定义上的</w:t>
      </w:r>
      <w:r w:rsidRPr="000D4F2E">
        <w:rPr>
          <w:rFonts w:ascii="宋体" w:hAnsi="宋体" w:hint="eastAsia"/>
          <w:bCs/>
          <w:sz w:val="16"/>
          <w:szCs w:val="16"/>
        </w:rPr>
        <w:t>区别：</w:t>
      </w:r>
      <w:r w:rsidRPr="000D4F2E">
        <w:rPr>
          <w:rFonts w:ascii="宋体" w:hAnsi="宋体" w:hint="eastAsia"/>
          <w:b/>
          <w:bCs/>
          <w:color w:val="FF0000"/>
          <w:sz w:val="16"/>
          <w:szCs w:val="16"/>
        </w:rPr>
        <w:t>静态变量前要加</w:t>
      </w:r>
      <w:r w:rsidRPr="000D4F2E">
        <w:rPr>
          <w:rFonts w:ascii="宋体" w:hAnsi="宋体" w:hint="eastAsia"/>
          <w:b/>
          <w:bCs/>
          <w:color w:val="FF0000"/>
          <w:sz w:val="16"/>
          <w:szCs w:val="16"/>
        </w:rPr>
        <w:t>static</w:t>
      </w:r>
      <w:r w:rsidRPr="000D4F2E">
        <w:rPr>
          <w:rFonts w:ascii="宋体" w:hAnsi="宋体" w:hint="eastAsia"/>
          <w:b/>
          <w:bCs/>
          <w:color w:val="FF0000"/>
          <w:sz w:val="16"/>
          <w:szCs w:val="16"/>
        </w:rPr>
        <w:t>关键字，而实例变量前则不加</w:t>
      </w:r>
      <w:r w:rsidRPr="000D4F2E">
        <w:rPr>
          <w:rFonts w:ascii="宋体" w:hAnsi="宋体" w:hint="eastAsia"/>
          <w:b/>
          <w:bCs/>
          <w:color w:val="FF0000"/>
          <w:sz w:val="16"/>
          <w:szCs w:val="16"/>
        </w:rPr>
        <w:t>,</w:t>
      </w:r>
      <w:r w:rsidRPr="000D4F2E">
        <w:rPr>
          <w:rFonts w:ascii="宋体" w:hAnsi="宋体" w:hint="eastAsia"/>
          <w:b/>
          <w:bCs/>
          <w:color w:val="FF0000"/>
          <w:sz w:val="16"/>
          <w:szCs w:val="16"/>
        </w:rPr>
        <w:t>类中的成员变量也属于实例变量</w:t>
      </w:r>
      <w:r w:rsidRPr="000D4F2E">
        <w:rPr>
          <w:rFonts w:ascii="宋体" w:hAnsi="宋体" w:hint="eastAsia"/>
          <w:b/>
          <w:bCs/>
          <w:color w:val="FF0000"/>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例如，对于下面的程序，无论创建多少个实例对象，永远都只分</w:t>
      </w:r>
      <w:r w:rsidRPr="000D4F2E">
        <w:rPr>
          <w:rFonts w:ascii="宋体" w:hAnsi="宋体" w:hint="eastAsia"/>
          <w:bCs/>
          <w:sz w:val="16"/>
          <w:szCs w:val="16"/>
        </w:rPr>
        <w:t>配了一个</w:t>
      </w:r>
      <w:r w:rsidRPr="000D4F2E">
        <w:rPr>
          <w:rFonts w:ascii="宋体" w:hAnsi="宋体" w:hint="eastAsia"/>
          <w:bCs/>
          <w:sz w:val="16"/>
          <w:szCs w:val="16"/>
        </w:rPr>
        <w:t>staticVar</w:t>
      </w:r>
      <w:r w:rsidRPr="000D4F2E">
        <w:rPr>
          <w:rFonts w:ascii="宋体" w:hAnsi="宋体" w:hint="eastAsia"/>
          <w:bCs/>
          <w:sz w:val="16"/>
          <w:szCs w:val="16"/>
        </w:rPr>
        <w:t>变量，</w:t>
      </w:r>
      <w:r w:rsidRPr="000D4F2E">
        <w:rPr>
          <w:rFonts w:ascii="宋体" w:hAnsi="宋体" w:hint="eastAsia"/>
          <w:bCs/>
          <w:sz w:val="16"/>
          <w:szCs w:val="16"/>
        </w:rPr>
        <w:lastRenderedPageBreak/>
        <w:t>并且每创建一个实例对象，这个</w:t>
      </w:r>
      <w:r w:rsidRPr="000D4F2E">
        <w:rPr>
          <w:rFonts w:ascii="宋体" w:hAnsi="宋体" w:hint="eastAsia"/>
          <w:bCs/>
          <w:sz w:val="16"/>
          <w:szCs w:val="16"/>
        </w:rPr>
        <w:t>staticVar</w:t>
      </w:r>
      <w:r w:rsidRPr="000D4F2E">
        <w:rPr>
          <w:rFonts w:ascii="宋体" w:hAnsi="宋体" w:hint="eastAsia"/>
          <w:bCs/>
          <w:sz w:val="16"/>
          <w:szCs w:val="16"/>
        </w:rPr>
        <w:t>就会加</w:t>
      </w:r>
      <w:r w:rsidRPr="000D4F2E">
        <w:rPr>
          <w:rFonts w:ascii="宋体" w:hAnsi="宋体" w:hint="eastAsia"/>
          <w:bCs/>
          <w:sz w:val="16"/>
          <w:szCs w:val="16"/>
        </w:rPr>
        <w:t>1</w:t>
      </w:r>
      <w:r w:rsidRPr="000D4F2E">
        <w:rPr>
          <w:rFonts w:ascii="宋体" w:hAnsi="宋体" w:hint="eastAsia"/>
          <w:bCs/>
          <w:sz w:val="16"/>
          <w:szCs w:val="16"/>
        </w:rPr>
        <w:t>；但是，每创建一个实例对象，就会分配一个</w:t>
      </w:r>
      <w:r w:rsidRPr="000D4F2E">
        <w:rPr>
          <w:rFonts w:ascii="宋体" w:hAnsi="宋体" w:hint="eastAsia"/>
          <w:bCs/>
          <w:sz w:val="16"/>
          <w:szCs w:val="16"/>
        </w:rPr>
        <w:t>instanceVar</w:t>
      </w:r>
      <w:r w:rsidRPr="000D4F2E">
        <w:rPr>
          <w:rFonts w:ascii="宋体" w:hAnsi="宋体" w:hint="eastAsia"/>
          <w:bCs/>
          <w:sz w:val="16"/>
          <w:szCs w:val="16"/>
        </w:rPr>
        <w:t>，即可能分配多个</w:t>
      </w:r>
      <w:r w:rsidRPr="000D4F2E">
        <w:rPr>
          <w:rFonts w:ascii="宋体" w:hAnsi="宋体" w:hint="eastAsia"/>
          <w:bCs/>
          <w:sz w:val="16"/>
          <w:szCs w:val="16"/>
        </w:rPr>
        <w:t>instanceVar</w:t>
      </w:r>
      <w:r w:rsidRPr="000D4F2E">
        <w:rPr>
          <w:rFonts w:ascii="宋体" w:hAnsi="宋体" w:hint="eastAsia"/>
          <w:bCs/>
          <w:sz w:val="16"/>
          <w:szCs w:val="16"/>
        </w:rPr>
        <w:t>，并且每个</w:t>
      </w:r>
      <w:r w:rsidRPr="000D4F2E">
        <w:rPr>
          <w:rFonts w:ascii="宋体" w:hAnsi="宋体" w:hint="eastAsia"/>
          <w:bCs/>
          <w:sz w:val="16"/>
          <w:szCs w:val="16"/>
        </w:rPr>
        <w:t>instanceVar</w:t>
      </w:r>
      <w:r w:rsidRPr="000D4F2E">
        <w:rPr>
          <w:rFonts w:ascii="宋体" w:hAnsi="宋体" w:hint="eastAsia"/>
          <w:bCs/>
          <w:sz w:val="16"/>
          <w:szCs w:val="16"/>
        </w:rPr>
        <w:t>的值都只自加了</w:t>
      </w:r>
      <w:r w:rsidRPr="000D4F2E">
        <w:rPr>
          <w:rFonts w:ascii="宋体" w:hAnsi="宋体" w:hint="eastAsia"/>
          <w:bCs/>
          <w:sz w:val="16"/>
          <w:szCs w:val="16"/>
        </w:rPr>
        <w:t>1</w:t>
      </w:r>
      <w:r w:rsidRPr="000D4F2E">
        <w:rPr>
          <w:rFonts w:ascii="宋体" w:hAnsi="宋体" w:hint="eastAsia"/>
          <w:bCs/>
          <w:sz w:val="16"/>
          <w:szCs w:val="16"/>
        </w:rPr>
        <w:t>次。</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public class VariantTest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public static int staticVar = 0;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public int instanceVar = 0;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public VariantTest()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staticVar++;</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instanceVar++;</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w:t>
      </w:r>
      <w:r w:rsidRPr="000D4F2E">
        <w:rPr>
          <w:rFonts w:ascii="宋体" w:hAnsi="宋体" w:hint="eastAsia"/>
          <w:bCs/>
          <w:sz w:val="16"/>
          <w:szCs w:val="16"/>
        </w:rPr>
        <w:t>“</w:t>
      </w:r>
      <w:r w:rsidRPr="000D4F2E">
        <w:rPr>
          <w:rFonts w:ascii="宋体" w:hAnsi="宋体" w:hint="eastAsia"/>
          <w:bCs/>
          <w:sz w:val="16"/>
          <w:szCs w:val="16"/>
        </w:rPr>
        <w:t>staticVar=</w:t>
      </w:r>
      <w:r w:rsidRPr="000D4F2E">
        <w:rPr>
          <w:rFonts w:ascii="宋体" w:hAnsi="宋体" w:hint="eastAsia"/>
          <w:bCs/>
          <w:sz w:val="16"/>
          <w:szCs w:val="16"/>
        </w:rPr>
        <w:t>”</w:t>
      </w:r>
      <w:r w:rsidRPr="000D4F2E">
        <w:rPr>
          <w:rFonts w:ascii="宋体" w:hAnsi="宋体" w:hint="eastAsia"/>
          <w:bCs/>
          <w:sz w:val="16"/>
          <w:szCs w:val="16"/>
        </w:rPr>
        <w:t xml:space="preserve"> + staticVar + </w:t>
      </w:r>
      <w:r w:rsidRPr="000D4F2E">
        <w:rPr>
          <w:rFonts w:ascii="宋体" w:hAnsi="宋体" w:hint="eastAsia"/>
          <w:bCs/>
          <w:sz w:val="16"/>
          <w:szCs w:val="16"/>
        </w:rPr>
        <w:t>”</w:t>
      </w:r>
      <w:r w:rsidRPr="000D4F2E">
        <w:rPr>
          <w:rFonts w:ascii="宋体" w:hAnsi="宋体" w:hint="eastAsia"/>
          <w:bCs/>
          <w:sz w:val="16"/>
          <w:szCs w:val="16"/>
        </w:rPr>
        <w:t>,instanceVar=</w:t>
      </w:r>
      <w:r w:rsidRPr="000D4F2E">
        <w:rPr>
          <w:rFonts w:ascii="宋体" w:hAnsi="宋体" w:hint="eastAsia"/>
          <w:bCs/>
          <w:sz w:val="16"/>
          <w:szCs w:val="16"/>
        </w:rPr>
        <w:t>”</w:t>
      </w:r>
      <w:r w:rsidRPr="000D4F2E">
        <w:rPr>
          <w:rFonts w:ascii="宋体" w:hAnsi="宋体" w:hint="eastAsia"/>
          <w:bCs/>
          <w:sz w:val="16"/>
          <w:szCs w:val="16"/>
        </w:rPr>
        <w:t xml:space="preserve"> + instanceVar);</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备注：这个解答除了说清楚两者的区别外，最后还用一个具体的应用例子来说明两者的差异，体现了自己有很好的解说问题和设计案例的能力，思维敏捷，超过一般程序员，有写作能力！</w:t>
      </w:r>
    </w:p>
    <w:p w:rsidR="00000000" w:rsidRPr="000D4F2E" w:rsidRDefault="00FC10D3" w:rsidP="000D4F2E">
      <w:pPr>
        <w:ind w:leftChars="50" w:left="105"/>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构造器的名能不能和类的名字相同？</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sz w:val="16"/>
          <w:szCs w:val="16"/>
        </w:rPr>
      </w:pPr>
      <w:r w:rsidRPr="000D4F2E">
        <w:rPr>
          <w:rFonts w:ascii="宋体" w:hAnsi="宋体" w:hint="eastAsia"/>
          <w:sz w:val="16"/>
          <w:szCs w:val="16"/>
        </w:rPr>
        <w:t>构造器的名称必须与类名相同。</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sz w:val="16"/>
          <w:szCs w:val="16"/>
        </w:rPr>
        <w:t xml:space="preserve"> </w:t>
      </w:r>
      <w:r w:rsidRPr="000D4F2E">
        <w:rPr>
          <w:rFonts w:ascii="宋体" w:hAnsi="宋体" w:hint="eastAsia"/>
          <w:sz w:val="16"/>
          <w:szCs w:val="16"/>
        </w:rPr>
        <w:t>构造器或构造函数（有些书这样叫）主要用</w:t>
      </w:r>
      <w:r w:rsidRPr="000D4F2E">
        <w:rPr>
          <w:rFonts w:ascii="宋体" w:hAnsi="宋体" w:hint="eastAsia"/>
          <w:sz w:val="16"/>
          <w:szCs w:val="16"/>
        </w:rPr>
        <w:t>来对类的成员变量进行初始化，当类创建实例时调用。</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在一个主方法类可不可以调用一个非静态的方法？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lastRenderedPageBreak/>
        <w:t>可以调用。因为</w:t>
      </w:r>
      <w:r w:rsidRPr="000D4F2E">
        <w:rPr>
          <w:rFonts w:ascii="宋体" w:hAnsi="宋体" w:hint="eastAsia"/>
          <w:sz w:val="16"/>
          <w:szCs w:val="16"/>
        </w:rPr>
        <w:t>Java</w:t>
      </w:r>
      <w:r w:rsidRPr="000D4F2E">
        <w:rPr>
          <w:rFonts w:ascii="宋体" w:hAnsi="宋体" w:hint="eastAsia"/>
          <w:sz w:val="16"/>
          <w:szCs w:val="16"/>
        </w:rPr>
        <w:t>的主方法（</w:t>
      </w:r>
      <w:r w:rsidRPr="000D4F2E">
        <w:rPr>
          <w:rFonts w:ascii="宋体" w:hAnsi="宋体" w:hint="eastAsia"/>
          <w:sz w:val="16"/>
          <w:szCs w:val="16"/>
        </w:rPr>
        <w:t>main</w:t>
      </w:r>
      <w:r w:rsidRPr="000D4F2E">
        <w:rPr>
          <w:rFonts w:ascii="宋体" w:hAnsi="宋体" w:hint="eastAsia"/>
          <w:sz w:val="16"/>
          <w:szCs w:val="16"/>
        </w:rPr>
        <w:t>）方法本身也是</w:t>
      </w:r>
      <w:r w:rsidRPr="000D4F2E">
        <w:rPr>
          <w:rFonts w:ascii="宋体" w:hAnsi="宋体" w:hint="eastAsia"/>
          <w:sz w:val="16"/>
          <w:szCs w:val="16"/>
        </w:rPr>
        <w:t>static</w:t>
      </w:r>
      <w:r w:rsidRPr="000D4F2E">
        <w:rPr>
          <w:rFonts w:ascii="宋体" w:hAnsi="宋体" w:hint="eastAsia"/>
          <w:sz w:val="16"/>
          <w:szCs w:val="16"/>
        </w:rPr>
        <w:t>类型方法，一个</w:t>
      </w:r>
      <w:r w:rsidRPr="000D4F2E">
        <w:rPr>
          <w:rFonts w:ascii="宋体" w:hAnsi="宋体" w:hint="eastAsia"/>
          <w:sz w:val="16"/>
          <w:szCs w:val="16"/>
        </w:rPr>
        <w:t>static</w:t>
      </w:r>
      <w:r w:rsidRPr="000D4F2E">
        <w:rPr>
          <w:rFonts w:ascii="宋体" w:hAnsi="宋体" w:hint="eastAsia"/>
          <w:sz w:val="16"/>
          <w:szCs w:val="16"/>
        </w:rPr>
        <w:t>类型方法，发起对另一个</w:t>
      </w:r>
      <w:r w:rsidRPr="000D4F2E">
        <w:rPr>
          <w:rFonts w:ascii="宋体" w:hAnsi="宋体" w:hint="eastAsia"/>
          <w:sz w:val="16"/>
          <w:szCs w:val="16"/>
        </w:rPr>
        <w:t>static</w:t>
      </w:r>
      <w:r w:rsidRPr="000D4F2E">
        <w:rPr>
          <w:rFonts w:ascii="宋体" w:hAnsi="宋体" w:hint="eastAsia"/>
          <w:sz w:val="16"/>
          <w:szCs w:val="16"/>
        </w:rPr>
        <w:t>方法的调用没有问题。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静态方法可以调用其它的静态方法，但是不能调用非静态方法，这个好比</w:t>
      </w:r>
      <w:r w:rsidRPr="000D4F2E">
        <w:rPr>
          <w:rFonts w:ascii="宋体" w:hAnsi="宋体" w:hint="eastAsia"/>
          <w:sz w:val="16"/>
          <w:szCs w:val="16"/>
        </w:rPr>
        <w:t>Java</w:t>
      </w:r>
      <w:r w:rsidRPr="000D4F2E">
        <w:rPr>
          <w:rFonts w:ascii="宋体" w:hAnsi="宋体" w:hint="eastAsia"/>
          <w:sz w:val="16"/>
          <w:szCs w:val="16"/>
        </w:rPr>
        <w:t>中的类变量与实例变量的关系。类变量是被所有类成员共享，而实例变量只被该实例共享，</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一个类中可不可以有</w:t>
      </w:r>
      <w:r w:rsidRPr="000D4F2E">
        <w:rPr>
          <w:rFonts w:ascii="宋体" w:hAnsi="宋体" w:hint="eastAsia"/>
          <w:b/>
          <w:bCs/>
          <w:sz w:val="16"/>
          <w:szCs w:val="16"/>
        </w:rPr>
        <w:t>2</w:t>
      </w:r>
      <w:r w:rsidRPr="000D4F2E">
        <w:rPr>
          <w:rFonts w:ascii="宋体" w:hAnsi="宋体" w:hint="eastAsia"/>
          <w:b/>
          <w:bCs/>
          <w:sz w:val="16"/>
          <w:szCs w:val="16"/>
        </w:rPr>
        <w:t>个公共的方法？</w:t>
      </w:r>
      <w:r w:rsidRPr="000D4F2E">
        <w:rPr>
          <w:rFonts w:ascii="宋体" w:hAnsi="宋体" w:hint="eastAsia"/>
          <w:b/>
          <w:bCs/>
          <w:sz w:val="16"/>
          <w:szCs w:val="16"/>
        </w:rPr>
        <w:t xml:space="preserve"> </w:t>
      </w:r>
    </w:p>
    <w:p w:rsidR="00000000" w:rsidRPr="000D4F2E" w:rsidRDefault="00FC10D3" w:rsidP="000D4F2E">
      <w:pPr>
        <w:ind w:leftChars="50" w:left="105"/>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50" w:left="105" w:firstLine="419"/>
        <w:contextualSpacing/>
        <w:rPr>
          <w:sz w:val="16"/>
          <w:szCs w:val="16"/>
        </w:rPr>
      </w:pPr>
      <w:r w:rsidRPr="000D4F2E">
        <w:rPr>
          <w:rFonts w:hint="eastAsia"/>
          <w:sz w:val="16"/>
          <w:szCs w:val="16"/>
        </w:rPr>
        <w:t>可以。</w:t>
      </w:r>
      <w:r w:rsidRPr="000D4F2E">
        <w:rPr>
          <w:rFonts w:hint="eastAsia"/>
          <w:sz w:val="16"/>
          <w:szCs w:val="16"/>
        </w:rPr>
        <w:t>Java</w:t>
      </w:r>
      <w:r w:rsidRPr="000D4F2E">
        <w:rPr>
          <w:rFonts w:hint="eastAsia"/>
          <w:sz w:val="16"/>
          <w:szCs w:val="16"/>
        </w:rPr>
        <w:t>中对公共方法的个数</w:t>
      </w:r>
      <w:r w:rsidRPr="000D4F2E">
        <w:rPr>
          <w:rFonts w:hint="eastAsia"/>
          <w:sz w:val="16"/>
          <w:szCs w:val="16"/>
        </w:rPr>
        <w:t>没有约束，但是对公共的类有约束，一个</w:t>
      </w:r>
      <w:r w:rsidRPr="000D4F2E">
        <w:rPr>
          <w:rFonts w:hint="eastAsia"/>
          <w:sz w:val="16"/>
          <w:szCs w:val="16"/>
        </w:rPr>
        <w:t>Java</w:t>
      </w:r>
      <w:r w:rsidRPr="000D4F2E">
        <w:rPr>
          <w:rFonts w:hint="eastAsia"/>
          <w:sz w:val="16"/>
          <w:szCs w:val="16"/>
        </w:rPr>
        <w:t>源文件中只能定义一个</w:t>
      </w:r>
      <w:r w:rsidRPr="000D4F2E">
        <w:rPr>
          <w:rFonts w:hint="eastAsia"/>
          <w:sz w:val="16"/>
          <w:szCs w:val="16"/>
        </w:rPr>
        <w:t>public</w:t>
      </w:r>
      <w:r w:rsidRPr="000D4F2E">
        <w:rPr>
          <w:rFonts w:hint="eastAsia"/>
          <w:sz w:val="16"/>
          <w:szCs w:val="16"/>
        </w:rPr>
        <w:t>类型的类。</w:t>
      </w:r>
      <w:r w:rsidRPr="000D4F2E">
        <w:rPr>
          <w:sz w:val="16"/>
          <w:szCs w:val="16"/>
        </w:rPr>
        <w:t xml:space="preserve">    </w:t>
      </w:r>
    </w:p>
    <w:p w:rsidR="00000000" w:rsidRPr="000D4F2E" w:rsidRDefault="00FC10D3" w:rsidP="000D4F2E">
      <w:pPr>
        <w:ind w:leftChars="50" w:left="105" w:firstLine="419"/>
        <w:contextualSpacing/>
        <w:rPr>
          <w:rFonts w:hint="eastAsia"/>
          <w:sz w:val="16"/>
          <w:szCs w:val="16"/>
        </w:rPr>
      </w:pPr>
      <w:r w:rsidRPr="000D4F2E">
        <w:rPr>
          <w:rFonts w:ascii="宋体" w:hAnsi="宋体" w:hint="eastAsia"/>
          <w:sz w:val="16"/>
          <w:szCs w:val="16"/>
        </w:rPr>
        <w:t xml:space="preserve"> </w:t>
      </w: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GC</w:t>
      </w:r>
      <w:r w:rsidRPr="000D4F2E">
        <w:rPr>
          <w:rFonts w:ascii="宋体" w:hAnsi="宋体" w:hint="eastAsia"/>
          <w:b/>
          <w:bCs/>
          <w:sz w:val="16"/>
          <w:szCs w:val="16"/>
        </w:rPr>
        <w:t>是什么，为什么要使用它？【阿斯拓】</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cs="Arial" w:hint="eastAsia"/>
          <w:color w:val="FF0000"/>
          <w:sz w:val="16"/>
          <w:szCs w:val="16"/>
        </w:rPr>
      </w:pPr>
      <w:r w:rsidRPr="000D4F2E">
        <w:rPr>
          <w:rFonts w:ascii="宋体" w:hAnsi="宋体" w:hint="eastAsia"/>
          <w:b/>
          <w:bCs/>
          <w:color w:val="FF0000"/>
          <w:sz w:val="16"/>
          <w:szCs w:val="16"/>
        </w:rPr>
        <w:t>GC</w:t>
      </w:r>
      <w:r w:rsidRPr="000D4F2E">
        <w:rPr>
          <w:rFonts w:ascii="宋体" w:hAnsi="宋体" w:hint="eastAsia"/>
          <w:b/>
          <w:bCs/>
          <w:color w:val="FF0000"/>
          <w:sz w:val="16"/>
          <w:szCs w:val="16"/>
        </w:rPr>
        <w:t>是垃圾收集的意思（</w:t>
      </w:r>
      <w:r w:rsidRPr="000D4F2E">
        <w:rPr>
          <w:rFonts w:ascii="宋体" w:hAnsi="宋体" w:hint="eastAsia"/>
          <w:b/>
          <w:bCs/>
          <w:color w:val="FF0000"/>
          <w:sz w:val="16"/>
          <w:szCs w:val="16"/>
        </w:rPr>
        <w:t>Gabage Collection</w:t>
      </w:r>
      <w:r w:rsidRPr="000D4F2E">
        <w:rPr>
          <w:rFonts w:ascii="宋体" w:hAnsi="宋体" w:hint="eastAsia"/>
          <w:b/>
          <w:bCs/>
          <w:color w:val="FF0000"/>
          <w:sz w:val="16"/>
          <w:szCs w:val="16"/>
        </w:rPr>
        <w:t>）</w:t>
      </w:r>
      <w:r w:rsidRPr="000D4F2E">
        <w:rPr>
          <w:rFonts w:ascii="宋体" w:hAnsi="宋体" w:hint="eastAsia"/>
          <w:bCs/>
          <w:sz w:val="16"/>
          <w:szCs w:val="16"/>
        </w:rPr>
        <w:t>,</w:t>
      </w:r>
      <w:r w:rsidRPr="000D4F2E">
        <w:rPr>
          <w:rFonts w:ascii="宋体" w:hAnsi="宋体" w:hint="eastAsia"/>
          <w:bCs/>
          <w:sz w:val="16"/>
          <w:szCs w:val="16"/>
        </w:rPr>
        <w:t>内存处理是编程人员容易出现问题的地方，忘记或者错误的内存回收会导致程序或系统的不稳定甚至崩溃，</w:t>
      </w:r>
      <w:r w:rsidRPr="000D4F2E">
        <w:rPr>
          <w:rFonts w:ascii="宋体" w:hAnsi="宋体" w:hint="eastAsia"/>
          <w:bCs/>
          <w:sz w:val="16"/>
          <w:szCs w:val="16"/>
        </w:rPr>
        <w:t>Java</w:t>
      </w:r>
      <w:r w:rsidRPr="000D4F2E">
        <w:rPr>
          <w:rFonts w:ascii="宋体" w:hAnsi="宋体" w:hint="eastAsia"/>
          <w:bCs/>
          <w:sz w:val="16"/>
          <w:szCs w:val="16"/>
        </w:rPr>
        <w:t>提供的</w:t>
      </w:r>
      <w:r w:rsidRPr="000D4F2E">
        <w:rPr>
          <w:rFonts w:ascii="宋体" w:hAnsi="宋体" w:hint="eastAsia"/>
          <w:bCs/>
          <w:sz w:val="16"/>
          <w:szCs w:val="16"/>
        </w:rPr>
        <w:t>GC</w:t>
      </w:r>
      <w:r w:rsidRPr="000D4F2E">
        <w:rPr>
          <w:rFonts w:ascii="宋体" w:hAnsi="宋体" w:hint="eastAsia"/>
          <w:bCs/>
          <w:sz w:val="16"/>
          <w:szCs w:val="16"/>
        </w:rPr>
        <w:t>功能</w:t>
      </w:r>
      <w:r w:rsidRPr="000D4F2E">
        <w:rPr>
          <w:rFonts w:ascii="宋体" w:hAnsi="宋体" w:hint="eastAsia"/>
          <w:b/>
          <w:bCs/>
          <w:color w:val="FF0000"/>
          <w:sz w:val="16"/>
          <w:szCs w:val="16"/>
        </w:rPr>
        <w:t>可以自动监测对象是否超过作用域，从而达到自动回收内存的目的，</w:t>
      </w:r>
      <w:r w:rsidRPr="000D4F2E">
        <w:rPr>
          <w:rFonts w:ascii="宋体" w:hAnsi="宋体" w:hint="eastAsia"/>
          <w:bCs/>
          <w:sz w:val="16"/>
          <w:szCs w:val="16"/>
        </w:rPr>
        <w:t>Java</w:t>
      </w:r>
      <w:r w:rsidRPr="000D4F2E">
        <w:rPr>
          <w:rFonts w:ascii="宋体" w:hAnsi="宋体" w:hint="eastAsia"/>
          <w:bCs/>
          <w:sz w:val="16"/>
          <w:szCs w:val="16"/>
        </w:rPr>
        <w:t>语言没有提供释放已分配内存的显示操作方法。</w:t>
      </w:r>
      <w:r w:rsidRPr="000D4F2E">
        <w:rPr>
          <w:rFonts w:ascii="宋体" w:hAnsi="宋体" w:cs="Arial" w:hint="eastAsia"/>
          <w:color w:val="FF0000"/>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说一下垃圾回收的原理，可以直接从内存中回收吗</w:t>
      </w:r>
      <w:r w:rsidRPr="000D4F2E">
        <w:rPr>
          <w:rFonts w:ascii="宋体" w:hAnsi="宋体" w:hint="eastAsia"/>
          <w:b/>
          <w:bCs/>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w:t>
      </w:r>
      <w:r w:rsidRPr="000D4F2E">
        <w:rPr>
          <w:rFonts w:ascii="宋体" w:hAnsi="宋体" w:hint="eastAsia"/>
          <w:sz w:val="16"/>
          <w:szCs w:val="16"/>
        </w:rPr>
        <w:t>答案】</w:t>
      </w:r>
    </w:p>
    <w:p w:rsidR="00000000" w:rsidRPr="000D4F2E" w:rsidRDefault="00FC10D3" w:rsidP="000D4F2E">
      <w:pPr>
        <w:contextualSpacing/>
        <w:rPr>
          <w:rFonts w:ascii="宋体" w:hAnsi="宋体" w:hint="eastAsia"/>
          <w:color w:val="FF0000"/>
          <w:sz w:val="16"/>
          <w:szCs w:val="16"/>
        </w:rPr>
      </w:pPr>
      <w:r w:rsidRPr="000D4F2E">
        <w:rPr>
          <w:rFonts w:ascii="宋体" w:hAnsi="宋体" w:hint="eastAsia"/>
          <w:color w:val="FF0000"/>
          <w:sz w:val="16"/>
          <w:szCs w:val="16"/>
        </w:rPr>
        <w:t xml:space="preserve"> </w:t>
      </w:r>
      <w:r w:rsidRPr="000D4F2E">
        <w:rPr>
          <w:rFonts w:hint="eastAsia"/>
          <w:sz w:val="16"/>
          <w:szCs w:val="16"/>
        </w:rPr>
        <w:tab/>
      </w:r>
      <w:r w:rsidRPr="000D4F2E">
        <w:rPr>
          <w:b/>
          <w:color w:val="FF0000"/>
          <w:sz w:val="16"/>
          <w:szCs w:val="16"/>
        </w:rPr>
        <w:t>Java</w:t>
      </w:r>
      <w:r w:rsidRPr="000D4F2E">
        <w:rPr>
          <w:b/>
          <w:color w:val="FF0000"/>
          <w:sz w:val="16"/>
          <w:szCs w:val="16"/>
        </w:rPr>
        <w:t>语言中一个显著的特点就是引入了垃圾回收机制</w:t>
      </w:r>
      <w:r w:rsidRPr="000D4F2E">
        <w:rPr>
          <w:sz w:val="16"/>
          <w:szCs w:val="16"/>
        </w:rPr>
        <w:t>，使</w:t>
      </w:r>
      <w:r w:rsidRPr="000D4F2E">
        <w:rPr>
          <w:sz w:val="16"/>
          <w:szCs w:val="16"/>
        </w:rPr>
        <w:t>c++</w:t>
      </w:r>
      <w:r w:rsidRPr="000D4F2E">
        <w:rPr>
          <w:sz w:val="16"/>
          <w:szCs w:val="16"/>
        </w:rPr>
        <w:t>程序员最头疼的内存管理的问题迎刃而解，它</w:t>
      </w:r>
      <w:r w:rsidRPr="000D4F2E">
        <w:rPr>
          <w:b/>
          <w:color w:val="FF0000"/>
          <w:sz w:val="16"/>
          <w:szCs w:val="16"/>
        </w:rPr>
        <w:t>使得</w:t>
      </w:r>
      <w:r w:rsidRPr="000D4F2E">
        <w:rPr>
          <w:b/>
          <w:color w:val="FF0000"/>
          <w:sz w:val="16"/>
          <w:szCs w:val="16"/>
        </w:rPr>
        <w:t>Java</w:t>
      </w:r>
      <w:r w:rsidRPr="000D4F2E">
        <w:rPr>
          <w:b/>
          <w:color w:val="FF0000"/>
          <w:sz w:val="16"/>
          <w:szCs w:val="16"/>
        </w:rPr>
        <w:t>程序员在编写程序的时候不再需要考虑内存管理。垃圾回收可以有效的防止内存泄露，有效的使用可以使用的内存。垃圾回收器通常是作为一个单独的低级别的线程运行</w:t>
      </w:r>
      <w:r w:rsidRPr="000D4F2E">
        <w:rPr>
          <w:sz w:val="16"/>
          <w:szCs w:val="16"/>
        </w:rPr>
        <w:t>，不可预知的情况下对内存堆中已经死亡的或者长时间没有使用的对象进行清</w:t>
      </w:r>
      <w:r w:rsidRPr="000D4F2E">
        <w:rPr>
          <w:rFonts w:hint="eastAsia"/>
          <w:sz w:val="16"/>
          <w:szCs w:val="16"/>
        </w:rPr>
        <w:t>除</w:t>
      </w:r>
      <w:r w:rsidRPr="000D4F2E">
        <w:rPr>
          <w:sz w:val="16"/>
          <w:szCs w:val="16"/>
        </w:rPr>
        <w:t>和回收，程序员不能实时的调用垃圾回收器对某个对象或所有对象进行垃圾回收</w:t>
      </w:r>
      <w:r w:rsidRPr="000D4F2E">
        <w:rPr>
          <w:rFonts w:hint="eastAsia"/>
          <w:sz w:val="16"/>
          <w:szCs w:val="16"/>
        </w:rPr>
        <w:t>,</w:t>
      </w:r>
      <w:r w:rsidRPr="000D4F2E">
        <w:rPr>
          <w:rFonts w:hint="eastAsia"/>
          <w:sz w:val="16"/>
          <w:szCs w:val="16"/>
        </w:rPr>
        <w:t>因为</w:t>
      </w:r>
      <w:r w:rsidRPr="000D4F2E">
        <w:rPr>
          <w:rFonts w:hint="eastAsia"/>
          <w:sz w:val="16"/>
          <w:szCs w:val="16"/>
        </w:rPr>
        <w:t>Java</w:t>
      </w:r>
      <w:r w:rsidRPr="000D4F2E">
        <w:rPr>
          <w:rFonts w:hint="eastAsia"/>
          <w:sz w:val="16"/>
          <w:szCs w:val="16"/>
        </w:rPr>
        <w:t>语言规范</w:t>
      </w:r>
      <w:r w:rsidRPr="000D4F2E">
        <w:rPr>
          <w:rFonts w:hint="eastAsia"/>
          <w:sz w:val="16"/>
          <w:szCs w:val="16"/>
        </w:rPr>
        <w:lastRenderedPageBreak/>
        <w:t>并不保证</w:t>
      </w:r>
      <w:r w:rsidRPr="000D4F2E">
        <w:rPr>
          <w:rFonts w:hint="eastAsia"/>
          <w:sz w:val="16"/>
          <w:szCs w:val="16"/>
        </w:rPr>
        <w:t>GC</w:t>
      </w:r>
      <w:r w:rsidRPr="000D4F2E">
        <w:rPr>
          <w:rFonts w:hint="eastAsia"/>
          <w:sz w:val="16"/>
          <w:szCs w:val="16"/>
        </w:rPr>
        <w:t>一定会执行</w:t>
      </w:r>
      <w:r w:rsidRPr="000D4F2E">
        <w:rPr>
          <w:sz w:val="16"/>
          <w:szCs w:val="16"/>
        </w:rPr>
        <w:t>。回收机制有分代复制垃圾回收和标记垃圾回收，增量垃圾回收</w:t>
      </w:r>
      <w:r w:rsidRPr="000D4F2E">
        <w:rPr>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Java</w:t>
      </w:r>
      <w:r w:rsidRPr="000D4F2E">
        <w:rPr>
          <w:rFonts w:ascii="宋体" w:hAnsi="宋体" w:hint="eastAsia"/>
          <w:b/>
          <w:bCs/>
          <w:sz w:val="16"/>
          <w:szCs w:val="16"/>
        </w:rPr>
        <w:t>的异常有哪几种，有什么区别？</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b/>
          <w:color w:val="FF0000"/>
          <w:sz w:val="16"/>
          <w:szCs w:val="16"/>
        </w:rPr>
      </w:pPr>
      <w:r w:rsidRPr="000D4F2E">
        <w:rPr>
          <w:rFonts w:ascii="宋体" w:hAnsi="宋体" w:hint="eastAsia"/>
          <w:sz w:val="16"/>
          <w:szCs w:val="16"/>
        </w:rPr>
        <w:t>两大类</w:t>
      </w:r>
      <w:r w:rsidRPr="000D4F2E">
        <w:rPr>
          <w:rFonts w:ascii="宋体" w:hAnsi="宋体" w:hint="eastAsia"/>
          <w:b/>
          <w:color w:val="FF0000"/>
          <w:sz w:val="16"/>
          <w:szCs w:val="16"/>
        </w:rPr>
        <w:t>，一般异常和运行时异常。</w:t>
      </w:r>
      <w:r w:rsidRPr="000D4F2E">
        <w:rPr>
          <w:b/>
          <w:color w:val="FF0000"/>
          <w:sz w:val="16"/>
          <w:szCs w:val="16"/>
        </w:rPr>
        <w:t>一般异常，这些异常是在定义方法时声明抛出的，这些异常必需用</w:t>
      </w:r>
      <w:r w:rsidRPr="000D4F2E">
        <w:rPr>
          <w:b/>
          <w:color w:val="FF0000"/>
          <w:sz w:val="16"/>
          <w:szCs w:val="16"/>
        </w:rPr>
        <w:t>try catch</w:t>
      </w:r>
      <w:r w:rsidRPr="000D4F2E">
        <w:rPr>
          <w:b/>
          <w:color w:val="FF0000"/>
          <w:sz w:val="16"/>
          <w:szCs w:val="16"/>
        </w:rPr>
        <w:t>抛出，或</w:t>
      </w:r>
      <w:r w:rsidRPr="000D4F2E">
        <w:rPr>
          <w:b/>
          <w:color w:val="FF0000"/>
          <w:sz w:val="16"/>
          <w:szCs w:val="16"/>
        </w:rPr>
        <w:t>throws</w:t>
      </w:r>
      <w:r w:rsidRPr="000D4F2E">
        <w:rPr>
          <w:b/>
          <w:color w:val="FF0000"/>
          <w:sz w:val="16"/>
          <w:szCs w:val="16"/>
        </w:rPr>
        <w:t>处理，如果不处理，程序将编译失败。比如：</w:t>
      </w:r>
      <w:r w:rsidRPr="000D4F2E">
        <w:rPr>
          <w:b/>
          <w:color w:val="FF0000"/>
          <w:sz w:val="16"/>
          <w:szCs w:val="16"/>
        </w:rPr>
        <w:t>IOE</w:t>
      </w:r>
      <w:r w:rsidRPr="000D4F2E">
        <w:rPr>
          <w:rFonts w:hint="eastAsia"/>
          <w:b/>
          <w:color w:val="FF0000"/>
          <w:sz w:val="16"/>
          <w:szCs w:val="16"/>
        </w:rPr>
        <w:t>xception</w:t>
      </w:r>
      <w:r w:rsidRPr="000D4F2E">
        <w:rPr>
          <w:rFonts w:hint="eastAsia"/>
          <w:b/>
          <w:color w:val="FF0000"/>
          <w:sz w:val="16"/>
          <w:szCs w:val="16"/>
        </w:rPr>
        <w:t>、</w:t>
      </w:r>
      <w:r w:rsidRPr="000D4F2E">
        <w:rPr>
          <w:rFonts w:hint="eastAsia"/>
          <w:b/>
          <w:color w:val="FF0000"/>
          <w:sz w:val="16"/>
          <w:szCs w:val="16"/>
        </w:rPr>
        <w:t>FileNotFoundException</w:t>
      </w:r>
      <w:r w:rsidRPr="000D4F2E">
        <w:rPr>
          <w:rFonts w:hint="eastAsia"/>
          <w:b/>
          <w:color w:val="FF0000"/>
          <w:sz w:val="16"/>
          <w:szCs w:val="16"/>
        </w:rPr>
        <w:t>、</w:t>
      </w:r>
      <w:r w:rsidRPr="000D4F2E">
        <w:rPr>
          <w:rFonts w:hint="eastAsia"/>
          <w:b/>
          <w:color w:val="FF0000"/>
          <w:sz w:val="16"/>
          <w:szCs w:val="16"/>
        </w:rPr>
        <w:t>SQLException</w:t>
      </w:r>
      <w:r w:rsidRPr="000D4F2E">
        <w:rPr>
          <w:rFonts w:hint="eastAsia"/>
          <w:b/>
          <w:color w:val="FF0000"/>
          <w:sz w:val="16"/>
          <w:szCs w:val="16"/>
        </w:rPr>
        <w:t>等。</w:t>
      </w:r>
    </w:p>
    <w:p w:rsidR="00000000" w:rsidRPr="000D4F2E" w:rsidRDefault="00FC10D3" w:rsidP="000D4F2E">
      <w:pPr>
        <w:contextualSpacing/>
        <w:rPr>
          <w:b/>
          <w:color w:val="FF0000"/>
          <w:sz w:val="16"/>
          <w:szCs w:val="16"/>
        </w:rPr>
      </w:pPr>
      <w:r w:rsidRPr="000D4F2E">
        <w:rPr>
          <w:b/>
          <w:color w:val="FF0000"/>
          <w:sz w:val="16"/>
          <w:szCs w:val="16"/>
        </w:rPr>
        <w:t>运行时异常是程序运行时可能报出的异常。可以用</w:t>
      </w:r>
      <w:r w:rsidRPr="000D4F2E">
        <w:rPr>
          <w:b/>
          <w:color w:val="FF0000"/>
          <w:sz w:val="16"/>
          <w:szCs w:val="16"/>
        </w:rPr>
        <w:t>try catch</w:t>
      </w:r>
      <w:r w:rsidRPr="000D4F2E">
        <w:rPr>
          <w:b/>
          <w:color w:val="FF0000"/>
          <w:sz w:val="16"/>
          <w:szCs w:val="16"/>
        </w:rPr>
        <w:t>抓取，也可以不做任何处理</w:t>
      </w:r>
      <w:r w:rsidRPr="000D4F2E">
        <w:rPr>
          <w:rFonts w:hint="eastAsia"/>
          <w:b/>
          <w:color w:val="FF0000"/>
          <w:sz w:val="16"/>
          <w:szCs w:val="16"/>
        </w:rPr>
        <w:t>。例如：</w:t>
      </w:r>
      <w:r w:rsidRPr="000D4F2E">
        <w:rPr>
          <w:b/>
          <w:color w:val="FF0000"/>
          <w:sz w:val="16"/>
          <w:szCs w:val="16"/>
        </w:rPr>
        <w:t>NullPointerException</w:t>
      </w:r>
      <w:r w:rsidRPr="000D4F2E">
        <w:rPr>
          <w:rFonts w:hint="eastAsia"/>
          <w:b/>
          <w:color w:val="FF0000"/>
          <w:sz w:val="16"/>
          <w:szCs w:val="16"/>
        </w:rPr>
        <w:t xml:space="preserve"> </w:t>
      </w:r>
      <w:r w:rsidRPr="000D4F2E">
        <w:rPr>
          <w:rFonts w:hint="eastAsia"/>
          <w:b/>
          <w:color w:val="FF0000"/>
          <w:sz w:val="16"/>
          <w:szCs w:val="16"/>
        </w:rPr>
        <w:t>异常就是一种比较常见的运行时异常。</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r w:rsidRPr="000D4F2E">
        <w:rPr>
          <w:rFonts w:ascii="宋体" w:hAnsi="宋体" w:hint="eastAsia"/>
          <w:sz w:val="16"/>
          <w:szCs w:val="16"/>
        </w:rPr>
        <w:t>】</w:t>
      </w:r>
    </w:p>
    <w:p w:rsidR="00000000" w:rsidRPr="000D4F2E" w:rsidRDefault="00FC10D3" w:rsidP="000D4F2E">
      <w:pPr>
        <w:ind w:leftChars="200" w:left="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switch</w:t>
      </w:r>
      <w:r w:rsidRPr="000D4F2E">
        <w:rPr>
          <w:rFonts w:ascii="宋体" w:hAnsi="宋体" w:hint="eastAsia"/>
          <w:b/>
          <w:bCs/>
          <w:sz w:val="16"/>
          <w:szCs w:val="16"/>
          <w:lang w:val="fr-FR"/>
        </w:rPr>
        <w:t>语句能否作用在</w:t>
      </w:r>
      <w:r w:rsidRPr="000D4F2E">
        <w:rPr>
          <w:rFonts w:ascii="宋体" w:hAnsi="宋体" w:hint="eastAsia"/>
          <w:b/>
          <w:bCs/>
          <w:sz w:val="16"/>
          <w:szCs w:val="16"/>
          <w:lang w:val="fr-FR"/>
        </w:rPr>
        <w:t>byte</w:t>
      </w:r>
      <w:r w:rsidRPr="000D4F2E">
        <w:rPr>
          <w:rFonts w:ascii="宋体" w:hAnsi="宋体" w:hint="eastAsia"/>
          <w:b/>
          <w:bCs/>
          <w:sz w:val="16"/>
          <w:szCs w:val="16"/>
          <w:lang w:val="fr-FR"/>
        </w:rPr>
        <w:t>上，能否作用在</w:t>
      </w:r>
      <w:r w:rsidRPr="000D4F2E">
        <w:rPr>
          <w:rFonts w:ascii="宋体" w:hAnsi="宋体" w:hint="eastAsia"/>
          <w:b/>
          <w:bCs/>
          <w:sz w:val="16"/>
          <w:szCs w:val="16"/>
          <w:lang w:val="fr-FR"/>
        </w:rPr>
        <w:t>long</w:t>
      </w:r>
      <w:r w:rsidRPr="000D4F2E">
        <w:rPr>
          <w:rFonts w:ascii="宋体" w:hAnsi="宋体" w:hint="eastAsia"/>
          <w:b/>
          <w:bCs/>
          <w:sz w:val="16"/>
          <w:szCs w:val="16"/>
          <w:lang w:val="fr-FR"/>
        </w:rPr>
        <w:t>上，能否作用在</w:t>
      </w:r>
      <w:r w:rsidRPr="000D4F2E">
        <w:rPr>
          <w:rFonts w:ascii="宋体" w:hAnsi="宋体" w:hint="eastAsia"/>
          <w:b/>
          <w:bCs/>
          <w:sz w:val="16"/>
          <w:szCs w:val="16"/>
          <w:lang w:val="fr-FR"/>
        </w:rPr>
        <w:t>String</w:t>
      </w:r>
      <w:r w:rsidRPr="000D4F2E">
        <w:rPr>
          <w:rFonts w:ascii="宋体" w:hAnsi="宋体" w:hint="eastAsia"/>
          <w:b/>
          <w:bCs/>
          <w:sz w:val="16"/>
          <w:szCs w:val="16"/>
          <w:lang w:val="fr-FR"/>
        </w:rPr>
        <w:t>上</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color w:val="666699"/>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r w:rsidRPr="000D4F2E">
        <w:rPr>
          <w:rFonts w:ascii="宋体" w:hAnsi="宋体" w:hint="eastAsia"/>
          <w:b/>
          <w:color w:val="666699"/>
          <w:sz w:val="16"/>
          <w:szCs w:val="16"/>
        </w:rPr>
        <w:t>（小的数据类型可以转成大数据类型</w:t>
      </w:r>
      <w:r w:rsidRPr="000D4F2E">
        <w:rPr>
          <w:rFonts w:ascii="宋体" w:hAnsi="宋体" w:hint="eastAsia"/>
          <w:b/>
          <w:color w:val="666699"/>
          <w:sz w:val="16"/>
          <w:szCs w:val="16"/>
        </w:rPr>
        <w:t xml:space="preserve">  </w:t>
      </w:r>
      <w:r w:rsidRPr="000D4F2E">
        <w:rPr>
          <w:rFonts w:ascii="宋体" w:hAnsi="宋体" w:hint="eastAsia"/>
          <w:b/>
          <w:color w:val="666699"/>
          <w:sz w:val="16"/>
          <w:szCs w:val="16"/>
        </w:rPr>
        <w:t>大不能转小）</w:t>
      </w:r>
    </w:p>
    <w:p w:rsidR="00000000" w:rsidRPr="000D4F2E" w:rsidRDefault="00FC10D3" w:rsidP="000D4F2E">
      <w:pPr>
        <w:contextualSpacing/>
        <w:rPr>
          <w:rFonts w:ascii="宋体" w:hAnsi="宋体" w:hint="eastAsia"/>
          <w:b/>
          <w:color w:val="FF0000"/>
          <w:sz w:val="16"/>
          <w:szCs w:val="16"/>
        </w:rPr>
      </w:pPr>
      <w:r w:rsidRPr="000D4F2E">
        <w:rPr>
          <w:rFonts w:ascii="宋体" w:hAnsi="宋体" w:hint="eastAsia"/>
          <w:color w:val="666699"/>
          <w:sz w:val="16"/>
          <w:szCs w:val="16"/>
        </w:rPr>
        <w:t xml:space="preserve"> </w:t>
      </w:r>
      <w:r w:rsidRPr="000D4F2E">
        <w:rPr>
          <w:rFonts w:ascii="宋体" w:hAnsi="宋体" w:hint="eastAsia"/>
          <w:b/>
          <w:color w:val="666699"/>
          <w:sz w:val="16"/>
          <w:szCs w:val="16"/>
        </w:rPr>
        <w:t xml:space="preserve"> </w:t>
      </w:r>
      <w:r w:rsidRPr="000D4F2E">
        <w:rPr>
          <w:rFonts w:ascii="宋体" w:hAnsi="宋体" w:hint="eastAsia"/>
          <w:b/>
          <w:color w:val="FF0000"/>
          <w:sz w:val="16"/>
          <w:szCs w:val="16"/>
        </w:rPr>
        <w:t>(</w:t>
      </w:r>
      <w:r w:rsidRPr="000D4F2E">
        <w:rPr>
          <w:rFonts w:ascii="宋体" w:hAnsi="宋体" w:hint="eastAsia"/>
          <w:b/>
          <w:color w:val="FF0000"/>
          <w:sz w:val="16"/>
          <w:szCs w:val="16"/>
        </w:rPr>
        <w:t>比</w:t>
      </w:r>
      <w:r w:rsidRPr="000D4F2E">
        <w:rPr>
          <w:rFonts w:ascii="宋体" w:hAnsi="宋体" w:hint="eastAsia"/>
          <w:b/>
          <w:color w:val="FF0000"/>
          <w:sz w:val="16"/>
          <w:szCs w:val="16"/>
        </w:rPr>
        <w:t>int</w:t>
      </w:r>
      <w:r w:rsidRPr="000D4F2E">
        <w:rPr>
          <w:rFonts w:ascii="宋体" w:hAnsi="宋体" w:hint="eastAsia"/>
          <w:b/>
          <w:color w:val="FF0000"/>
          <w:sz w:val="16"/>
          <w:szCs w:val="16"/>
        </w:rPr>
        <w:t>小的数据类型都可以用在</w:t>
      </w:r>
      <w:r w:rsidRPr="000D4F2E">
        <w:rPr>
          <w:rFonts w:ascii="宋体" w:hAnsi="宋体" w:hint="eastAsia"/>
          <w:b/>
          <w:color w:val="FF0000"/>
          <w:sz w:val="16"/>
          <w:szCs w:val="16"/>
        </w:rPr>
        <w:t>switch</w:t>
      </w:r>
      <w:r w:rsidRPr="000D4F2E">
        <w:rPr>
          <w:rFonts w:ascii="宋体" w:hAnsi="宋体" w:hint="eastAsia"/>
          <w:b/>
          <w:color w:val="FF0000"/>
          <w:sz w:val="16"/>
          <w:szCs w:val="16"/>
        </w:rPr>
        <w:t>语句上</w:t>
      </w:r>
      <w:r w:rsidRPr="000D4F2E">
        <w:rPr>
          <w:rFonts w:ascii="宋体" w:hAnsi="宋体" w:hint="eastAsia"/>
          <w:b/>
          <w:color w:val="FF0000"/>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在</w:t>
      </w:r>
      <w:r w:rsidRPr="000D4F2E">
        <w:rPr>
          <w:rFonts w:ascii="宋体" w:hAnsi="宋体" w:hint="eastAsia"/>
          <w:bCs/>
          <w:sz w:val="16"/>
          <w:szCs w:val="16"/>
        </w:rPr>
        <w:t>switch</w:t>
      </w:r>
      <w:r w:rsidRPr="000D4F2E">
        <w:rPr>
          <w:rFonts w:ascii="宋体" w:hAnsi="宋体" w:hint="eastAsia"/>
          <w:bCs/>
          <w:sz w:val="16"/>
          <w:szCs w:val="16"/>
        </w:rPr>
        <w:t>（表达式）中，括号表达式只能是一个整数表达式或者枚举常量（更大字体），整数表达式可以是</w:t>
      </w:r>
      <w:r w:rsidRPr="000D4F2E">
        <w:rPr>
          <w:rFonts w:ascii="宋体" w:hAnsi="宋体" w:hint="eastAsia"/>
          <w:bCs/>
          <w:sz w:val="16"/>
          <w:szCs w:val="16"/>
        </w:rPr>
        <w:t>int</w:t>
      </w:r>
      <w:r w:rsidRPr="000D4F2E">
        <w:rPr>
          <w:rFonts w:ascii="宋体" w:hAnsi="宋体" w:hint="eastAsia"/>
          <w:bCs/>
          <w:sz w:val="16"/>
          <w:szCs w:val="16"/>
        </w:rPr>
        <w:t>基本类型或</w:t>
      </w:r>
      <w:r w:rsidRPr="000D4F2E">
        <w:rPr>
          <w:rFonts w:ascii="宋体" w:hAnsi="宋体" w:hint="eastAsia"/>
          <w:bCs/>
          <w:sz w:val="16"/>
          <w:szCs w:val="16"/>
        </w:rPr>
        <w:t>Integer</w:t>
      </w:r>
      <w:r w:rsidRPr="000D4F2E">
        <w:rPr>
          <w:rFonts w:ascii="宋体" w:hAnsi="宋体" w:hint="eastAsia"/>
          <w:bCs/>
          <w:sz w:val="16"/>
          <w:szCs w:val="16"/>
        </w:rPr>
        <w:t>包装类型，由于，</w:t>
      </w:r>
      <w:r w:rsidRPr="000D4F2E">
        <w:rPr>
          <w:rFonts w:ascii="宋体" w:hAnsi="宋体" w:hint="eastAsia"/>
          <w:bCs/>
          <w:color w:val="FF0000"/>
          <w:sz w:val="16"/>
          <w:szCs w:val="16"/>
        </w:rPr>
        <w:t>byte,short,char</w:t>
      </w:r>
      <w:r w:rsidRPr="000D4F2E">
        <w:rPr>
          <w:rFonts w:ascii="宋体" w:hAnsi="宋体" w:hint="eastAsia"/>
          <w:bCs/>
          <w:color w:val="FF0000"/>
          <w:sz w:val="16"/>
          <w:szCs w:val="16"/>
        </w:rPr>
        <w:t>都可以隐含转换为</w:t>
      </w:r>
      <w:r w:rsidRPr="000D4F2E">
        <w:rPr>
          <w:rFonts w:ascii="宋体" w:hAnsi="宋体" w:hint="eastAsia"/>
          <w:bCs/>
          <w:color w:val="FF0000"/>
          <w:sz w:val="16"/>
          <w:szCs w:val="16"/>
        </w:rPr>
        <w:t>int</w:t>
      </w:r>
      <w:r w:rsidRPr="000D4F2E">
        <w:rPr>
          <w:rFonts w:ascii="宋体" w:hAnsi="宋体" w:hint="eastAsia"/>
          <w:bCs/>
          <w:sz w:val="16"/>
          <w:szCs w:val="16"/>
        </w:rPr>
        <w:t>，所以，这些类型以及这些类型的包装类型也是可以的。显然，</w:t>
      </w:r>
      <w:r w:rsidRPr="000D4F2E">
        <w:rPr>
          <w:rFonts w:ascii="宋体" w:hAnsi="宋体" w:hint="eastAsia"/>
          <w:bCs/>
          <w:color w:val="FF0000"/>
          <w:sz w:val="16"/>
          <w:szCs w:val="16"/>
        </w:rPr>
        <w:t>long</w:t>
      </w:r>
      <w:r w:rsidRPr="000D4F2E">
        <w:rPr>
          <w:rFonts w:ascii="宋体" w:hAnsi="宋体" w:hint="eastAsia"/>
          <w:bCs/>
          <w:color w:val="FF0000"/>
          <w:sz w:val="16"/>
          <w:szCs w:val="16"/>
        </w:rPr>
        <w:t>和</w:t>
      </w:r>
      <w:r w:rsidRPr="000D4F2E">
        <w:rPr>
          <w:rFonts w:ascii="宋体" w:hAnsi="宋体" w:hint="eastAsia"/>
          <w:bCs/>
          <w:color w:val="FF0000"/>
          <w:sz w:val="16"/>
          <w:szCs w:val="16"/>
        </w:rPr>
        <w:t>String</w:t>
      </w:r>
      <w:r w:rsidRPr="000D4F2E">
        <w:rPr>
          <w:rFonts w:ascii="宋体" w:hAnsi="宋体" w:hint="eastAsia"/>
          <w:bCs/>
          <w:color w:val="FF0000"/>
          <w:sz w:val="16"/>
          <w:szCs w:val="16"/>
        </w:rPr>
        <w:t>类型都不符合</w:t>
      </w:r>
      <w:r w:rsidRPr="000D4F2E">
        <w:rPr>
          <w:rFonts w:ascii="宋体" w:hAnsi="宋体" w:hint="eastAsia"/>
          <w:bCs/>
          <w:color w:val="FF0000"/>
          <w:sz w:val="16"/>
          <w:szCs w:val="16"/>
        </w:rPr>
        <w:t>sw</w:t>
      </w:r>
      <w:r w:rsidRPr="000D4F2E">
        <w:rPr>
          <w:rFonts w:ascii="宋体" w:hAnsi="宋体" w:hint="eastAsia"/>
          <w:bCs/>
          <w:color w:val="FF0000"/>
          <w:sz w:val="16"/>
          <w:szCs w:val="16"/>
        </w:rPr>
        <w:t>itch</w:t>
      </w:r>
      <w:r w:rsidRPr="000D4F2E">
        <w:rPr>
          <w:rFonts w:ascii="宋体" w:hAnsi="宋体" w:hint="eastAsia"/>
          <w:bCs/>
          <w:color w:val="FF0000"/>
          <w:sz w:val="16"/>
          <w:szCs w:val="16"/>
        </w:rPr>
        <w:t>的语法规定，并且不能被隐式转换成</w:t>
      </w:r>
      <w:r w:rsidRPr="000D4F2E">
        <w:rPr>
          <w:rFonts w:ascii="宋体" w:hAnsi="宋体" w:hint="eastAsia"/>
          <w:bCs/>
          <w:color w:val="FF0000"/>
          <w:sz w:val="16"/>
          <w:szCs w:val="16"/>
        </w:rPr>
        <w:t>int</w:t>
      </w:r>
      <w:r w:rsidRPr="000D4F2E">
        <w:rPr>
          <w:rFonts w:ascii="宋体" w:hAnsi="宋体" w:hint="eastAsia"/>
          <w:bCs/>
          <w:color w:val="FF0000"/>
          <w:sz w:val="16"/>
          <w:szCs w:val="16"/>
        </w:rPr>
        <w:t>类型，</w:t>
      </w:r>
      <w:r w:rsidRPr="000D4F2E">
        <w:rPr>
          <w:rFonts w:ascii="宋体" w:hAnsi="宋体" w:hint="eastAsia"/>
          <w:bCs/>
          <w:sz w:val="16"/>
          <w:szCs w:val="16"/>
        </w:rPr>
        <w:t>所以，它们不能作用于</w:t>
      </w:r>
      <w:r w:rsidRPr="000D4F2E">
        <w:rPr>
          <w:rFonts w:ascii="宋体" w:hAnsi="宋体" w:hint="eastAsia"/>
          <w:bCs/>
          <w:sz w:val="16"/>
          <w:szCs w:val="16"/>
        </w:rPr>
        <w:t>swtich</w:t>
      </w:r>
      <w:r w:rsidRPr="000D4F2E">
        <w:rPr>
          <w:rFonts w:ascii="宋体" w:hAnsi="宋体" w:hint="eastAsia"/>
          <w:bCs/>
          <w:sz w:val="16"/>
          <w:szCs w:val="16"/>
        </w:rPr>
        <w:t>语句中。</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Integer</w:t>
      </w:r>
      <w:r w:rsidRPr="000D4F2E">
        <w:rPr>
          <w:rFonts w:ascii="宋体" w:hAnsi="宋体" w:hint="eastAsia"/>
          <w:b/>
          <w:bCs/>
          <w:sz w:val="16"/>
          <w:szCs w:val="16"/>
          <w:lang w:val="fr-FR"/>
        </w:rPr>
        <w:t>与</w:t>
      </w:r>
      <w:r w:rsidRPr="000D4F2E">
        <w:rPr>
          <w:rFonts w:ascii="宋体" w:hAnsi="宋体" w:hint="eastAsia"/>
          <w:b/>
          <w:bCs/>
          <w:sz w:val="16"/>
          <w:szCs w:val="16"/>
          <w:lang w:val="fr-FR"/>
        </w:rPr>
        <w:t>int</w:t>
      </w:r>
      <w:r w:rsidRPr="000D4F2E">
        <w:rPr>
          <w:rFonts w:ascii="宋体" w:hAnsi="宋体" w:hint="eastAsia"/>
          <w:b/>
          <w:bCs/>
          <w:sz w:val="16"/>
          <w:szCs w:val="16"/>
          <w:lang w:val="fr-FR"/>
        </w:rPr>
        <w:t>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
          <w:color w:val="FF0000"/>
          <w:sz w:val="16"/>
          <w:szCs w:val="16"/>
        </w:rPr>
        <w:t xml:space="preserve"> </w:t>
      </w:r>
      <w:r w:rsidRPr="000D4F2E">
        <w:rPr>
          <w:rFonts w:ascii="宋体" w:hAnsi="宋体" w:hint="eastAsia"/>
          <w:b/>
          <w:bCs/>
          <w:color w:val="FF0000"/>
          <w:sz w:val="16"/>
          <w:szCs w:val="16"/>
        </w:rPr>
        <w:t>int</w:t>
      </w:r>
      <w:r w:rsidRPr="000D4F2E">
        <w:rPr>
          <w:rFonts w:ascii="宋体" w:hAnsi="宋体" w:hint="eastAsia"/>
          <w:b/>
          <w:bCs/>
          <w:color w:val="FF0000"/>
          <w:sz w:val="16"/>
          <w:szCs w:val="16"/>
        </w:rPr>
        <w:t>是</w:t>
      </w:r>
      <w:r w:rsidRPr="000D4F2E">
        <w:rPr>
          <w:rFonts w:ascii="宋体" w:hAnsi="宋体" w:hint="eastAsia"/>
          <w:b/>
          <w:bCs/>
          <w:color w:val="FF0000"/>
          <w:sz w:val="16"/>
          <w:szCs w:val="16"/>
        </w:rPr>
        <w:t>java</w:t>
      </w:r>
      <w:r w:rsidRPr="000D4F2E">
        <w:rPr>
          <w:rFonts w:ascii="宋体" w:hAnsi="宋体" w:hint="eastAsia"/>
          <w:b/>
          <w:bCs/>
          <w:color w:val="FF0000"/>
          <w:sz w:val="16"/>
          <w:szCs w:val="16"/>
        </w:rPr>
        <w:t>提供的</w:t>
      </w:r>
      <w:r w:rsidRPr="000D4F2E">
        <w:rPr>
          <w:rFonts w:ascii="宋体" w:hAnsi="宋体" w:hint="eastAsia"/>
          <w:b/>
          <w:bCs/>
          <w:color w:val="FF0000"/>
          <w:sz w:val="16"/>
          <w:szCs w:val="16"/>
        </w:rPr>
        <w:t>8</w:t>
      </w:r>
      <w:r w:rsidRPr="000D4F2E">
        <w:rPr>
          <w:rFonts w:ascii="宋体" w:hAnsi="宋体" w:hint="eastAsia"/>
          <w:b/>
          <w:bCs/>
          <w:color w:val="FF0000"/>
          <w:sz w:val="16"/>
          <w:szCs w:val="16"/>
        </w:rPr>
        <w:t>种原始数据类型之一，</w:t>
      </w:r>
      <w:r w:rsidRPr="000D4F2E">
        <w:rPr>
          <w:rFonts w:ascii="宋体" w:hAnsi="宋体" w:hint="eastAsia"/>
          <w:bCs/>
          <w:sz w:val="16"/>
          <w:szCs w:val="16"/>
        </w:rPr>
        <w:t>另外</w:t>
      </w:r>
      <w:r w:rsidRPr="000D4F2E">
        <w:rPr>
          <w:rFonts w:ascii="宋体" w:hAnsi="宋体" w:hint="eastAsia"/>
          <w:bCs/>
          <w:sz w:val="16"/>
          <w:szCs w:val="16"/>
        </w:rPr>
        <w:t>Java</w:t>
      </w:r>
      <w:r w:rsidRPr="000D4F2E">
        <w:rPr>
          <w:rFonts w:ascii="宋体" w:hAnsi="宋体" w:hint="eastAsia"/>
          <w:bCs/>
          <w:sz w:val="16"/>
          <w:szCs w:val="16"/>
        </w:rPr>
        <w:t>为每个原始类型提供了封装类，</w:t>
      </w:r>
      <w:r w:rsidRPr="000D4F2E">
        <w:rPr>
          <w:rFonts w:ascii="宋体" w:hAnsi="宋体" w:hint="eastAsia"/>
          <w:bCs/>
          <w:color w:val="FF0000"/>
          <w:sz w:val="16"/>
          <w:szCs w:val="16"/>
        </w:rPr>
        <w:t>Integer</w:t>
      </w:r>
      <w:r w:rsidRPr="000D4F2E">
        <w:rPr>
          <w:rFonts w:ascii="宋体" w:hAnsi="宋体" w:hint="eastAsia"/>
          <w:bCs/>
          <w:color w:val="FF0000"/>
          <w:sz w:val="16"/>
          <w:szCs w:val="16"/>
        </w:rPr>
        <w:t>是</w:t>
      </w:r>
      <w:r w:rsidRPr="000D4F2E">
        <w:rPr>
          <w:rFonts w:ascii="宋体" w:hAnsi="宋体" w:hint="eastAsia"/>
          <w:bCs/>
          <w:color w:val="FF0000"/>
          <w:sz w:val="16"/>
          <w:szCs w:val="16"/>
        </w:rPr>
        <w:t>java</w:t>
      </w:r>
      <w:r w:rsidRPr="000D4F2E">
        <w:rPr>
          <w:rFonts w:ascii="宋体" w:hAnsi="宋体" w:hint="eastAsia"/>
          <w:bCs/>
          <w:color w:val="FF0000"/>
          <w:sz w:val="16"/>
          <w:szCs w:val="16"/>
        </w:rPr>
        <w:t>为</w:t>
      </w:r>
      <w:r w:rsidRPr="000D4F2E">
        <w:rPr>
          <w:rFonts w:ascii="宋体" w:hAnsi="宋体" w:hint="eastAsia"/>
          <w:bCs/>
          <w:color w:val="FF0000"/>
          <w:sz w:val="16"/>
          <w:szCs w:val="16"/>
        </w:rPr>
        <w:t>int</w:t>
      </w:r>
      <w:r w:rsidRPr="000D4F2E">
        <w:rPr>
          <w:rFonts w:ascii="宋体" w:hAnsi="宋体" w:hint="eastAsia"/>
          <w:bCs/>
          <w:color w:val="FF0000"/>
          <w:sz w:val="16"/>
          <w:szCs w:val="16"/>
        </w:rPr>
        <w:t>提供的封装类。</w:t>
      </w:r>
      <w:r w:rsidRPr="000D4F2E">
        <w:rPr>
          <w:rFonts w:ascii="宋体" w:hAnsi="宋体" w:hint="eastAsia"/>
          <w:bCs/>
          <w:color w:val="FF0000"/>
          <w:sz w:val="16"/>
          <w:szCs w:val="16"/>
        </w:rPr>
        <w:t>int</w:t>
      </w:r>
      <w:r w:rsidRPr="000D4F2E">
        <w:rPr>
          <w:rFonts w:ascii="宋体" w:hAnsi="宋体" w:hint="eastAsia"/>
          <w:bCs/>
          <w:color w:val="FF0000"/>
          <w:sz w:val="16"/>
          <w:szCs w:val="16"/>
        </w:rPr>
        <w:t>的默认值为</w:t>
      </w:r>
      <w:r w:rsidRPr="000D4F2E">
        <w:rPr>
          <w:rFonts w:ascii="宋体" w:hAnsi="宋体" w:hint="eastAsia"/>
          <w:bCs/>
          <w:color w:val="FF0000"/>
          <w:sz w:val="16"/>
          <w:szCs w:val="16"/>
        </w:rPr>
        <w:t>0</w:t>
      </w:r>
      <w:r w:rsidRPr="000D4F2E">
        <w:rPr>
          <w:rFonts w:ascii="宋体" w:hAnsi="宋体" w:hint="eastAsia"/>
          <w:bCs/>
          <w:color w:val="FF0000"/>
          <w:sz w:val="16"/>
          <w:szCs w:val="16"/>
        </w:rPr>
        <w:t>，而</w:t>
      </w:r>
      <w:r w:rsidRPr="000D4F2E">
        <w:rPr>
          <w:rFonts w:ascii="宋体" w:hAnsi="宋体" w:hint="eastAsia"/>
          <w:bCs/>
          <w:color w:val="FF0000"/>
          <w:sz w:val="16"/>
          <w:szCs w:val="16"/>
        </w:rPr>
        <w:t>Integer</w:t>
      </w:r>
      <w:r w:rsidRPr="000D4F2E">
        <w:rPr>
          <w:rFonts w:ascii="宋体" w:hAnsi="宋体" w:hint="eastAsia"/>
          <w:bCs/>
          <w:color w:val="FF0000"/>
          <w:sz w:val="16"/>
          <w:szCs w:val="16"/>
        </w:rPr>
        <w:t>的默认值为</w:t>
      </w:r>
      <w:r w:rsidRPr="000D4F2E">
        <w:rPr>
          <w:rFonts w:ascii="宋体" w:hAnsi="宋体" w:hint="eastAsia"/>
          <w:bCs/>
          <w:color w:val="FF0000"/>
          <w:sz w:val="16"/>
          <w:szCs w:val="16"/>
        </w:rPr>
        <w:t>null</w:t>
      </w:r>
      <w:r w:rsidRPr="000D4F2E">
        <w:rPr>
          <w:rFonts w:ascii="宋体" w:hAnsi="宋体" w:hint="eastAsia"/>
          <w:bCs/>
          <w:color w:val="FF0000"/>
          <w:sz w:val="16"/>
          <w:szCs w:val="16"/>
        </w:rPr>
        <w:t>，即</w:t>
      </w:r>
      <w:r w:rsidRPr="000D4F2E">
        <w:rPr>
          <w:rFonts w:ascii="宋体" w:hAnsi="宋体" w:hint="eastAsia"/>
          <w:bCs/>
          <w:color w:val="FF0000"/>
          <w:sz w:val="16"/>
          <w:szCs w:val="16"/>
        </w:rPr>
        <w:t>Integer</w:t>
      </w:r>
      <w:r w:rsidRPr="000D4F2E">
        <w:rPr>
          <w:rFonts w:ascii="宋体" w:hAnsi="宋体" w:hint="eastAsia"/>
          <w:bCs/>
          <w:color w:val="FF0000"/>
          <w:sz w:val="16"/>
          <w:szCs w:val="16"/>
        </w:rPr>
        <w:t>可以区分出未赋值和值为</w:t>
      </w:r>
      <w:r w:rsidRPr="000D4F2E">
        <w:rPr>
          <w:rFonts w:ascii="宋体" w:hAnsi="宋体" w:hint="eastAsia"/>
          <w:bCs/>
          <w:color w:val="FF0000"/>
          <w:sz w:val="16"/>
          <w:szCs w:val="16"/>
        </w:rPr>
        <w:t>0</w:t>
      </w:r>
      <w:r w:rsidRPr="000D4F2E">
        <w:rPr>
          <w:rFonts w:ascii="宋体" w:hAnsi="宋体" w:hint="eastAsia"/>
          <w:bCs/>
          <w:color w:val="FF0000"/>
          <w:sz w:val="16"/>
          <w:szCs w:val="16"/>
        </w:rPr>
        <w:t>的区别，</w:t>
      </w:r>
      <w:r w:rsidRPr="000D4F2E">
        <w:rPr>
          <w:rFonts w:ascii="宋体" w:hAnsi="宋体" w:hint="eastAsia"/>
          <w:bCs/>
          <w:color w:val="FF0000"/>
          <w:sz w:val="16"/>
          <w:szCs w:val="16"/>
        </w:rPr>
        <w:t>int</w:t>
      </w:r>
      <w:r w:rsidRPr="000D4F2E">
        <w:rPr>
          <w:rFonts w:ascii="宋体" w:hAnsi="宋体" w:hint="eastAsia"/>
          <w:bCs/>
          <w:color w:val="FF0000"/>
          <w:sz w:val="16"/>
          <w:szCs w:val="16"/>
        </w:rPr>
        <w:t>则无法表达出未赋值的情况</w:t>
      </w:r>
      <w:r w:rsidRPr="000D4F2E">
        <w:rPr>
          <w:rFonts w:ascii="宋体" w:hAnsi="宋体" w:hint="eastAsia"/>
          <w:bCs/>
          <w:sz w:val="16"/>
          <w:szCs w:val="16"/>
        </w:rPr>
        <w:t>。</w:t>
      </w:r>
    </w:p>
    <w:p w:rsidR="00000000" w:rsidRPr="000D4F2E" w:rsidRDefault="00FC10D3" w:rsidP="000D4F2E">
      <w:pPr>
        <w:contextualSpacing/>
        <w:rPr>
          <w:rFonts w:ascii="宋体" w:hAnsi="宋体"/>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Java Reflection</w:t>
      </w:r>
      <w:r w:rsidRPr="000D4F2E">
        <w:rPr>
          <w:rFonts w:ascii="宋体" w:hAnsi="宋体" w:hint="eastAsia"/>
          <w:b/>
          <w:bCs/>
          <w:sz w:val="16"/>
          <w:szCs w:val="16"/>
        </w:rPr>
        <w:t>是什么</w:t>
      </w:r>
      <w:r w:rsidRPr="000D4F2E">
        <w:rPr>
          <w:rFonts w:ascii="宋体" w:hAnsi="宋体" w:hint="eastAsia"/>
          <w:b/>
          <w:bCs/>
          <w:sz w:val="16"/>
          <w:szCs w:val="16"/>
          <w:lang w:val="pt-PT"/>
        </w:rPr>
        <w:t>？</w:t>
      </w:r>
      <w:r w:rsidRPr="000D4F2E">
        <w:rPr>
          <w:rFonts w:ascii="宋体" w:hAnsi="宋体" w:hint="eastAsia"/>
          <w:b/>
          <w:bCs/>
          <w:sz w:val="16"/>
          <w:szCs w:val="16"/>
        </w:rPr>
        <w:t>【】</w:t>
      </w:r>
    </w:p>
    <w:p w:rsidR="00000000" w:rsidRPr="000D4F2E" w:rsidRDefault="00FC10D3" w:rsidP="000D4F2E">
      <w:pPr>
        <w:ind w:left="400" w:hangingChars="250" w:hanging="400"/>
        <w:contextualSpacing/>
        <w:rPr>
          <w:rFonts w:ascii="宋体" w:hAnsi="宋体" w:hint="eastAsia"/>
          <w:color w:val="0000FF"/>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r w:rsidRPr="000D4F2E">
        <w:rPr>
          <w:rFonts w:ascii="宋体" w:hAnsi="宋体" w:hint="eastAsia"/>
          <w:color w:val="0000FF"/>
          <w:sz w:val="16"/>
          <w:szCs w:val="16"/>
        </w:rPr>
        <w:t xml:space="preserve">  </w:t>
      </w:r>
    </w:p>
    <w:p w:rsidR="00000000" w:rsidRPr="000D4F2E" w:rsidRDefault="00FC10D3" w:rsidP="000D4F2E">
      <w:pPr>
        <w:ind w:left="420"/>
        <w:contextualSpacing/>
        <w:rPr>
          <w:rFonts w:ascii="宋体" w:hAnsi="宋体" w:hint="eastAsia"/>
          <w:color w:val="0000FF"/>
          <w:sz w:val="16"/>
          <w:szCs w:val="16"/>
        </w:rPr>
      </w:pPr>
      <w:r w:rsidRPr="000D4F2E">
        <w:rPr>
          <w:rFonts w:ascii="宋体" w:hAnsi="宋体" w:hint="eastAsia"/>
          <w:color w:val="0000FF"/>
          <w:sz w:val="16"/>
          <w:szCs w:val="16"/>
        </w:rPr>
        <w:t>JAVA</w:t>
      </w:r>
      <w:r w:rsidRPr="000D4F2E">
        <w:rPr>
          <w:rFonts w:ascii="宋体" w:hAnsi="宋体" w:hint="eastAsia"/>
          <w:color w:val="0000FF"/>
          <w:sz w:val="16"/>
          <w:szCs w:val="16"/>
        </w:rPr>
        <w:t>反射，</w:t>
      </w:r>
      <w:r w:rsidRPr="000D4F2E">
        <w:rPr>
          <w:rFonts w:ascii="宋体" w:hAnsi="宋体" w:hint="eastAsia"/>
          <w:color w:val="0000FF"/>
          <w:sz w:val="16"/>
          <w:szCs w:val="16"/>
        </w:rPr>
        <w:t>Reflectio</w:t>
      </w:r>
      <w:r w:rsidRPr="000D4F2E">
        <w:rPr>
          <w:rFonts w:ascii="宋体" w:hAnsi="宋体" w:hint="eastAsia"/>
          <w:color w:val="0000FF"/>
          <w:sz w:val="16"/>
          <w:szCs w:val="16"/>
        </w:rPr>
        <w:t>n</w:t>
      </w:r>
      <w:r w:rsidRPr="000D4F2E">
        <w:rPr>
          <w:rFonts w:ascii="宋体" w:hAnsi="宋体" w:hint="eastAsia"/>
          <w:color w:val="0000FF"/>
          <w:sz w:val="16"/>
          <w:szCs w:val="16"/>
        </w:rPr>
        <w:t>是</w:t>
      </w:r>
      <w:r w:rsidRPr="000D4F2E">
        <w:rPr>
          <w:rFonts w:ascii="宋体" w:hAnsi="宋体" w:hint="eastAsia"/>
          <w:color w:val="0000FF"/>
          <w:sz w:val="16"/>
          <w:szCs w:val="16"/>
        </w:rPr>
        <w:t xml:space="preserve">Java </w:t>
      </w:r>
      <w:r w:rsidRPr="000D4F2E">
        <w:rPr>
          <w:rFonts w:ascii="宋体" w:hAnsi="宋体" w:hint="eastAsia"/>
          <w:color w:val="0000FF"/>
          <w:sz w:val="16"/>
          <w:szCs w:val="16"/>
        </w:rPr>
        <w:t>程序开发语言的特征之一，它允许运行中的</w:t>
      </w:r>
      <w:r w:rsidRPr="000D4F2E">
        <w:rPr>
          <w:rFonts w:ascii="宋体" w:hAnsi="宋体" w:hint="eastAsia"/>
          <w:color w:val="0000FF"/>
          <w:sz w:val="16"/>
          <w:szCs w:val="16"/>
        </w:rPr>
        <w:t xml:space="preserve"> Java </w:t>
      </w:r>
      <w:r w:rsidRPr="000D4F2E">
        <w:rPr>
          <w:rFonts w:ascii="宋体" w:hAnsi="宋体" w:hint="eastAsia"/>
          <w:color w:val="0000FF"/>
          <w:sz w:val="16"/>
          <w:szCs w:val="16"/>
        </w:rPr>
        <w:t>程序对自身进行检查，或者说</w:t>
      </w:r>
      <w:r w:rsidRPr="000D4F2E">
        <w:rPr>
          <w:rFonts w:ascii="宋体" w:hAnsi="宋体" w:hint="eastAsia"/>
          <w:color w:val="0000FF"/>
          <w:sz w:val="16"/>
          <w:szCs w:val="16"/>
        </w:rPr>
        <w:t>"</w:t>
      </w:r>
      <w:r w:rsidRPr="000D4F2E">
        <w:rPr>
          <w:rFonts w:ascii="宋体" w:hAnsi="宋体" w:hint="eastAsia"/>
          <w:color w:val="0000FF"/>
          <w:sz w:val="16"/>
          <w:szCs w:val="16"/>
        </w:rPr>
        <w:t>自审</w:t>
      </w:r>
      <w:r w:rsidRPr="000D4F2E">
        <w:rPr>
          <w:rFonts w:ascii="宋体" w:hAnsi="宋体" w:hint="eastAsia"/>
          <w:color w:val="0000FF"/>
          <w:sz w:val="16"/>
          <w:szCs w:val="16"/>
        </w:rPr>
        <w:t>"</w:t>
      </w:r>
      <w:r w:rsidRPr="000D4F2E">
        <w:rPr>
          <w:rFonts w:ascii="宋体" w:hAnsi="宋体" w:hint="eastAsia"/>
          <w:color w:val="0000FF"/>
          <w:sz w:val="16"/>
          <w:szCs w:val="16"/>
        </w:rPr>
        <w:t>，并能直接操作程序的内部属性。</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写几个</w:t>
      </w:r>
      <w:r w:rsidRPr="000D4F2E">
        <w:rPr>
          <w:rFonts w:ascii="宋体" w:hAnsi="宋体" w:hint="eastAsia"/>
          <w:b/>
          <w:bCs/>
          <w:sz w:val="16"/>
          <w:szCs w:val="16"/>
          <w:lang w:val="pt-PT"/>
        </w:rPr>
        <w:t>java.lang.Object</w:t>
      </w:r>
      <w:r w:rsidRPr="000D4F2E">
        <w:rPr>
          <w:rFonts w:ascii="宋体" w:hAnsi="宋体" w:hint="eastAsia"/>
          <w:b/>
          <w:bCs/>
          <w:sz w:val="16"/>
          <w:szCs w:val="16"/>
          <w:lang w:val="pt-PT"/>
        </w:rPr>
        <w:t>类中的方法名称。</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主要有</w:t>
      </w:r>
      <w:r w:rsidRPr="000D4F2E">
        <w:rPr>
          <w:rFonts w:ascii="宋体" w:hAnsi="宋体" w:cs="Arial"/>
          <w:sz w:val="16"/>
          <w:szCs w:val="16"/>
        </w:rPr>
        <w:t>equals()</w:t>
      </w:r>
      <w:r w:rsidRPr="000D4F2E">
        <w:rPr>
          <w:rFonts w:ascii="宋体" w:hAnsi="宋体" w:cs="Arial" w:hint="eastAsia"/>
          <w:sz w:val="16"/>
          <w:szCs w:val="16"/>
        </w:rPr>
        <w:t>、</w:t>
      </w:r>
      <w:r w:rsidRPr="000D4F2E">
        <w:rPr>
          <w:rFonts w:ascii="宋体" w:hAnsi="宋体" w:cs="Arial"/>
          <w:sz w:val="16"/>
          <w:szCs w:val="16"/>
        </w:rPr>
        <w:t>toString()</w:t>
      </w:r>
      <w:r w:rsidRPr="000D4F2E">
        <w:rPr>
          <w:rFonts w:ascii="宋体" w:hAnsi="宋体" w:cs="Arial" w:hint="eastAsia"/>
          <w:sz w:val="16"/>
          <w:szCs w:val="16"/>
        </w:rPr>
        <w:t>、</w:t>
      </w:r>
      <w:r w:rsidRPr="000D4F2E">
        <w:rPr>
          <w:rFonts w:ascii="宋体" w:hAnsi="宋体" w:cs="Arial"/>
          <w:sz w:val="16"/>
          <w:szCs w:val="16"/>
        </w:rPr>
        <w:t>getClass()</w:t>
      </w:r>
      <w:r w:rsidRPr="000D4F2E">
        <w:rPr>
          <w:rFonts w:ascii="宋体" w:hAnsi="宋体" w:cs="Arial" w:hint="eastAsia"/>
          <w:sz w:val="16"/>
          <w:szCs w:val="16"/>
        </w:rPr>
        <w:t>、</w:t>
      </w:r>
      <w:r w:rsidRPr="000D4F2E">
        <w:rPr>
          <w:rFonts w:ascii="宋体" w:hAnsi="宋体" w:cs="Arial"/>
          <w:sz w:val="16"/>
          <w:szCs w:val="16"/>
        </w:rPr>
        <w:t>hashCode()</w:t>
      </w:r>
      <w:r w:rsidRPr="000D4F2E">
        <w:rPr>
          <w:rFonts w:ascii="宋体" w:hAnsi="宋体" w:cs="Arial" w:hint="eastAsia"/>
          <w:sz w:val="16"/>
          <w:szCs w:val="16"/>
        </w:rPr>
        <w:t>、</w:t>
      </w:r>
      <w:r w:rsidRPr="000D4F2E">
        <w:rPr>
          <w:rFonts w:ascii="宋体" w:hAnsi="宋体" w:cs="Arial"/>
          <w:sz w:val="16"/>
          <w:szCs w:val="16"/>
        </w:rPr>
        <w:t>clone()</w:t>
      </w:r>
      <w:r w:rsidRPr="000D4F2E">
        <w:rPr>
          <w:rFonts w:ascii="宋体" w:hAnsi="宋体" w:cs="Arial" w:hint="eastAsia"/>
          <w:sz w:val="16"/>
          <w:szCs w:val="16"/>
        </w:rPr>
        <w:t>、</w:t>
      </w:r>
      <w:r w:rsidRPr="000D4F2E">
        <w:rPr>
          <w:rFonts w:ascii="宋体" w:hAnsi="宋体" w:cs="Arial"/>
          <w:sz w:val="16"/>
          <w:szCs w:val="16"/>
        </w:rPr>
        <w:t xml:space="preserve"> notify()</w:t>
      </w:r>
      <w:r w:rsidRPr="000D4F2E">
        <w:rPr>
          <w:rFonts w:ascii="宋体" w:hAnsi="宋体" w:cs="Arial" w:hint="eastAsia"/>
          <w:sz w:val="16"/>
          <w:szCs w:val="16"/>
        </w:rPr>
        <w:t>、</w:t>
      </w:r>
      <w:r w:rsidRPr="000D4F2E">
        <w:rPr>
          <w:rFonts w:ascii="宋体" w:hAnsi="宋体" w:cs="Arial"/>
          <w:sz w:val="16"/>
          <w:szCs w:val="16"/>
        </w:rPr>
        <w:t>wait()</w:t>
      </w:r>
      <w:r w:rsidRPr="000D4F2E">
        <w:rPr>
          <w:rFonts w:ascii="宋体" w:hAnsi="宋体" w:cs="Arial" w:hint="eastAsia"/>
          <w:sz w:val="16"/>
          <w:szCs w:val="16"/>
        </w:rPr>
        <w:t>、</w:t>
      </w:r>
      <w:r w:rsidRPr="000D4F2E">
        <w:rPr>
          <w:rFonts w:ascii="宋体" w:hAnsi="宋体" w:cs="Arial"/>
          <w:sz w:val="16"/>
          <w:szCs w:val="16"/>
        </w:rPr>
        <w:t>notify()</w:t>
      </w:r>
      <w:r w:rsidRPr="000D4F2E">
        <w:rPr>
          <w:rFonts w:ascii="宋体" w:hAnsi="宋体" w:cs="Arial" w:hint="eastAsia"/>
          <w:sz w:val="16"/>
          <w:szCs w:val="16"/>
        </w:rPr>
        <w:t>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这种题能记多少个就说多少个，不一定要求你所有的都记住，但是要理解其中部分重要方法的含义和作用。</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&amp;</w:t>
      </w:r>
      <w:r w:rsidRPr="000D4F2E">
        <w:rPr>
          <w:rFonts w:ascii="宋体" w:hAnsi="宋体" w:hint="eastAsia"/>
          <w:b/>
          <w:bCs/>
          <w:sz w:val="16"/>
          <w:szCs w:val="16"/>
        </w:rPr>
        <w:t>和</w:t>
      </w:r>
      <w:r w:rsidRPr="000D4F2E">
        <w:rPr>
          <w:rFonts w:ascii="宋体" w:hAnsi="宋体" w:hint="eastAsia"/>
          <w:b/>
          <w:bCs/>
          <w:sz w:val="16"/>
          <w:szCs w:val="16"/>
        </w:rPr>
        <w:t>&amp;&amp;</w:t>
      </w:r>
      <w:r w:rsidRPr="000D4F2E">
        <w:rPr>
          <w:rFonts w:ascii="宋体" w:hAnsi="宋体" w:hint="eastAsia"/>
          <w:b/>
          <w:bCs/>
          <w:sz w:val="16"/>
          <w:szCs w:val="16"/>
        </w:rPr>
        <w:t>的区别？</w:t>
      </w:r>
    </w:p>
    <w:p w:rsidR="00000000" w:rsidRPr="000D4F2E" w:rsidRDefault="00FC10D3" w:rsidP="000D4F2E">
      <w:pPr>
        <w:ind w:left="180"/>
        <w:contextualSpacing/>
        <w:rPr>
          <w:rFonts w:ascii="宋体" w:hAnsi="宋体"/>
          <w:sz w:val="16"/>
          <w:szCs w:val="16"/>
        </w:rPr>
      </w:pPr>
      <w:r w:rsidRPr="000D4F2E">
        <w:rPr>
          <w:rFonts w:ascii="宋体" w:hAnsi="宋体" w:hint="eastAsia"/>
          <w:sz w:val="16"/>
          <w:szCs w:val="16"/>
        </w:rPr>
        <w:t>【参考答</w:t>
      </w:r>
      <w:r w:rsidRPr="000D4F2E">
        <w:rPr>
          <w:rFonts w:ascii="宋体" w:hAnsi="宋体" w:hint="eastAsia"/>
          <w:sz w:val="16"/>
          <w:szCs w:val="16"/>
        </w:rPr>
        <w:t>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&amp;</w:t>
      </w:r>
      <w:r w:rsidRPr="000D4F2E">
        <w:rPr>
          <w:rFonts w:ascii="宋体" w:hAnsi="宋体" w:hint="eastAsia"/>
          <w:bCs/>
          <w:color w:val="FF0000"/>
          <w:sz w:val="16"/>
          <w:szCs w:val="16"/>
        </w:rPr>
        <w:t>和</w:t>
      </w:r>
      <w:r w:rsidRPr="000D4F2E">
        <w:rPr>
          <w:rFonts w:ascii="宋体" w:hAnsi="宋体" w:hint="eastAsia"/>
          <w:bCs/>
          <w:color w:val="FF0000"/>
          <w:sz w:val="16"/>
          <w:szCs w:val="16"/>
        </w:rPr>
        <w:t>&amp;&amp;</w:t>
      </w:r>
      <w:r w:rsidRPr="000D4F2E">
        <w:rPr>
          <w:rFonts w:ascii="宋体" w:hAnsi="宋体" w:hint="eastAsia"/>
          <w:bCs/>
          <w:color w:val="FF0000"/>
          <w:sz w:val="16"/>
          <w:szCs w:val="16"/>
        </w:rPr>
        <w:t>都可以用作逻辑与的运算符，表示逻辑与（</w:t>
      </w:r>
      <w:r w:rsidRPr="000D4F2E">
        <w:rPr>
          <w:rFonts w:ascii="宋体" w:hAnsi="宋体" w:hint="eastAsia"/>
          <w:bCs/>
          <w:color w:val="FF0000"/>
          <w:sz w:val="16"/>
          <w:szCs w:val="16"/>
        </w:rPr>
        <w:t>and</w:t>
      </w:r>
      <w:r w:rsidRPr="000D4F2E">
        <w:rPr>
          <w:rFonts w:ascii="宋体" w:hAnsi="宋体" w:hint="eastAsia"/>
          <w:bCs/>
          <w:color w:val="FF0000"/>
          <w:sz w:val="16"/>
          <w:szCs w:val="16"/>
        </w:rPr>
        <w:t>），当运算符两边的表达式的结果都为</w:t>
      </w:r>
      <w:r w:rsidRPr="000D4F2E">
        <w:rPr>
          <w:rFonts w:ascii="宋体" w:hAnsi="宋体" w:hint="eastAsia"/>
          <w:bCs/>
          <w:color w:val="FF0000"/>
          <w:sz w:val="16"/>
          <w:szCs w:val="16"/>
        </w:rPr>
        <w:t>true</w:t>
      </w:r>
      <w:r w:rsidRPr="000D4F2E">
        <w:rPr>
          <w:rFonts w:ascii="宋体" w:hAnsi="宋体" w:hint="eastAsia"/>
          <w:bCs/>
          <w:color w:val="FF0000"/>
          <w:sz w:val="16"/>
          <w:szCs w:val="16"/>
        </w:rPr>
        <w:t>时，整个运算结果才为</w:t>
      </w:r>
      <w:r w:rsidRPr="000D4F2E">
        <w:rPr>
          <w:rFonts w:ascii="宋体" w:hAnsi="宋体" w:hint="eastAsia"/>
          <w:bCs/>
          <w:color w:val="FF0000"/>
          <w:sz w:val="16"/>
          <w:szCs w:val="16"/>
        </w:rPr>
        <w:t>true</w:t>
      </w:r>
      <w:r w:rsidRPr="000D4F2E">
        <w:rPr>
          <w:rFonts w:ascii="宋体" w:hAnsi="宋体" w:hint="eastAsia"/>
          <w:bCs/>
          <w:color w:val="FF0000"/>
          <w:sz w:val="16"/>
          <w:szCs w:val="16"/>
        </w:rPr>
        <w:t>，否则，只要有一方为</w:t>
      </w:r>
      <w:r w:rsidRPr="000D4F2E">
        <w:rPr>
          <w:rFonts w:ascii="宋体" w:hAnsi="宋体" w:hint="eastAsia"/>
          <w:bCs/>
          <w:color w:val="FF0000"/>
          <w:sz w:val="16"/>
          <w:szCs w:val="16"/>
        </w:rPr>
        <w:t>false</w:t>
      </w:r>
      <w:r w:rsidRPr="000D4F2E">
        <w:rPr>
          <w:rFonts w:ascii="宋体" w:hAnsi="宋体" w:hint="eastAsia"/>
          <w:bCs/>
          <w:color w:val="FF0000"/>
          <w:sz w:val="16"/>
          <w:szCs w:val="16"/>
        </w:rPr>
        <w:t>，则结果为</w:t>
      </w:r>
      <w:r w:rsidRPr="000D4F2E">
        <w:rPr>
          <w:rFonts w:ascii="宋体" w:hAnsi="宋体" w:hint="eastAsia"/>
          <w:bCs/>
          <w:color w:val="FF0000"/>
          <w:sz w:val="16"/>
          <w:szCs w:val="16"/>
        </w:rPr>
        <w:t>false</w:t>
      </w:r>
      <w:r w:rsidRPr="000D4F2E">
        <w:rPr>
          <w:rFonts w:ascii="宋体" w:hAnsi="宋体" w:hint="eastAsia"/>
          <w:bCs/>
          <w:color w:val="FF0000"/>
          <w:sz w:val="16"/>
          <w:szCs w:val="16"/>
        </w:rPr>
        <w:t>。</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&amp;&amp;</w:t>
      </w:r>
      <w:r w:rsidRPr="000D4F2E">
        <w:rPr>
          <w:rFonts w:ascii="宋体" w:hAnsi="宋体" w:hint="eastAsia"/>
          <w:bCs/>
          <w:color w:val="FF0000"/>
          <w:sz w:val="16"/>
          <w:szCs w:val="16"/>
        </w:rPr>
        <w:t>还具有短路的功能，即如果第一个表达式为</w:t>
      </w:r>
      <w:r w:rsidRPr="000D4F2E">
        <w:rPr>
          <w:rFonts w:ascii="宋体" w:hAnsi="宋体" w:hint="eastAsia"/>
          <w:bCs/>
          <w:color w:val="FF0000"/>
          <w:sz w:val="16"/>
          <w:szCs w:val="16"/>
        </w:rPr>
        <w:t>false</w:t>
      </w:r>
      <w:r w:rsidRPr="000D4F2E">
        <w:rPr>
          <w:rFonts w:ascii="宋体" w:hAnsi="宋体" w:hint="eastAsia"/>
          <w:bCs/>
          <w:color w:val="FF0000"/>
          <w:sz w:val="16"/>
          <w:szCs w:val="16"/>
        </w:rPr>
        <w:t>，则不再计算第二个表达式。</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color w:val="FF0000"/>
          <w:sz w:val="16"/>
          <w:szCs w:val="16"/>
        </w:rPr>
        <w:t>&amp;</w:t>
      </w:r>
      <w:r w:rsidRPr="000D4F2E">
        <w:rPr>
          <w:rFonts w:ascii="宋体" w:hAnsi="宋体" w:hint="eastAsia"/>
          <w:bCs/>
          <w:color w:val="FF0000"/>
          <w:sz w:val="16"/>
          <w:szCs w:val="16"/>
        </w:rPr>
        <w:t>还可以用作位运算符，任何时候都全计算，所有为真，则返回真。</w:t>
      </w:r>
      <w:r w:rsidRPr="000D4F2E">
        <w:rPr>
          <w:rFonts w:ascii="宋体" w:hAnsi="宋体" w:hint="eastAsia"/>
          <w:bCs/>
          <w:sz w:val="16"/>
          <w:szCs w:val="16"/>
        </w:rPr>
        <w:t>当</w:t>
      </w:r>
      <w:r w:rsidRPr="000D4F2E">
        <w:rPr>
          <w:rFonts w:ascii="宋体" w:hAnsi="宋体" w:hint="eastAsia"/>
          <w:bCs/>
          <w:sz w:val="16"/>
          <w:szCs w:val="16"/>
        </w:rPr>
        <w:t>&amp;</w:t>
      </w:r>
      <w:r w:rsidRPr="000D4F2E">
        <w:rPr>
          <w:rFonts w:ascii="宋体" w:hAnsi="宋体" w:hint="eastAsia"/>
          <w:bCs/>
          <w:sz w:val="16"/>
          <w:szCs w:val="16"/>
        </w:rPr>
        <w:t>操作符两边的表达式不是</w:t>
      </w:r>
      <w:r w:rsidRPr="000D4F2E">
        <w:rPr>
          <w:rFonts w:ascii="宋体" w:hAnsi="宋体" w:hint="eastAsia"/>
          <w:bCs/>
          <w:sz w:val="16"/>
          <w:szCs w:val="16"/>
        </w:rPr>
        <w:t>boolean</w:t>
      </w:r>
      <w:r w:rsidRPr="000D4F2E">
        <w:rPr>
          <w:rFonts w:ascii="宋体" w:hAnsi="宋体" w:hint="eastAsia"/>
          <w:bCs/>
          <w:sz w:val="16"/>
          <w:szCs w:val="16"/>
        </w:rPr>
        <w:t>类型时，</w:t>
      </w:r>
      <w:r w:rsidRPr="000D4F2E">
        <w:rPr>
          <w:rFonts w:ascii="宋体" w:hAnsi="宋体" w:hint="eastAsia"/>
          <w:bCs/>
          <w:sz w:val="16"/>
          <w:szCs w:val="16"/>
        </w:rPr>
        <w:t>&amp;</w:t>
      </w:r>
      <w:r w:rsidRPr="000D4F2E">
        <w:rPr>
          <w:rFonts w:ascii="宋体" w:hAnsi="宋体" w:hint="eastAsia"/>
          <w:bCs/>
          <w:sz w:val="16"/>
          <w:szCs w:val="16"/>
        </w:rPr>
        <w:t>表示按位与操作，我们通常使用</w:t>
      </w:r>
      <w:r w:rsidRPr="000D4F2E">
        <w:rPr>
          <w:rFonts w:ascii="宋体" w:hAnsi="宋体" w:hint="eastAsia"/>
          <w:bCs/>
          <w:sz w:val="16"/>
          <w:szCs w:val="16"/>
        </w:rPr>
        <w:t>0x0f</w:t>
      </w:r>
      <w:r w:rsidRPr="000D4F2E">
        <w:rPr>
          <w:rFonts w:ascii="宋体" w:hAnsi="宋体" w:hint="eastAsia"/>
          <w:bCs/>
          <w:sz w:val="16"/>
          <w:szCs w:val="16"/>
        </w:rPr>
        <w:t>来与一个整数进行</w:t>
      </w:r>
      <w:r w:rsidRPr="000D4F2E">
        <w:rPr>
          <w:rFonts w:ascii="宋体" w:hAnsi="宋体" w:hint="eastAsia"/>
          <w:bCs/>
          <w:sz w:val="16"/>
          <w:szCs w:val="16"/>
        </w:rPr>
        <w:t>&amp;</w:t>
      </w:r>
      <w:r w:rsidRPr="000D4F2E">
        <w:rPr>
          <w:rFonts w:ascii="宋体" w:hAnsi="宋体" w:hint="eastAsia"/>
          <w:bCs/>
          <w:sz w:val="16"/>
          <w:szCs w:val="16"/>
        </w:rPr>
        <w:t>运算，来获取该整数的最低</w:t>
      </w:r>
      <w:r w:rsidRPr="000D4F2E">
        <w:rPr>
          <w:rFonts w:ascii="宋体" w:hAnsi="宋体" w:hint="eastAsia"/>
          <w:bCs/>
          <w:sz w:val="16"/>
          <w:szCs w:val="16"/>
        </w:rPr>
        <w:t>4</w:t>
      </w:r>
      <w:r w:rsidRPr="000D4F2E">
        <w:rPr>
          <w:rFonts w:ascii="宋体" w:hAnsi="宋体" w:hint="eastAsia"/>
          <w:bCs/>
          <w:sz w:val="16"/>
          <w:szCs w:val="16"/>
        </w:rPr>
        <w:t>个</w:t>
      </w:r>
      <w:r w:rsidRPr="000D4F2E">
        <w:rPr>
          <w:rFonts w:ascii="宋体" w:hAnsi="宋体" w:hint="eastAsia"/>
          <w:bCs/>
          <w:sz w:val="16"/>
          <w:szCs w:val="16"/>
        </w:rPr>
        <w:t>bit</w:t>
      </w:r>
      <w:r w:rsidRPr="000D4F2E">
        <w:rPr>
          <w:rFonts w:ascii="宋体" w:hAnsi="宋体" w:hint="eastAsia"/>
          <w:bCs/>
          <w:sz w:val="16"/>
          <w:szCs w:val="16"/>
        </w:rPr>
        <w:t>位。</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left="180"/>
        <w:contextualSpacing/>
        <w:rPr>
          <w:rFonts w:ascii="宋体" w:hAnsi="宋体" w:hint="eastAsia"/>
          <w:sz w:val="16"/>
          <w:szCs w:val="16"/>
        </w:rPr>
      </w:pPr>
      <w:r w:rsidRPr="000D4F2E">
        <w:rPr>
          <w:rFonts w:ascii="宋体" w:hAnsi="宋体" w:hint="eastAsia"/>
          <w:bCs/>
          <w:sz w:val="16"/>
          <w:szCs w:val="16"/>
        </w:rPr>
        <w:t xml:space="preserve"> </w:t>
      </w:r>
      <w:r w:rsidRPr="000D4F2E">
        <w:rPr>
          <w:rFonts w:ascii="宋体" w:hAnsi="宋体" w:hint="eastAsia"/>
          <w:bCs/>
          <w:sz w:val="16"/>
          <w:szCs w:val="16"/>
        </w:rPr>
        <w:t>先说分别说两者的作用，再说出</w:t>
      </w:r>
      <w:r w:rsidRPr="000D4F2E">
        <w:rPr>
          <w:rFonts w:ascii="宋体" w:hAnsi="宋体" w:hint="eastAsia"/>
          <w:bCs/>
          <w:sz w:val="16"/>
          <w:szCs w:val="16"/>
        </w:rPr>
        <w:t>&amp;&amp;</w:t>
      </w:r>
      <w:r w:rsidRPr="000D4F2E">
        <w:rPr>
          <w:rFonts w:ascii="宋体" w:hAnsi="宋体" w:hint="eastAsia"/>
          <w:bCs/>
          <w:sz w:val="16"/>
          <w:szCs w:val="16"/>
        </w:rPr>
        <w:t>和</w:t>
      </w:r>
      <w:r w:rsidRPr="000D4F2E">
        <w:rPr>
          <w:rFonts w:ascii="宋体" w:hAnsi="宋体" w:hint="eastAsia"/>
          <w:bCs/>
          <w:sz w:val="16"/>
          <w:szCs w:val="16"/>
        </w:rPr>
        <w:t>&amp;</w:t>
      </w:r>
      <w:r w:rsidRPr="000D4F2E">
        <w:rPr>
          <w:rFonts w:ascii="宋体" w:hAnsi="宋体" w:hint="eastAsia"/>
          <w:bCs/>
          <w:sz w:val="16"/>
          <w:szCs w:val="16"/>
        </w:rPr>
        <w:t>各自的不同之处。</w:t>
      </w:r>
    </w:p>
    <w:p w:rsidR="00000000" w:rsidRPr="000D4F2E" w:rsidRDefault="00FC10D3" w:rsidP="000D4F2E">
      <w:pPr>
        <w:ind w:left="18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数组有没有</w:t>
      </w:r>
      <w:r w:rsidRPr="000D4F2E">
        <w:rPr>
          <w:rFonts w:ascii="宋体" w:hAnsi="宋体" w:hint="eastAsia"/>
          <w:b/>
          <w:bCs/>
          <w:sz w:val="16"/>
          <w:szCs w:val="16"/>
          <w:lang w:val="pt-PT"/>
        </w:rPr>
        <w:t>length()</w:t>
      </w:r>
      <w:r w:rsidRPr="000D4F2E">
        <w:rPr>
          <w:rFonts w:ascii="宋体" w:hAnsi="宋体" w:hint="eastAsia"/>
          <w:b/>
          <w:bCs/>
          <w:sz w:val="16"/>
          <w:szCs w:val="16"/>
          <w:lang w:val="pt-PT"/>
        </w:rPr>
        <w:t>这个方法，</w:t>
      </w:r>
      <w:r w:rsidRPr="000D4F2E">
        <w:rPr>
          <w:rFonts w:ascii="宋体" w:hAnsi="宋体" w:hint="eastAsia"/>
          <w:b/>
          <w:bCs/>
          <w:sz w:val="16"/>
          <w:szCs w:val="16"/>
          <w:lang w:val="pt-PT"/>
        </w:rPr>
        <w:t>String</w:t>
      </w:r>
      <w:r w:rsidRPr="000D4F2E">
        <w:rPr>
          <w:rFonts w:ascii="宋体" w:hAnsi="宋体" w:hint="eastAsia"/>
          <w:b/>
          <w:bCs/>
          <w:sz w:val="16"/>
          <w:szCs w:val="16"/>
          <w:lang w:val="pt-PT"/>
        </w:rPr>
        <w:t>有没有</w:t>
      </w:r>
      <w:r w:rsidRPr="000D4F2E">
        <w:rPr>
          <w:rFonts w:ascii="宋体" w:hAnsi="宋体" w:hint="eastAsia"/>
          <w:b/>
          <w:bCs/>
          <w:sz w:val="16"/>
          <w:szCs w:val="16"/>
          <w:lang w:val="pt-PT"/>
        </w:rPr>
        <w:t>length()</w:t>
      </w:r>
      <w:r w:rsidRPr="000D4F2E">
        <w:rPr>
          <w:rFonts w:ascii="宋体" w:hAnsi="宋体" w:hint="eastAsia"/>
          <w:b/>
          <w:bCs/>
          <w:sz w:val="16"/>
          <w:szCs w:val="16"/>
          <w:lang w:val="pt-PT"/>
        </w:rPr>
        <w:t>这个方法。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color w:val="FF0000"/>
          <w:sz w:val="16"/>
          <w:szCs w:val="16"/>
        </w:rPr>
      </w:pPr>
      <w:r w:rsidRPr="000D4F2E">
        <w:rPr>
          <w:rFonts w:ascii="宋体" w:hAnsi="宋体"/>
          <w:color w:val="FF0000"/>
          <w:sz w:val="16"/>
          <w:szCs w:val="16"/>
        </w:rPr>
        <w:t>数组没有</w:t>
      </w:r>
      <w:r w:rsidRPr="000D4F2E">
        <w:rPr>
          <w:rFonts w:ascii="宋体" w:hAnsi="宋体"/>
          <w:color w:val="FF0000"/>
          <w:sz w:val="16"/>
          <w:szCs w:val="16"/>
        </w:rPr>
        <w:t>length()</w:t>
      </w:r>
      <w:r w:rsidRPr="000D4F2E">
        <w:rPr>
          <w:rFonts w:ascii="宋体" w:hAnsi="宋体"/>
          <w:color w:val="FF0000"/>
          <w:sz w:val="16"/>
          <w:szCs w:val="16"/>
        </w:rPr>
        <w:t>方法，但有</w:t>
      </w:r>
      <w:r w:rsidRPr="000D4F2E">
        <w:rPr>
          <w:rFonts w:ascii="宋体" w:hAnsi="宋体"/>
          <w:color w:val="FF0000"/>
          <w:sz w:val="16"/>
          <w:szCs w:val="16"/>
        </w:rPr>
        <w:t>length</w:t>
      </w:r>
      <w:r w:rsidRPr="000D4F2E">
        <w:rPr>
          <w:rFonts w:ascii="宋体" w:hAnsi="宋体"/>
          <w:color w:val="FF0000"/>
          <w:sz w:val="16"/>
          <w:szCs w:val="16"/>
        </w:rPr>
        <w:t>属性</w:t>
      </w:r>
      <w:r w:rsidRPr="000D4F2E">
        <w:rPr>
          <w:rFonts w:ascii="宋体" w:hAnsi="宋体"/>
          <w:color w:val="FF0000"/>
          <w:sz w:val="16"/>
          <w:szCs w:val="16"/>
        </w:rPr>
        <w:br/>
      </w:r>
      <w:r w:rsidRPr="000D4F2E">
        <w:rPr>
          <w:rFonts w:ascii="宋体" w:hAnsi="宋体" w:hint="eastAsia"/>
          <w:color w:val="FF0000"/>
          <w:sz w:val="16"/>
          <w:szCs w:val="16"/>
        </w:rPr>
        <w:tab/>
      </w:r>
      <w:r w:rsidRPr="000D4F2E">
        <w:rPr>
          <w:rFonts w:ascii="宋体" w:hAnsi="宋体"/>
          <w:color w:val="FF0000"/>
          <w:sz w:val="16"/>
          <w:szCs w:val="16"/>
        </w:rPr>
        <w:t>String</w:t>
      </w:r>
      <w:r w:rsidRPr="000D4F2E">
        <w:rPr>
          <w:rFonts w:ascii="宋体" w:hAnsi="宋体"/>
          <w:color w:val="FF0000"/>
          <w:sz w:val="16"/>
          <w:szCs w:val="16"/>
        </w:rPr>
        <w:t>有</w:t>
      </w:r>
      <w:r w:rsidRPr="000D4F2E">
        <w:rPr>
          <w:rFonts w:ascii="宋体" w:hAnsi="宋体"/>
          <w:color w:val="FF0000"/>
          <w:sz w:val="16"/>
          <w:szCs w:val="16"/>
        </w:rPr>
        <w:t>length()</w:t>
      </w:r>
      <w:r w:rsidRPr="000D4F2E">
        <w:rPr>
          <w:rFonts w:ascii="宋体" w:hAnsi="宋体"/>
          <w:color w:val="FF0000"/>
          <w:sz w:val="16"/>
          <w:szCs w:val="16"/>
        </w:rPr>
        <w:t>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考查平时使用数组和字符串的一些细节，一般在使用</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String s=new String(</w:t>
      </w:r>
      <w:r w:rsidRPr="000D4F2E">
        <w:rPr>
          <w:rFonts w:ascii="宋体" w:hAnsi="宋体" w:hint="eastAsia"/>
          <w:b/>
          <w:bCs/>
          <w:sz w:val="16"/>
          <w:szCs w:val="16"/>
          <w:lang w:val="pt-PT"/>
        </w:rPr>
        <w:t>“</w:t>
      </w:r>
      <w:r w:rsidRPr="000D4F2E">
        <w:rPr>
          <w:rFonts w:ascii="宋体" w:hAnsi="宋体" w:hint="eastAsia"/>
          <w:b/>
          <w:bCs/>
          <w:sz w:val="16"/>
          <w:szCs w:val="16"/>
          <w:lang w:val="pt-PT"/>
        </w:rPr>
        <w:t>xyz</w:t>
      </w:r>
      <w:r w:rsidRPr="000D4F2E">
        <w:rPr>
          <w:rFonts w:ascii="宋体" w:hAnsi="宋体" w:hint="eastAsia"/>
          <w:b/>
          <w:bCs/>
          <w:sz w:val="16"/>
          <w:szCs w:val="16"/>
          <w:lang w:val="pt-PT"/>
        </w:rPr>
        <w:t>”</w:t>
      </w:r>
      <w:r w:rsidRPr="000D4F2E">
        <w:rPr>
          <w:rFonts w:ascii="宋体" w:hAnsi="宋体" w:hint="eastAsia"/>
          <w:b/>
          <w:bCs/>
          <w:sz w:val="16"/>
          <w:szCs w:val="16"/>
          <w:lang w:val="pt-PT"/>
        </w:rPr>
        <w:t>)</w:t>
      </w:r>
      <w:r w:rsidRPr="000D4F2E">
        <w:rPr>
          <w:rFonts w:ascii="宋体" w:hAnsi="宋体" w:hint="eastAsia"/>
          <w:b/>
          <w:bCs/>
          <w:sz w:val="16"/>
          <w:szCs w:val="16"/>
          <w:lang w:val="pt-PT"/>
        </w:rPr>
        <w:t>创建了几个对象</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color w:val="FF0000"/>
          <w:sz w:val="16"/>
          <w:szCs w:val="16"/>
        </w:rPr>
      </w:pPr>
      <w:r w:rsidRPr="000D4F2E">
        <w:rPr>
          <w:rFonts w:ascii="宋体" w:hAnsi="宋体"/>
          <w:color w:val="FF0000"/>
          <w:sz w:val="16"/>
          <w:szCs w:val="16"/>
        </w:rPr>
        <w:t>2</w:t>
      </w:r>
      <w:r w:rsidRPr="000D4F2E">
        <w:rPr>
          <w:rFonts w:ascii="宋体" w:hAnsi="宋体"/>
          <w:color w:val="FF0000"/>
          <w:sz w:val="16"/>
          <w:szCs w:val="16"/>
        </w:rPr>
        <w:t>个</w:t>
      </w:r>
      <w:r w:rsidRPr="000D4F2E">
        <w:rPr>
          <w:rFonts w:ascii="宋体" w:hAnsi="宋体"/>
          <w:color w:val="FF0000"/>
          <w:sz w:val="16"/>
          <w:szCs w:val="16"/>
        </w:rPr>
        <w:t>string</w:t>
      </w:r>
      <w:r w:rsidRPr="000D4F2E">
        <w:rPr>
          <w:rFonts w:ascii="宋体" w:hAnsi="宋体"/>
          <w:color w:val="FF0000"/>
          <w:sz w:val="16"/>
          <w:szCs w:val="16"/>
        </w:rPr>
        <w:t>对象</w:t>
      </w:r>
      <w:r w:rsidRPr="000D4F2E">
        <w:rPr>
          <w:rFonts w:ascii="宋体" w:hAnsi="宋体"/>
          <w:color w:val="FF0000"/>
          <w:sz w:val="16"/>
          <w:szCs w:val="16"/>
        </w:rPr>
        <w:t>,</w:t>
      </w:r>
      <w:r w:rsidRPr="000D4F2E">
        <w:rPr>
          <w:rFonts w:ascii="宋体" w:hAnsi="宋体"/>
          <w:color w:val="FF0000"/>
          <w:sz w:val="16"/>
          <w:szCs w:val="16"/>
        </w:rPr>
        <w:t>一个是</w:t>
      </w:r>
      <w:r w:rsidRPr="000D4F2E">
        <w:rPr>
          <w:rFonts w:ascii="宋体" w:hAnsi="宋体"/>
          <w:color w:val="FF0000"/>
          <w:sz w:val="16"/>
          <w:szCs w:val="16"/>
        </w:rPr>
        <w:t>=null</w:t>
      </w:r>
      <w:r w:rsidRPr="000D4F2E">
        <w:rPr>
          <w:rFonts w:ascii="宋体" w:hAnsi="宋体"/>
          <w:color w:val="FF0000"/>
          <w:sz w:val="16"/>
          <w:szCs w:val="16"/>
        </w:rPr>
        <w:t>的</w:t>
      </w:r>
      <w:r w:rsidRPr="000D4F2E">
        <w:rPr>
          <w:rFonts w:ascii="宋体" w:hAnsi="宋体"/>
          <w:color w:val="FF0000"/>
          <w:sz w:val="16"/>
          <w:szCs w:val="16"/>
        </w:rPr>
        <w:t>s</w:t>
      </w:r>
      <w:r w:rsidRPr="000D4F2E">
        <w:rPr>
          <w:rFonts w:ascii="宋体" w:hAnsi="宋体"/>
          <w:color w:val="FF0000"/>
          <w:sz w:val="16"/>
          <w:szCs w:val="16"/>
        </w:rPr>
        <w:t>，一个是</w:t>
      </w:r>
      <w:r w:rsidRPr="000D4F2E">
        <w:rPr>
          <w:rFonts w:ascii="宋体" w:hAnsi="宋体"/>
          <w:color w:val="FF0000"/>
          <w:sz w:val="16"/>
          <w:szCs w:val="16"/>
        </w:rPr>
        <w:t>=“xyz”</w:t>
      </w:r>
      <w:r w:rsidRPr="000D4F2E">
        <w:rPr>
          <w:rFonts w:ascii="宋体" w:hAnsi="宋体"/>
          <w:color w:val="FF0000"/>
          <w:sz w:val="16"/>
          <w:szCs w:val="16"/>
        </w:rPr>
        <w:t>的</w:t>
      </w:r>
      <w:r w:rsidRPr="000D4F2E">
        <w:rPr>
          <w:rFonts w:ascii="宋体" w:hAnsi="宋体"/>
          <w:color w:val="FF0000"/>
          <w:sz w:val="16"/>
          <w:szCs w:val="16"/>
        </w:rPr>
        <w:t>string</w:t>
      </w:r>
    </w:p>
    <w:p w:rsidR="00000000" w:rsidRPr="000D4F2E" w:rsidRDefault="00FC10D3" w:rsidP="000D4F2E">
      <w:pPr>
        <w:contextualSpacing/>
        <w:rPr>
          <w:rFonts w:ascii="宋体" w:hAnsi="宋体"/>
          <w:color w:val="3366FF"/>
          <w:sz w:val="16"/>
          <w:szCs w:val="16"/>
        </w:rPr>
      </w:pPr>
      <w:r w:rsidRPr="000D4F2E">
        <w:rPr>
          <w:rFonts w:ascii="宋体" w:hAnsi="宋体" w:hint="eastAsia"/>
          <w:bCs/>
          <w:color w:val="3366FF"/>
          <w:sz w:val="16"/>
          <w:szCs w:val="16"/>
        </w:rPr>
        <w:t xml:space="preserve">   </w:t>
      </w:r>
      <w:r w:rsidRPr="000D4F2E">
        <w:rPr>
          <w:rFonts w:ascii="宋体" w:hAnsi="宋体" w:hint="eastAsia"/>
          <w:bCs/>
          <w:color w:val="3366FF"/>
          <w:sz w:val="16"/>
          <w:szCs w:val="16"/>
        </w:rPr>
        <w:t>两个或一个”</w:t>
      </w:r>
      <w:r w:rsidRPr="000D4F2E">
        <w:rPr>
          <w:rFonts w:ascii="宋体" w:hAnsi="宋体" w:hint="eastAsia"/>
          <w:bCs/>
          <w:color w:val="3366FF"/>
          <w:sz w:val="16"/>
          <w:szCs w:val="16"/>
        </w:rPr>
        <w:t>xyz</w:t>
      </w:r>
      <w:r w:rsidRPr="000D4F2E">
        <w:rPr>
          <w:rFonts w:ascii="宋体" w:hAnsi="宋体" w:hint="eastAsia"/>
          <w:bCs/>
          <w:color w:val="3366FF"/>
          <w:sz w:val="16"/>
          <w:szCs w:val="16"/>
        </w:rPr>
        <w:t>”对应一个对象，这个对象放在字符串常量缓冲区，常量”</w:t>
      </w:r>
      <w:r w:rsidRPr="000D4F2E">
        <w:rPr>
          <w:rFonts w:ascii="宋体" w:hAnsi="宋体" w:hint="eastAsia"/>
          <w:bCs/>
          <w:color w:val="3366FF"/>
          <w:sz w:val="16"/>
          <w:szCs w:val="16"/>
        </w:rPr>
        <w:t>x</w:t>
      </w:r>
      <w:r w:rsidRPr="000D4F2E">
        <w:rPr>
          <w:rFonts w:ascii="宋体" w:hAnsi="宋体" w:hint="eastAsia"/>
          <w:bCs/>
          <w:color w:val="3366FF"/>
          <w:sz w:val="16"/>
          <w:szCs w:val="16"/>
        </w:rPr>
        <w:t>yz</w:t>
      </w:r>
      <w:r w:rsidRPr="000D4F2E">
        <w:rPr>
          <w:rFonts w:ascii="宋体" w:hAnsi="宋体" w:hint="eastAsia"/>
          <w:bCs/>
          <w:color w:val="3366FF"/>
          <w:sz w:val="16"/>
          <w:szCs w:val="16"/>
        </w:rPr>
        <w:t>”不管出现多少遍，都是缓冲区中的那一个。</w:t>
      </w:r>
      <w:r w:rsidRPr="000D4F2E">
        <w:rPr>
          <w:rFonts w:ascii="宋体" w:hAnsi="宋体" w:hint="eastAsia"/>
          <w:bCs/>
          <w:color w:val="3366FF"/>
          <w:sz w:val="16"/>
          <w:szCs w:val="16"/>
        </w:rPr>
        <w:t>New String</w:t>
      </w:r>
      <w:r w:rsidRPr="000D4F2E">
        <w:rPr>
          <w:rFonts w:ascii="宋体" w:hAnsi="宋体" w:hint="eastAsia"/>
          <w:bCs/>
          <w:color w:val="3366FF"/>
          <w:sz w:val="16"/>
          <w:szCs w:val="16"/>
        </w:rPr>
        <w:t>每写一遍，就创建一个新的对象，它一句那个常量”</w:t>
      </w:r>
      <w:r w:rsidRPr="000D4F2E">
        <w:rPr>
          <w:rFonts w:ascii="宋体" w:hAnsi="宋体" w:hint="eastAsia"/>
          <w:bCs/>
          <w:color w:val="3366FF"/>
          <w:sz w:val="16"/>
          <w:szCs w:val="16"/>
        </w:rPr>
        <w:t>xyz</w:t>
      </w:r>
      <w:r w:rsidRPr="000D4F2E">
        <w:rPr>
          <w:rFonts w:ascii="宋体" w:hAnsi="宋体" w:hint="eastAsia"/>
          <w:bCs/>
          <w:color w:val="3366FF"/>
          <w:sz w:val="16"/>
          <w:szCs w:val="16"/>
        </w:rPr>
        <w:t>”对象的内容来创建出一个新</w:t>
      </w:r>
      <w:r w:rsidRPr="000D4F2E">
        <w:rPr>
          <w:rFonts w:ascii="宋体" w:hAnsi="宋体" w:hint="eastAsia"/>
          <w:bCs/>
          <w:color w:val="3366FF"/>
          <w:sz w:val="16"/>
          <w:szCs w:val="16"/>
        </w:rPr>
        <w:t>String</w:t>
      </w:r>
      <w:r w:rsidRPr="000D4F2E">
        <w:rPr>
          <w:rFonts w:ascii="宋体" w:hAnsi="宋体" w:hint="eastAsia"/>
          <w:bCs/>
          <w:color w:val="3366FF"/>
          <w:sz w:val="16"/>
          <w:szCs w:val="16"/>
        </w:rPr>
        <w:t>对象。如果以前就用过’</w:t>
      </w:r>
      <w:r w:rsidRPr="000D4F2E">
        <w:rPr>
          <w:rFonts w:ascii="宋体" w:hAnsi="宋体" w:hint="eastAsia"/>
          <w:bCs/>
          <w:color w:val="3366FF"/>
          <w:sz w:val="16"/>
          <w:szCs w:val="16"/>
        </w:rPr>
        <w:t>xyz</w:t>
      </w:r>
      <w:r w:rsidRPr="000D4F2E">
        <w:rPr>
          <w:rFonts w:ascii="宋体" w:hAnsi="宋体" w:hint="eastAsia"/>
          <w:bCs/>
          <w:color w:val="3366FF"/>
          <w:sz w:val="16"/>
          <w:szCs w:val="16"/>
        </w:rPr>
        <w:t>’，这句代表就不会创建”</w:t>
      </w:r>
      <w:r w:rsidRPr="000D4F2E">
        <w:rPr>
          <w:rFonts w:ascii="宋体" w:hAnsi="宋体" w:hint="eastAsia"/>
          <w:bCs/>
          <w:color w:val="3366FF"/>
          <w:sz w:val="16"/>
          <w:szCs w:val="16"/>
        </w:rPr>
        <w:t>xyz</w:t>
      </w:r>
      <w:r w:rsidRPr="000D4F2E">
        <w:rPr>
          <w:rFonts w:ascii="宋体" w:hAnsi="宋体" w:hint="eastAsia"/>
          <w:bCs/>
          <w:color w:val="3366FF"/>
          <w:sz w:val="16"/>
          <w:szCs w:val="16"/>
        </w:rPr>
        <w:t>”自己了，直接从缓冲区拿。</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能不能自己写个类，也叫</w:t>
      </w:r>
      <w:r w:rsidRPr="000D4F2E">
        <w:rPr>
          <w:rFonts w:ascii="宋体" w:hAnsi="宋体" w:hint="eastAsia"/>
          <w:b/>
          <w:bCs/>
          <w:sz w:val="16"/>
          <w:szCs w:val="16"/>
          <w:lang w:val="fr-FR"/>
        </w:rPr>
        <w:t>java.lang.String</w:t>
      </w:r>
      <w:r w:rsidRPr="000D4F2E">
        <w:rPr>
          <w:rFonts w:ascii="宋体" w:hAnsi="宋体" w:hint="eastAsia"/>
          <w:b/>
          <w:bCs/>
          <w:sz w:val="16"/>
          <w:szCs w:val="16"/>
          <w:lang w:val="fr-FR"/>
        </w:rPr>
        <w:t>？</w:t>
      </w:r>
    </w:p>
    <w:p w:rsidR="00000000" w:rsidRPr="000D4F2E" w:rsidRDefault="00FC10D3" w:rsidP="000D4F2E">
      <w:pPr>
        <w:autoSpaceDE w:val="0"/>
        <w:autoSpaceDN w:val="0"/>
        <w:adjustRightInd w:val="0"/>
        <w:ind w:firstLine="420"/>
        <w:contextualSpacing/>
        <w:jc w:val="left"/>
        <w:rPr>
          <w:rFonts w:ascii="宋体" w:hAnsi="宋体" w:hint="eastAsia"/>
          <w:bCs/>
          <w:kern w:val="0"/>
          <w:sz w:val="16"/>
          <w:szCs w:val="16"/>
        </w:rPr>
      </w:pPr>
      <w:r w:rsidRPr="000D4F2E">
        <w:rPr>
          <w:rFonts w:ascii="宋体" w:hAnsi="宋体" w:hint="eastAsia"/>
          <w:bCs/>
          <w:color w:val="FF0000"/>
          <w:kern w:val="0"/>
          <w:sz w:val="16"/>
          <w:szCs w:val="16"/>
        </w:rPr>
        <w:t>可以，但在应用的时候，需要用自己的类加载器去加载，否则，系统的类加载器永远只是去加载</w:t>
      </w:r>
      <w:r w:rsidRPr="000D4F2E">
        <w:rPr>
          <w:rFonts w:ascii="宋体" w:hAnsi="宋体" w:hint="eastAsia"/>
          <w:bCs/>
          <w:color w:val="FF0000"/>
          <w:kern w:val="0"/>
          <w:sz w:val="16"/>
          <w:szCs w:val="16"/>
        </w:rPr>
        <w:t>jre.jar</w:t>
      </w:r>
      <w:r w:rsidRPr="000D4F2E">
        <w:rPr>
          <w:rFonts w:ascii="宋体" w:hAnsi="宋体" w:hint="eastAsia"/>
          <w:bCs/>
          <w:color w:val="FF0000"/>
          <w:kern w:val="0"/>
          <w:sz w:val="16"/>
          <w:szCs w:val="16"/>
        </w:rPr>
        <w:t>包中的那个</w:t>
      </w:r>
      <w:r w:rsidRPr="000D4F2E">
        <w:rPr>
          <w:rFonts w:ascii="宋体" w:hAnsi="宋体" w:hint="eastAsia"/>
          <w:bCs/>
          <w:color w:val="FF0000"/>
          <w:kern w:val="0"/>
          <w:sz w:val="16"/>
          <w:szCs w:val="16"/>
        </w:rPr>
        <w:t>java.lang.String</w:t>
      </w:r>
      <w:r w:rsidRPr="000D4F2E">
        <w:rPr>
          <w:rFonts w:ascii="宋体" w:hAnsi="宋体" w:hint="eastAsia"/>
          <w:bCs/>
          <w:color w:val="FF0000"/>
          <w:kern w:val="0"/>
          <w:sz w:val="16"/>
          <w:szCs w:val="16"/>
        </w:rPr>
        <w:t>。</w:t>
      </w:r>
      <w:r w:rsidRPr="000D4F2E">
        <w:rPr>
          <w:rFonts w:ascii="宋体" w:hAnsi="宋体" w:hint="eastAsia"/>
          <w:bCs/>
          <w:kern w:val="0"/>
          <w:sz w:val="16"/>
          <w:szCs w:val="16"/>
        </w:rPr>
        <w:t>由于在</w:t>
      </w:r>
      <w:r w:rsidRPr="000D4F2E">
        <w:rPr>
          <w:rFonts w:ascii="宋体" w:hAnsi="宋体" w:hint="eastAsia"/>
          <w:bCs/>
          <w:kern w:val="0"/>
          <w:sz w:val="16"/>
          <w:szCs w:val="16"/>
        </w:rPr>
        <w:t>tomcat</w:t>
      </w:r>
      <w:r w:rsidRPr="000D4F2E">
        <w:rPr>
          <w:rFonts w:ascii="宋体" w:hAnsi="宋体" w:hint="eastAsia"/>
          <w:bCs/>
          <w:kern w:val="0"/>
          <w:sz w:val="16"/>
          <w:szCs w:val="16"/>
        </w:rPr>
        <w:t>的</w:t>
      </w:r>
      <w:r w:rsidRPr="000D4F2E">
        <w:rPr>
          <w:rFonts w:ascii="宋体" w:hAnsi="宋体" w:hint="eastAsia"/>
          <w:bCs/>
          <w:kern w:val="0"/>
          <w:sz w:val="16"/>
          <w:szCs w:val="16"/>
        </w:rPr>
        <w:t>web</w:t>
      </w:r>
      <w:r w:rsidRPr="000D4F2E">
        <w:rPr>
          <w:rFonts w:ascii="宋体" w:hAnsi="宋体" w:hint="eastAsia"/>
          <w:bCs/>
          <w:kern w:val="0"/>
          <w:sz w:val="16"/>
          <w:szCs w:val="16"/>
        </w:rPr>
        <w:t>应用程序中，都是由</w:t>
      </w:r>
      <w:r w:rsidRPr="000D4F2E">
        <w:rPr>
          <w:rFonts w:ascii="宋体" w:hAnsi="宋体" w:hint="eastAsia"/>
          <w:bCs/>
          <w:kern w:val="0"/>
          <w:sz w:val="16"/>
          <w:szCs w:val="16"/>
        </w:rPr>
        <w:t>webapp</w:t>
      </w:r>
      <w:r w:rsidRPr="000D4F2E">
        <w:rPr>
          <w:rFonts w:ascii="宋体" w:hAnsi="宋体" w:hint="eastAsia"/>
          <w:bCs/>
          <w:kern w:val="0"/>
          <w:sz w:val="16"/>
          <w:szCs w:val="16"/>
        </w:rPr>
        <w:t>自己</w:t>
      </w:r>
      <w:r w:rsidRPr="000D4F2E">
        <w:rPr>
          <w:rFonts w:ascii="宋体" w:hAnsi="宋体" w:hint="eastAsia"/>
          <w:bCs/>
          <w:kern w:val="0"/>
          <w:sz w:val="16"/>
          <w:szCs w:val="16"/>
        </w:rPr>
        <w:t>的类加载器先自己加载</w:t>
      </w:r>
      <w:r w:rsidRPr="000D4F2E">
        <w:rPr>
          <w:rFonts w:ascii="宋体" w:hAnsi="宋体" w:hint="eastAsia"/>
          <w:bCs/>
          <w:kern w:val="0"/>
          <w:sz w:val="16"/>
          <w:szCs w:val="16"/>
        </w:rPr>
        <w:t>WEB-INF/classess</w:t>
      </w:r>
      <w:r w:rsidRPr="000D4F2E">
        <w:rPr>
          <w:rFonts w:ascii="宋体" w:hAnsi="宋体" w:hint="eastAsia"/>
          <w:bCs/>
          <w:kern w:val="0"/>
          <w:sz w:val="16"/>
          <w:szCs w:val="16"/>
        </w:rPr>
        <w:t>目录中的类，然后才委托上级的类加载器加载，如果我们在</w:t>
      </w:r>
      <w:r w:rsidRPr="000D4F2E">
        <w:rPr>
          <w:rFonts w:ascii="宋体" w:hAnsi="宋体" w:hint="eastAsia"/>
          <w:bCs/>
          <w:kern w:val="0"/>
          <w:sz w:val="16"/>
          <w:szCs w:val="16"/>
        </w:rPr>
        <w:t>tomcat</w:t>
      </w:r>
      <w:r w:rsidRPr="000D4F2E">
        <w:rPr>
          <w:rFonts w:ascii="宋体" w:hAnsi="宋体" w:hint="eastAsia"/>
          <w:bCs/>
          <w:kern w:val="0"/>
          <w:sz w:val="16"/>
          <w:szCs w:val="16"/>
        </w:rPr>
        <w:t>的</w:t>
      </w:r>
      <w:r w:rsidRPr="000D4F2E">
        <w:rPr>
          <w:rFonts w:ascii="宋体" w:hAnsi="宋体" w:hint="eastAsia"/>
          <w:bCs/>
          <w:kern w:val="0"/>
          <w:sz w:val="16"/>
          <w:szCs w:val="16"/>
        </w:rPr>
        <w:t>web</w:t>
      </w:r>
      <w:r w:rsidRPr="000D4F2E">
        <w:rPr>
          <w:rFonts w:ascii="宋体" w:hAnsi="宋体" w:hint="eastAsia"/>
          <w:bCs/>
          <w:kern w:val="0"/>
          <w:sz w:val="16"/>
          <w:szCs w:val="16"/>
        </w:rPr>
        <w:t>应用程序中写一个</w:t>
      </w:r>
      <w:r w:rsidRPr="000D4F2E">
        <w:rPr>
          <w:rFonts w:ascii="宋体" w:hAnsi="宋体" w:hint="eastAsia"/>
          <w:bCs/>
          <w:kern w:val="0"/>
          <w:sz w:val="16"/>
          <w:szCs w:val="16"/>
        </w:rPr>
        <w:t>java.lang.String</w:t>
      </w:r>
      <w:r w:rsidRPr="000D4F2E">
        <w:rPr>
          <w:rFonts w:ascii="宋体" w:hAnsi="宋体" w:hint="eastAsia"/>
          <w:bCs/>
          <w:kern w:val="0"/>
          <w:sz w:val="16"/>
          <w:szCs w:val="16"/>
        </w:rPr>
        <w:t>，这时候</w:t>
      </w:r>
      <w:r w:rsidRPr="000D4F2E">
        <w:rPr>
          <w:rFonts w:ascii="宋体" w:hAnsi="宋体" w:hint="eastAsia"/>
          <w:bCs/>
          <w:kern w:val="0"/>
          <w:sz w:val="16"/>
          <w:szCs w:val="16"/>
        </w:rPr>
        <w:t>Servlet</w:t>
      </w:r>
      <w:r w:rsidRPr="000D4F2E">
        <w:rPr>
          <w:rFonts w:ascii="宋体" w:hAnsi="宋体" w:hint="eastAsia"/>
          <w:bCs/>
          <w:kern w:val="0"/>
          <w:sz w:val="16"/>
          <w:szCs w:val="16"/>
        </w:rPr>
        <w:t>程序加载的就是我们自己写的</w:t>
      </w:r>
      <w:r w:rsidRPr="000D4F2E">
        <w:rPr>
          <w:rFonts w:ascii="宋体" w:hAnsi="宋体" w:hint="eastAsia"/>
          <w:bCs/>
          <w:kern w:val="0"/>
          <w:sz w:val="16"/>
          <w:szCs w:val="16"/>
        </w:rPr>
        <w:t>java.lang.String</w:t>
      </w:r>
      <w:r w:rsidRPr="000D4F2E">
        <w:rPr>
          <w:rFonts w:ascii="宋体" w:hAnsi="宋体" w:hint="eastAsia"/>
          <w:bCs/>
          <w:kern w:val="0"/>
          <w:sz w:val="16"/>
          <w:szCs w:val="16"/>
        </w:rPr>
        <w:t>，但是这么干就会出很多潜在的问题，原来所有用了</w:t>
      </w:r>
      <w:r w:rsidRPr="000D4F2E">
        <w:rPr>
          <w:rFonts w:ascii="宋体" w:hAnsi="宋体" w:hint="eastAsia"/>
          <w:bCs/>
          <w:kern w:val="0"/>
          <w:sz w:val="16"/>
          <w:szCs w:val="16"/>
        </w:rPr>
        <w:t>java.lang.String</w:t>
      </w:r>
      <w:r w:rsidRPr="000D4F2E">
        <w:rPr>
          <w:rFonts w:ascii="宋体" w:hAnsi="宋体" w:hint="eastAsia"/>
          <w:bCs/>
          <w:kern w:val="0"/>
          <w:sz w:val="16"/>
          <w:szCs w:val="16"/>
        </w:rPr>
        <w:t>类的都将出现问题。</w:t>
      </w:r>
    </w:p>
    <w:p w:rsidR="00000000" w:rsidRPr="000D4F2E" w:rsidRDefault="00FC10D3" w:rsidP="000D4F2E">
      <w:pPr>
        <w:autoSpaceDE w:val="0"/>
        <w:autoSpaceDN w:val="0"/>
        <w:adjustRightInd w:val="0"/>
        <w:contextualSpacing/>
        <w:jc w:val="left"/>
        <w:rPr>
          <w:rFonts w:ascii="宋体" w:hAnsi="宋体" w:hint="eastAsia"/>
          <w:bCs/>
          <w:kern w:val="0"/>
          <w:sz w:val="16"/>
          <w:szCs w:val="16"/>
        </w:rPr>
      </w:pPr>
      <w:r w:rsidRPr="000D4F2E">
        <w:rPr>
          <w:rFonts w:ascii="宋体" w:hAnsi="宋体" w:hint="eastAsia"/>
          <w:bCs/>
          <w:kern w:val="0"/>
          <w:sz w:val="16"/>
          <w:szCs w:val="16"/>
        </w:rPr>
        <w:t>虽然</w:t>
      </w:r>
      <w:r w:rsidRPr="000D4F2E">
        <w:rPr>
          <w:rFonts w:ascii="宋体" w:hAnsi="宋体" w:hint="eastAsia"/>
          <w:bCs/>
          <w:kern w:val="0"/>
          <w:sz w:val="16"/>
          <w:szCs w:val="16"/>
        </w:rPr>
        <w:t>java</w:t>
      </w:r>
      <w:r w:rsidRPr="000D4F2E">
        <w:rPr>
          <w:rFonts w:ascii="宋体" w:hAnsi="宋体" w:hint="eastAsia"/>
          <w:bCs/>
          <w:kern w:val="0"/>
          <w:sz w:val="16"/>
          <w:szCs w:val="16"/>
        </w:rPr>
        <w:t>提供了</w:t>
      </w:r>
      <w:r w:rsidRPr="000D4F2E">
        <w:rPr>
          <w:rFonts w:ascii="宋体" w:hAnsi="宋体" w:hint="eastAsia"/>
          <w:bCs/>
          <w:kern w:val="0"/>
          <w:sz w:val="16"/>
          <w:szCs w:val="16"/>
        </w:rPr>
        <w:t>endorsed</w:t>
      </w:r>
      <w:r w:rsidRPr="000D4F2E">
        <w:rPr>
          <w:rFonts w:ascii="宋体" w:hAnsi="宋体" w:hint="eastAsia"/>
          <w:bCs/>
          <w:kern w:val="0"/>
          <w:sz w:val="16"/>
          <w:szCs w:val="16"/>
        </w:rPr>
        <w:t>技术，可以覆盖</w:t>
      </w:r>
      <w:r w:rsidRPr="000D4F2E">
        <w:rPr>
          <w:rFonts w:ascii="宋体" w:hAnsi="宋体" w:hint="eastAsia"/>
          <w:bCs/>
          <w:kern w:val="0"/>
          <w:sz w:val="16"/>
          <w:szCs w:val="16"/>
        </w:rPr>
        <w:t>jdk</w:t>
      </w:r>
      <w:r w:rsidRPr="000D4F2E">
        <w:rPr>
          <w:rFonts w:ascii="宋体" w:hAnsi="宋体" w:hint="eastAsia"/>
          <w:bCs/>
          <w:kern w:val="0"/>
          <w:sz w:val="16"/>
          <w:szCs w:val="16"/>
        </w:rPr>
        <w:t>中的某些类，具体做法是…</w:t>
      </w:r>
      <w:r w:rsidRPr="000D4F2E">
        <w:rPr>
          <w:rFonts w:ascii="宋体" w:hAnsi="宋体" w:hint="eastAsia"/>
          <w:bCs/>
          <w:kern w:val="0"/>
          <w:sz w:val="16"/>
          <w:szCs w:val="16"/>
        </w:rPr>
        <w:t>.</w:t>
      </w:r>
      <w:r w:rsidRPr="000D4F2E">
        <w:rPr>
          <w:rFonts w:ascii="宋体" w:hAnsi="宋体" w:hint="eastAsia"/>
          <w:bCs/>
          <w:kern w:val="0"/>
          <w:sz w:val="16"/>
          <w:szCs w:val="16"/>
        </w:rPr>
        <w:t>。但是，能够被覆盖的类是有限制范围，反正不包括</w:t>
      </w:r>
      <w:r w:rsidRPr="000D4F2E">
        <w:rPr>
          <w:rFonts w:ascii="宋体" w:hAnsi="宋体" w:hint="eastAsia"/>
          <w:bCs/>
          <w:kern w:val="0"/>
          <w:sz w:val="16"/>
          <w:szCs w:val="16"/>
        </w:rPr>
        <w:t>java.lang</w:t>
      </w:r>
      <w:r w:rsidRPr="000D4F2E">
        <w:rPr>
          <w:rFonts w:ascii="宋体" w:hAnsi="宋体" w:hint="eastAsia"/>
          <w:bCs/>
          <w:kern w:val="0"/>
          <w:sz w:val="16"/>
          <w:szCs w:val="16"/>
        </w:rPr>
        <w:t>这样的包中的类。</w:t>
      </w:r>
    </w:p>
    <w:p w:rsidR="00000000" w:rsidRPr="000D4F2E" w:rsidRDefault="00FC10D3" w:rsidP="000D4F2E">
      <w:pPr>
        <w:autoSpaceDE w:val="0"/>
        <w:autoSpaceDN w:val="0"/>
        <w:adjustRightInd w:val="0"/>
        <w:contextualSpacing/>
        <w:jc w:val="left"/>
        <w:rPr>
          <w:rFonts w:ascii="宋体" w:hAnsi="宋体" w:hint="eastAsia"/>
          <w:bCs/>
          <w:kern w:val="0"/>
          <w:sz w:val="16"/>
          <w:szCs w:val="16"/>
        </w:rPr>
      </w:pPr>
    </w:p>
    <w:p w:rsidR="00000000" w:rsidRPr="000D4F2E" w:rsidRDefault="00FC10D3" w:rsidP="000D4F2E">
      <w:pPr>
        <w:autoSpaceDE w:val="0"/>
        <w:autoSpaceDN w:val="0"/>
        <w:adjustRightInd w:val="0"/>
        <w:contextualSpacing/>
        <w:jc w:val="left"/>
        <w:rPr>
          <w:rFonts w:ascii="宋体" w:hAnsi="宋体" w:hint="eastAsia"/>
          <w:bCs/>
          <w:kern w:val="0"/>
          <w:sz w:val="16"/>
          <w:szCs w:val="16"/>
        </w:rPr>
      </w:pPr>
      <w:r w:rsidRPr="000D4F2E">
        <w:rPr>
          <w:rFonts w:ascii="宋体" w:hAnsi="宋体" w:hint="eastAsia"/>
          <w:bCs/>
          <w:kern w:val="0"/>
          <w:sz w:val="16"/>
          <w:szCs w:val="16"/>
        </w:rPr>
        <w:lastRenderedPageBreak/>
        <w:t>例如，运行下面的程序：</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java.lang;</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String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.println("string");</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报告的错误如下：</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java.lang.NoSuchMethodError: main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Exception in thr</w:t>
      </w:r>
      <w:r w:rsidRPr="000D4F2E">
        <w:rPr>
          <w:rFonts w:ascii="宋体" w:hAnsi="宋体" w:cs="Courier New" w:hint="eastAsia"/>
          <w:bCs/>
          <w:kern w:val="0"/>
          <w:sz w:val="16"/>
          <w:szCs w:val="16"/>
        </w:rPr>
        <w:t>ead "main"</w:t>
      </w:r>
    </w:p>
    <w:p w:rsidR="00000000" w:rsidRPr="000D4F2E" w:rsidRDefault="00FC10D3" w:rsidP="000D4F2E">
      <w:pPr>
        <w:autoSpaceDE w:val="0"/>
        <w:autoSpaceDN w:val="0"/>
        <w:adjustRightInd w:val="0"/>
        <w:contextualSpacing/>
        <w:jc w:val="left"/>
        <w:rPr>
          <w:rFonts w:ascii="宋体" w:hAnsi="宋体" w:hint="eastAsia"/>
          <w:bCs/>
          <w:kern w:val="0"/>
          <w:sz w:val="16"/>
          <w:szCs w:val="16"/>
        </w:rPr>
      </w:pPr>
      <w:r w:rsidRPr="000D4F2E">
        <w:rPr>
          <w:rFonts w:ascii="宋体" w:hAnsi="宋体" w:hint="eastAsia"/>
          <w:bCs/>
          <w:kern w:val="0"/>
          <w:sz w:val="16"/>
          <w:szCs w:val="16"/>
        </w:rPr>
        <w:t>这是因为加载了</w:t>
      </w:r>
      <w:r w:rsidRPr="000D4F2E">
        <w:rPr>
          <w:rFonts w:ascii="宋体" w:hAnsi="宋体" w:hint="eastAsia"/>
          <w:bCs/>
          <w:kern w:val="0"/>
          <w:sz w:val="16"/>
          <w:szCs w:val="16"/>
        </w:rPr>
        <w:t>jre</w:t>
      </w:r>
      <w:r w:rsidRPr="000D4F2E">
        <w:rPr>
          <w:rFonts w:ascii="宋体" w:hAnsi="宋体" w:hint="eastAsia"/>
          <w:bCs/>
          <w:kern w:val="0"/>
          <w:sz w:val="16"/>
          <w:szCs w:val="16"/>
        </w:rPr>
        <w:t>自带的</w:t>
      </w:r>
      <w:r w:rsidRPr="000D4F2E">
        <w:rPr>
          <w:rFonts w:ascii="宋体" w:hAnsi="宋体" w:hint="eastAsia"/>
          <w:bCs/>
          <w:kern w:val="0"/>
          <w:sz w:val="16"/>
          <w:szCs w:val="16"/>
        </w:rPr>
        <w:t>java.lang.String</w:t>
      </w:r>
      <w:r w:rsidRPr="000D4F2E">
        <w:rPr>
          <w:rFonts w:ascii="宋体" w:hAnsi="宋体" w:hint="eastAsia"/>
          <w:bCs/>
          <w:kern w:val="0"/>
          <w:sz w:val="16"/>
          <w:szCs w:val="16"/>
        </w:rPr>
        <w:t>，而该类中没有</w:t>
      </w:r>
      <w:r w:rsidRPr="000D4F2E">
        <w:rPr>
          <w:rFonts w:ascii="宋体" w:hAnsi="宋体" w:hint="eastAsia"/>
          <w:bCs/>
          <w:kern w:val="0"/>
          <w:sz w:val="16"/>
          <w:szCs w:val="16"/>
        </w:rPr>
        <w:t>main</w:t>
      </w:r>
      <w:r w:rsidRPr="000D4F2E">
        <w:rPr>
          <w:rFonts w:ascii="宋体" w:hAnsi="宋体" w:hint="eastAsia"/>
          <w:bCs/>
          <w:kern w:val="0"/>
          <w:sz w:val="16"/>
          <w:szCs w:val="16"/>
        </w:rPr>
        <w:t>方法。</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你对面向对象思想的理解？</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color w:val="FF0000"/>
          <w:sz w:val="16"/>
          <w:szCs w:val="16"/>
        </w:rPr>
      </w:pPr>
      <w:r w:rsidRPr="000D4F2E">
        <w:rPr>
          <w:sz w:val="16"/>
          <w:szCs w:val="16"/>
        </w:rPr>
        <w:t>面向对象编程（</w:t>
      </w:r>
      <w:r w:rsidRPr="000D4F2E">
        <w:rPr>
          <w:sz w:val="16"/>
          <w:szCs w:val="16"/>
        </w:rPr>
        <w:t>Object-Oriented Programming</w:t>
      </w:r>
      <w:r w:rsidRPr="000D4F2E">
        <w:rPr>
          <w:sz w:val="16"/>
          <w:szCs w:val="16"/>
        </w:rPr>
        <w:t>）简称</w:t>
      </w:r>
      <w:r w:rsidRPr="000D4F2E">
        <w:rPr>
          <w:sz w:val="16"/>
          <w:szCs w:val="16"/>
        </w:rPr>
        <w:t>OOP</w:t>
      </w:r>
      <w:r w:rsidRPr="000D4F2E">
        <w:rPr>
          <w:sz w:val="16"/>
          <w:szCs w:val="16"/>
        </w:rPr>
        <w:t>技术，是开发计算机应用程序的一种新方法、新思想。过去的面向过程编程</w:t>
      </w:r>
      <w:r w:rsidRPr="000D4F2E">
        <w:rPr>
          <w:rFonts w:hint="eastAsia"/>
          <w:sz w:val="16"/>
          <w:szCs w:val="16"/>
        </w:rPr>
        <w:t>中</w:t>
      </w:r>
      <w:r w:rsidRPr="000D4F2E">
        <w:rPr>
          <w:sz w:val="16"/>
          <w:szCs w:val="16"/>
        </w:rPr>
        <w:t>常常会导致所有的代码都包含在几个模块中，使程序难以阅读和维护</w:t>
      </w:r>
      <w:r w:rsidRPr="000D4F2E">
        <w:rPr>
          <w:rFonts w:hint="eastAsia"/>
          <w:sz w:val="16"/>
          <w:szCs w:val="16"/>
        </w:rPr>
        <w:t>，</w:t>
      </w:r>
      <w:r w:rsidRPr="000D4F2E">
        <w:rPr>
          <w:sz w:val="16"/>
          <w:szCs w:val="16"/>
        </w:rPr>
        <w:t>在做一些修改时常常牵一动百，使以后的开发和维护难以为继。而使用</w:t>
      </w:r>
      <w:r w:rsidRPr="000D4F2E">
        <w:rPr>
          <w:sz w:val="16"/>
          <w:szCs w:val="16"/>
        </w:rPr>
        <w:t>OOP</w:t>
      </w:r>
      <w:r w:rsidRPr="000D4F2E">
        <w:rPr>
          <w:sz w:val="16"/>
          <w:szCs w:val="16"/>
        </w:rPr>
        <w:t>技术，使用许多代码模块，每个模块都只提供特定的功能，它们是彼此独立的，</w:t>
      </w:r>
      <w:r w:rsidRPr="000D4F2E">
        <w:rPr>
          <w:rFonts w:hint="eastAsia"/>
          <w:sz w:val="16"/>
          <w:szCs w:val="16"/>
        </w:rPr>
        <w:t>可以</w:t>
      </w:r>
      <w:r w:rsidRPr="000D4F2E">
        <w:rPr>
          <w:sz w:val="16"/>
          <w:szCs w:val="16"/>
        </w:rPr>
        <w:t>增</w:t>
      </w:r>
      <w:r w:rsidRPr="000D4F2E">
        <w:rPr>
          <w:rFonts w:hint="eastAsia"/>
          <w:sz w:val="16"/>
          <w:szCs w:val="16"/>
        </w:rPr>
        <w:t>加</w:t>
      </w:r>
      <w:r w:rsidRPr="000D4F2E">
        <w:rPr>
          <w:sz w:val="16"/>
          <w:szCs w:val="16"/>
        </w:rPr>
        <w:t>代</w:t>
      </w:r>
      <w:r w:rsidRPr="000D4F2E">
        <w:rPr>
          <w:sz w:val="16"/>
          <w:szCs w:val="16"/>
        </w:rPr>
        <w:t>码重用的几率，更加有利于软件的开发、维护和升级。</w:t>
      </w:r>
      <w:r w:rsidRPr="000D4F2E">
        <w:rPr>
          <w:rFonts w:hint="eastAsia"/>
          <w:sz w:val="16"/>
          <w:szCs w:val="16"/>
        </w:rPr>
        <w:t>另外</w:t>
      </w:r>
      <w:r w:rsidRPr="000D4F2E">
        <w:rPr>
          <w:rFonts w:hint="eastAsia"/>
          <w:color w:val="FF0000"/>
          <w:sz w:val="16"/>
          <w:szCs w:val="16"/>
        </w:rPr>
        <w:t>OOP</w:t>
      </w:r>
      <w:r w:rsidRPr="000D4F2E">
        <w:rPr>
          <w:rFonts w:hint="eastAsia"/>
          <w:color w:val="FF0000"/>
          <w:sz w:val="16"/>
          <w:szCs w:val="16"/>
        </w:rPr>
        <w:t>的三大核心特性：</w:t>
      </w:r>
      <w:r w:rsidRPr="000D4F2E">
        <w:rPr>
          <w:color w:val="FF0000"/>
          <w:sz w:val="16"/>
          <w:szCs w:val="16"/>
        </w:rPr>
        <w:t>继承、封装、多态的特性，</w:t>
      </w:r>
      <w:r w:rsidRPr="000D4F2E">
        <w:rPr>
          <w:rFonts w:hint="eastAsia"/>
          <w:color w:val="FF0000"/>
          <w:sz w:val="16"/>
          <w:szCs w:val="16"/>
        </w:rPr>
        <w:t>使得在面对象编上能够设计出</w:t>
      </w:r>
      <w:r w:rsidRPr="000D4F2E">
        <w:rPr>
          <w:color w:val="FF0000"/>
          <w:sz w:val="16"/>
          <w:szCs w:val="16"/>
        </w:rPr>
        <w:t>高内聚、低耦合的系统结构，使得系统更灵活、更容易扩展，而且成本较低</w:t>
      </w:r>
      <w:r w:rsidRPr="000D4F2E">
        <w:rPr>
          <w:rFonts w:hint="eastAsia"/>
          <w:color w:val="FF0000"/>
          <w:sz w:val="16"/>
          <w:szCs w:val="16"/>
        </w:rPr>
        <w:t>，所以这一编程思想是目前一种应用最为普遍的软件设计思想。</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【分析】</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 xml:space="preserve"> </w:t>
      </w:r>
    </w:p>
    <w:p w:rsidR="00000000" w:rsidRPr="000D4F2E" w:rsidRDefault="00FC10D3" w:rsidP="00FC10D3">
      <w:pPr>
        <w:numPr>
          <w:ilvl w:val="0"/>
          <w:numId w:val="3"/>
        </w:numPr>
        <w:contextualSpacing/>
        <w:outlineLvl w:val="3"/>
        <w:rPr>
          <w:rFonts w:ascii="宋体" w:hAnsi="宋体" w:hint="eastAsia"/>
          <w:sz w:val="16"/>
          <w:szCs w:val="16"/>
          <w:lang w:val="pt-PT"/>
        </w:rPr>
      </w:pPr>
      <w:r w:rsidRPr="000D4F2E">
        <w:rPr>
          <w:rFonts w:ascii="宋体" w:hAnsi="宋体" w:hint="eastAsia"/>
          <w:b/>
          <w:bCs/>
          <w:sz w:val="16"/>
          <w:szCs w:val="16"/>
          <w:lang w:val="pt-PT"/>
        </w:rPr>
        <w:t>最常见的</w:t>
      </w:r>
      <w:r w:rsidRPr="000D4F2E">
        <w:rPr>
          <w:rFonts w:ascii="宋体" w:hAnsi="宋体" w:hint="eastAsia"/>
          <w:b/>
          <w:bCs/>
          <w:sz w:val="16"/>
          <w:szCs w:val="16"/>
          <w:lang w:val="pt-PT"/>
        </w:rPr>
        <w:t>runtime exception</w:t>
      </w:r>
      <w:r w:rsidRPr="000D4F2E">
        <w:rPr>
          <w:rFonts w:ascii="宋体" w:hAnsi="宋体" w:hint="eastAsia"/>
          <w:b/>
          <w:bCs/>
          <w:sz w:val="16"/>
          <w:szCs w:val="16"/>
          <w:lang w:val="pt-PT"/>
        </w:rPr>
        <w:t>运行时异常？</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ClassCastException</w:t>
      </w:r>
      <w:r w:rsidRPr="000D4F2E">
        <w:rPr>
          <w:rFonts w:hint="eastAsia"/>
          <w:sz w:val="16"/>
          <w:szCs w:val="16"/>
        </w:rPr>
        <w:t>（类型转换异常）、</w:t>
      </w:r>
      <w:r w:rsidRPr="000D4F2E">
        <w:rPr>
          <w:rFonts w:hint="eastAsia"/>
          <w:sz w:val="16"/>
          <w:szCs w:val="16"/>
        </w:rPr>
        <w:t>NumberFormatException</w:t>
      </w:r>
      <w:r w:rsidRPr="000D4F2E">
        <w:rPr>
          <w:rFonts w:hint="eastAsia"/>
          <w:sz w:val="16"/>
          <w:szCs w:val="16"/>
        </w:rPr>
        <w:t>（格式化异常）、</w:t>
      </w:r>
      <w:r w:rsidRPr="000D4F2E">
        <w:rPr>
          <w:rFonts w:hint="eastAsia"/>
          <w:sz w:val="16"/>
          <w:szCs w:val="16"/>
        </w:rPr>
        <w:t xml:space="preserve">             </w:t>
      </w:r>
    </w:p>
    <w:p w:rsidR="00000000" w:rsidRPr="000D4F2E" w:rsidRDefault="00FC10D3" w:rsidP="000D4F2E">
      <w:pPr>
        <w:contextualSpacing/>
        <w:rPr>
          <w:sz w:val="16"/>
          <w:szCs w:val="16"/>
        </w:rPr>
      </w:pPr>
      <w:r w:rsidRPr="000D4F2E">
        <w:rPr>
          <w:rFonts w:hint="eastAsia"/>
          <w:sz w:val="16"/>
          <w:szCs w:val="16"/>
        </w:rPr>
        <w:t>ArrayIndexOutOfBoun</w:t>
      </w:r>
      <w:r w:rsidRPr="000D4F2E">
        <w:rPr>
          <w:rFonts w:hint="eastAsia"/>
          <w:sz w:val="16"/>
          <w:szCs w:val="16"/>
        </w:rPr>
        <w:t>dsException</w:t>
      </w:r>
      <w:r w:rsidRPr="000D4F2E">
        <w:rPr>
          <w:rFonts w:hint="eastAsia"/>
          <w:sz w:val="16"/>
          <w:szCs w:val="16"/>
        </w:rPr>
        <w:t>（数组越界异常）、</w:t>
      </w:r>
      <w:r w:rsidRPr="000D4F2E">
        <w:rPr>
          <w:rFonts w:hint="eastAsia"/>
          <w:sz w:val="16"/>
          <w:szCs w:val="16"/>
        </w:rPr>
        <w:t>ArithmeticException</w:t>
      </w:r>
      <w:r w:rsidRPr="000D4F2E">
        <w:rPr>
          <w:rFonts w:hint="eastAsia"/>
          <w:sz w:val="16"/>
          <w:szCs w:val="16"/>
        </w:rPr>
        <w:t>（算术异常）、</w:t>
      </w:r>
      <w:r w:rsidRPr="000D4F2E">
        <w:rPr>
          <w:sz w:val="16"/>
          <w:szCs w:val="16"/>
        </w:rPr>
        <w:t xml:space="preserve">  NullPointerException</w:t>
      </w:r>
      <w:r w:rsidRPr="000D4F2E">
        <w:rPr>
          <w:rFonts w:hint="eastAsia"/>
          <w:sz w:val="16"/>
          <w:szCs w:val="16"/>
        </w:rPr>
        <w:t>（空指针异常）等等</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hint="eastAsia"/>
          <w:sz w:val="16"/>
          <w:szCs w:val="16"/>
        </w:rPr>
      </w:pPr>
      <w:r w:rsidRPr="000D4F2E">
        <w:rPr>
          <w:rFonts w:hint="eastAsia"/>
          <w:sz w:val="16"/>
          <w:szCs w:val="16"/>
        </w:rPr>
        <w:t>这道题主要考查大家平时在项目开发过程中经常遇到的一些异常类型信息，通过这些异常来考查大家的项目经验与项目排错能力。</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JDBC</w:t>
      </w:r>
      <w:r w:rsidRPr="000D4F2E">
        <w:rPr>
          <w:rFonts w:ascii="宋体" w:hAnsi="宋体" w:hint="eastAsia"/>
          <w:b/>
          <w:bCs/>
          <w:sz w:val="16"/>
          <w:szCs w:val="16"/>
          <w:lang w:val="pt-PT"/>
        </w:rPr>
        <w:t>来实现访问数据库记录可以采用下面的几个步骤：</w:t>
      </w:r>
      <w:r w:rsidRPr="000D4F2E">
        <w:rPr>
          <w:rFonts w:ascii="宋体" w:hAnsi="宋体" w:hint="eastAsia"/>
          <w:b/>
          <w:bCs/>
          <w:sz w:val="16"/>
          <w:szCs w:val="16"/>
          <w:lang w:val="pt-PT"/>
        </w:rPr>
        <w:t xml:space="preserve"> </w:t>
      </w:r>
    </w:p>
    <w:p w:rsidR="00000000" w:rsidRPr="000D4F2E" w:rsidRDefault="00FC10D3" w:rsidP="000D4F2E">
      <w:pPr>
        <w:contextualSpacing/>
        <w:rPr>
          <w:rFonts w:ascii="宋体" w:hAnsi="宋体" w:hint="eastAsia"/>
          <w:sz w:val="16"/>
          <w:szCs w:val="16"/>
          <w:lang w:val="pt-PT"/>
        </w:rPr>
      </w:pPr>
      <w:r w:rsidRPr="000D4F2E">
        <w:rPr>
          <w:rFonts w:ascii="宋体" w:hAnsi="宋体" w:hint="eastAsia"/>
          <w:sz w:val="16"/>
          <w:szCs w:val="16"/>
        </w:rPr>
        <w:t>【参考答案】</w:t>
      </w:r>
      <w:r w:rsidRPr="000D4F2E">
        <w:rPr>
          <w:rFonts w:ascii="宋体" w:hAnsi="宋体" w:hint="eastAsia"/>
          <w:sz w:val="16"/>
          <w:szCs w:val="16"/>
          <w:lang w:val="pt-PT"/>
        </w:rPr>
        <w:t xml:space="preserve"> </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1</w:t>
      </w:r>
      <w:r w:rsidRPr="000D4F2E">
        <w:rPr>
          <w:rFonts w:ascii="宋体" w:hAnsi="宋体" w:hint="eastAsia"/>
          <w:bCs/>
          <w:sz w:val="16"/>
          <w:szCs w:val="16"/>
        </w:rPr>
        <w:t>、</w:t>
      </w:r>
      <w:r w:rsidRPr="000D4F2E">
        <w:rPr>
          <w:rFonts w:ascii="宋体" w:hAnsi="宋体" w:hint="eastAsia"/>
          <w:bCs/>
          <w:sz w:val="16"/>
          <w:szCs w:val="16"/>
          <w:lang w:val="pt-PT"/>
        </w:rPr>
        <w:t xml:space="preserve"> </w:t>
      </w:r>
      <w:r w:rsidRPr="000D4F2E">
        <w:rPr>
          <w:rFonts w:ascii="宋体" w:hAnsi="宋体" w:hint="eastAsia"/>
          <w:bCs/>
          <w:sz w:val="16"/>
          <w:szCs w:val="16"/>
        </w:rPr>
        <w:t>通过驱动器管理器获取连接接口</w:t>
      </w:r>
      <w:r w:rsidRPr="000D4F2E">
        <w:rPr>
          <w:rFonts w:ascii="宋体" w:hAnsi="宋体" w:hint="eastAsia"/>
          <w:bCs/>
          <w:sz w:val="16"/>
          <w:szCs w:val="16"/>
          <w:lang w:val="pt-PT"/>
        </w:rPr>
        <w:t>（</w:t>
      </w:r>
      <w:r w:rsidRPr="000D4F2E">
        <w:rPr>
          <w:rFonts w:ascii="宋体" w:hAnsi="宋体" w:hint="eastAsia"/>
          <w:bCs/>
          <w:sz w:val="16"/>
          <w:szCs w:val="16"/>
          <w:lang w:val="pt-PT"/>
        </w:rPr>
        <w:t>Connection</w:t>
      </w:r>
      <w:r w:rsidRPr="000D4F2E">
        <w:rPr>
          <w:rFonts w:ascii="宋体" w:hAnsi="宋体" w:hint="eastAsia"/>
          <w:bCs/>
          <w:sz w:val="16"/>
          <w:szCs w:val="16"/>
          <w:lang w:val="pt-PT"/>
        </w:rPr>
        <w:t>）</w:t>
      </w:r>
      <w:r w:rsidRPr="000D4F2E">
        <w:rPr>
          <w:rFonts w:ascii="宋体" w:hAnsi="宋体" w:hint="eastAsia"/>
          <w:bCs/>
          <w:sz w:val="16"/>
          <w:szCs w:val="16"/>
        </w:rPr>
        <w:t>。</w:t>
      </w:r>
      <w:r w:rsidRPr="000D4F2E">
        <w:rPr>
          <w:rFonts w:ascii="宋体" w:hAnsi="宋体" w:hint="eastAsia"/>
          <w:bCs/>
          <w:sz w:val="16"/>
          <w:szCs w:val="16"/>
          <w:lang w:val="pt-PT"/>
        </w:rPr>
        <w:t xml:space="preserve"> </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2</w:t>
      </w:r>
      <w:r w:rsidRPr="000D4F2E">
        <w:rPr>
          <w:rFonts w:ascii="宋体" w:hAnsi="宋体" w:hint="eastAsia"/>
          <w:bCs/>
          <w:sz w:val="16"/>
          <w:szCs w:val="16"/>
        </w:rPr>
        <w:t>、</w:t>
      </w:r>
      <w:r w:rsidRPr="000D4F2E">
        <w:rPr>
          <w:rFonts w:ascii="宋体" w:hAnsi="宋体" w:hint="eastAsia"/>
          <w:bCs/>
          <w:sz w:val="16"/>
          <w:szCs w:val="16"/>
          <w:lang w:val="pt-PT"/>
        </w:rPr>
        <w:t xml:space="preserve"> </w:t>
      </w:r>
      <w:r w:rsidRPr="000D4F2E">
        <w:rPr>
          <w:rFonts w:ascii="宋体" w:hAnsi="宋体" w:hint="eastAsia"/>
          <w:bCs/>
          <w:sz w:val="16"/>
          <w:szCs w:val="16"/>
        </w:rPr>
        <w:t>获得</w:t>
      </w:r>
      <w:r w:rsidRPr="000D4F2E">
        <w:rPr>
          <w:rFonts w:ascii="宋体" w:hAnsi="宋体" w:hint="eastAsia"/>
          <w:bCs/>
          <w:sz w:val="16"/>
          <w:szCs w:val="16"/>
          <w:lang w:val="pt-PT"/>
        </w:rPr>
        <w:t>Statement</w:t>
      </w:r>
      <w:r w:rsidRPr="000D4F2E">
        <w:rPr>
          <w:rFonts w:ascii="宋体" w:hAnsi="宋体" w:hint="eastAsia"/>
          <w:bCs/>
          <w:sz w:val="16"/>
          <w:szCs w:val="16"/>
        </w:rPr>
        <w:t>或它的子类。</w:t>
      </w:r>
      <w:r w:rsidRPr="000D4F2E">
        <w:rPr>
          <w:rFonts w:ascii="宋体" w:hAnsi="宋体" w:hint="eastAsia"/>
          <w:bCs/>
          <w:sz w:val="16"/>
          <w:szCs w:val="16"/>
          <w:lang w:val="pt-PT"/>
        </w:rPr>
        <w:t xml:space="preserve"> </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3</w:t>
      </w:r>
      <w:r w:rsidRPr="000D4F2E">
        <w:rPr>
          <w:rFonts w:ascii="宋体" w:hAnsi="宋体" w:hint="eastAsia"/>
          <w:bCs/>
          <w:sz w:val="16"/>
          <w:szCs w:val="16"/>
        </w:rPr>
        <w:t>、</w:t>
      </w:r>
      <w:r w:rsidRPr="000D4F2E">
        <w:rPr>
          <w:rFonts w:ascii="宋体" w:hAnsi="宋体" w:hint="eastAsia"/>
          <w:bCs/>
          <w:sz w:val="16"/>
          <w:szCs w:val="16"/>
          <w:lang w:val="pt-PT"/>
        </w:rPr>
        <w:t xml:space="preserve"> </w:t>
      </w:r>
      <w:r w:rsidRPr="000D4F2E">
        <w:rPr>
          <w:rFonts w:ascii="宋体" w:hAnsi="宋体" w:hint="eastAsia"/>
          <w:bCs/>
          <w:sz w:val="16"/>
          <w:szCs w:val="16"/>
        </w:rPr>
        <w:t>指定</w:t>
      </w:r>
      <w:r w:rsidRPr="000D4F2E">
        <w:rPr>
          <w:rFonts w:ascii="宋体" w:hAnsi="宋体" w:hint="eastAsia"/>
          <w:bCs/>
          <w:sz w:val="16"/>
          <w:szCs w:val="16"/>
          <w:lang w:val="pt-PT"/>
        </w:rPr>
        <w:t>Statement</w:t>
      </w:r>
      <w:r w:rsidRPr="000D4F2E">
        <w:rPr>
          <w:rFonts w:ascii="宋体" w:hAnsi="宋体" w:hint="eastAsia"/>
          <w:bCs/>
          <w:sz w:val="16"/>
          <w:szCs w:val="16"/>
        </w:rPr>
        <w:t>中的参数。</w:t>
      </w:r>
      <w:r w:rsidRPr="000D4F2E">
        <w:rPr>
          <w:rFonts w:ascii="宋体" w:hAnsi="宋体" w:hint="eastAsia"/>
          <w:bCs/>
          <w:sz w:val="16"/>
          <w:szCs w:val="16"/>
          <w:lang w:val="pt-PT"/>
        </w:rPr>
        <w:t xml:space="preserve"> </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4</w:t>
      </w:r>
      <w:r w:rsidRPr="000D4F2E">
        <w:rPr>
          <w:rFonts w:ascii="宋体" w:hAnsi="宋体" w:hint="eastAsia"/>
          <w:bCs/>
          <w:sz w:val="16"/>
          <w:szCs w:val="16"/>
        </w:rPr>
        <w:t>、</w:t>
      </w:r>
      <w:r w:rsidRPr="000D4F2E">
        <w:rPr>
          <w:rFonts w:ascii="宋体" w:hAnsi="宋体" w:hint="eastAsia"/>
          <w:bCs/>
          <w:sz w:val="16"/>
          <w:szCs w:val="16"/>
          <w:lang w:val="pt-PT"/>
        </w:rPr>
        <w:t xml:space="preserve"> </w:t>
      </w:r>
      <w:r w:rsidRPr="000D4F2E">
        <w:rPr>
          <w:rFonts w:ascii="宋体" w:hAnsi="宋体" w:hint="eastAsia"/>
          <w:bCs/>
          <w:sz w:val="16"/>
          <w:szCs w:val="16"/>
        </w:rPr>
        <w:t>通过</w:t>
      </w:r>
      <w:r w:rsidRPr="000D4F2E">
        <w:rPr>
          <w:rFonts w:ascii="宋体" w:hAnsi="宋体" w:hint="eastAsia"/>
          <w:bCs/>
          <w:sz w:val="16"/>
          <w:szCs w:val="16"/>
          <w:lang w:val="pt-PT"/>
        </w:rPr>
        <w:t>Statement</w:t>
      </w:r>
      <w:r w:rsidRPr="000D4F2E">
        <w:rPr>
          <w:rFonts w:ascii="宋体" w:hAnsi="宋体" w:hint="eastAsia"/>
          <w:bCs/>
          <w:sz w:val="16"/>
          <w:szCs w:val="16"/>
        </w:rPr>
        <w:t>发送</w:t>
      </w:r>
      <w:r w:rsidRPr="000D4F2E">
        <w:rPr>
          <w:rFonts w:ascii="宋体" w:hAnsi="宋体" w:hint="eastAsia"/>
          <w:bCs/>
          <w:sz w:val="16"/>
          <w:szCs w:val="16"/>
          <w:lang w:val="pt-PT"/>
        </w:rPr>
        <w:t>SQL</w:t>
      </w:r>
      <w:r w:rsidRPr="000D4F2E">
        <w:rPr>
          <w:rFonts w:ascii="宋体" w:hAnsi="宋体" w:hint="eastAsia"/>
          <w:bCs/>
          <w:sz w:val="16"/>
          <w:szCs w:val="16"/>
        </w:rPr>
        <w:t>语句。</w:t>
      </w:r>
      <w:r w:rsidRPr="000D4F2E">
        <w:rPr>
          <w:rFonts w:ascii="宋体" w:hAnsi="宋体" w:hint="eastAsia"/>
          <w:bCs/>
          <w:sz w:val="16"/>
          <w:szCs w:val="16"/>
          <w:lang w:val="pt-PT"/>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5</w:t>
      </w:r>
      <w:r w:rsidRPr="000D4F2E">
        <w:rPr>
          <w:rFonts w:ascii="宋体" w:hAnsi="宋体" w:hint="eastAsia"/>
          <w:bCs/>
          <w:sz w:val="16"/>
          <w:szCs w:val="16"/>
        </w:rPr>
        <w:t>、</w:t>
      </w:r>
      <w:r w:rsidRPr="000D4F2E">
        <w:rPr>
          <w:rFonts w:ascii="宋体" w:hAnsi="宋体" w:hint="eastAsia"/>
          <w:bCs/>
          <w:sz w:val="16"/>
          <w:szCs w:val="16"/>
        </w:rPr>
        <w:t xml:space="preserve"> </w:t>
      </w:r>
      <w:r w:rsidRPr="000D4F2E">
        <w:rPr>
          <w:rFonts w:ascii="宋体" w:hAnsi="宋体" w:hint="eastAsia"/>
          <w:bCs/>
          <w:sz w:val="16"/>
          <w:szCs w:val="16"/>
        </w:rPr>
        <w:t>检查并处理返回的结果。</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6</w:t>
      </w:r>
      <w:r w:rsidRPr="000D4F2E">
        <w:rPr>
          <w:rFonts w:ascii="宋体" w:hAnsi="宋体" w:hint="eastAsia"/>
          <w:bCs/>
          <w:sz w:val="16"/>
          <w:szCs w:val="16"/>
        </w:rPr>
        <w:t>、</w:t>
      </w:r>
      <w:r w:rsidRPr="000D4F2E">
        <w:rPr>
          <w:rFonts w:ascii="宋体" w:hAnsi="宋体" w:hint="eastAsia"/>
          <w:bCs/>
          <w:sz w:val="16"/>
          <w:szCs w:val="16"/>
        </w:rPr>
        <w:t xml:space="preserve"> </w:t>
      </w:r>
      <w:r w:rsidRPr="000D4F2E">
        <w:rPr>
          <w:rFonts w:ascii="宋体" w:hAnsi="宋体" w:hint="eastAsia"/>
          <w:bCs/>
          <w:sz w:val="16"/>
          <w:szCs w:val="16"/>
        </w:rPr>
        <w:t>关闭</w:t>
      </w:r>
      <w:r w:rsidRPr="000D4F2E">
        <w:rPr>
          <w:rFonts w:ascii="宋体" w:hAnsi="宋体" w:hint="eastAsia"/>
          <w:bCs/>
          <w:sz w:val="16"/>
          <w:szCs w:val="16"/>
        </w:rPr>
        <w:t>Statement</w:t>
      </w:r>
      <w:r w:rsidRPr="000D4F2E">
        <w:rPr>
          <w:rFonts w:ascii="宋体" w:hAnsi="宋体" w:hint="eastAsia"/>
          <w:bCs/>
          <w:sz w:val="16"/>
          <w:szCs w:val="16"/>
        </w:rPr>
        <w:t>。</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7</w:t>
      </w:r>
      <w:r w:rsidRPr="000D4F2E">
        <w:rPr>
          <w:rFonts w:ascii="宋体" w:hAnsi="宋体" w:hint="eastAsia"/>
          <w:bCs/>
          <w:sz w:val="16"/>
          <w:szCs w:val="16"/>
        </w:rPr>
        <w:t>、</w:t>
      </w:r>
      <w:r w:rsidRPr="000D4F2E">
        <w:rPr>
          <w:rFonts w:ascii="宋体" w:hAnsi="宋体" w:hint="eastAsia"/>
          <w:bCs/>
          <w:sz w:val="16"/>
          <w:szCs w:val="16"/>
        </w:rPr>
        <w:t xml:space="preserve"> </w:t>
      </w:r>
      <w:r w:rsidRPr="000D4F2E">
        <w:rPr>
          <w:rFonts w:ascii="宋体" w:hAnsi="宋体" w:hint="eastAsia"/>
          <w:bCs/>
          <w:sz w:val="16"/>
          <w:szCs w:val="16"/>
        </w:rPr>
        <w:t>关闭连接接</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Error</w:t>
      </w:r>
      <w:r w:rsidRPr="000D4F2E">
        <w:rPr>
          <w:rFonts w:ascii="宋体" w:hAnsi="宋体" w:hint="eastAsia"/>
          <w:b/>
          <w:bCs/>
          <w:sz w:val="16"/>
          <w:szCs w:val="16"/>
          <w:lang w:val="pt-PT"/>
        </w:rPr>
        <w:t>和</w:t>
      </w:r>
      <w:r w:rsidRPr="000D4F2E">
        <w:rPr>
          <w:rFonts w:ascii="宋体" w:hAnsi="宋体" w:hint="eastAsia"/>
          <w:b/>
          <w:bCs/>
          <w:sz w:val="16"/>
          <w:szCs w:val="16"/>
          <w:lang w:val="pt-PT"/>
        </w:rPr>
        <w:t xml:space="preserve"> exception</w:t>
      </w:r>
      <w:r w:rsidRPr="000D4F2E">
        <w:rPr>
          <w:rFonts w:ascii="宋体" w:hAnsi="宋体" w:hint="eastAsia"/>
          <w:b/>
          <w:bCs/>
          <w:sz w:val="16"/>
          <w:szCs w:val="16"/>
          <w:lang w:val="pt-PT"/>
        </w:rPr>
        <w:t>的区别与联系？</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color w:val="0000FF"/>
          <w:sz w:val="16"/>
          <w:szCs w:val="16"/>
        </w:rPr>
      </w:pPr>
      <w:r w:rsidRPr="000D4F2E">
        <w:rPr>
          <w:rFonts w:ascii="宋体" w:hAnsi="宋体"/>
          <w:color w:val="FF0000"/>
          <w:sz w:val="16"/>
          <w:szCs w:val="16"/>
        </w:rPr>
        <w:t>error </w:t>
      </w:r>
      <w:r w:rsidRPr="000D4F2E">
        <w:rPr>
          <w:rFonts w:ascii="宋体" w:hAnsi="宋体"/>
          <w:color w:val="FF0000"/>
          <w:sz w:val="16"/>
          <w:szCs w:val="16"/>
        </w:rPr>
        <w:t>表示恢复不是不可能</w:t>
      </w:r>
      <w:r w:rsidRPr="000D4F2E">
        <w:rPr>
          <w:rFonts w:ascii="宋体" w:hAnsi="宋体"/>
          <w:color w:val="FF0000"/>
          <w:sz w:val="16"/>
          <w:szCs w:val="16"/>
        </w:rPr>
        <w:t>,</w:t>
      </w:r>
      <w:r w:rsidRPr="000D4F2E">
        <w:rPr>
          <w:rFonts w:ascii="宋体" w:hAnsi="宋体"/>
          <w:color w:val="FF0000"/>
          <w:sz w:val="16"/>
          <w:szCs w:val="16"/>
        </w:rPr>
        <w:t>但很困难</w:t>
      </w:r>
      <w:r w:rsidRPr="000D4F2E">
        <w:rPr>
          <w:rFonts w:ascii="宋体" w:hAnsi="宋体"/>
          <w:sz w:val="16"/>
          <w:szCs w:val="16"/>
        </w:rPr>
        <w:t>的情况下的一种严重问题。</w:t>
      </w:r>
      <w:r w:rsidRPr="000D4F2E">
        <w:rPr>
          <w:rFonts w:ascii="宋体" w:hAnsi="宋体"/>
          <w:color w:val="FF0000"/>
          <w:sz w:val="16"/>
          <w:szCs w:val="16"/>
        </w:rPr>
        <w:t>比如说内存溢</w:t>
      </w:r>
      <w:r w:rsidRPr="000D4F2E">
        <w:rPr>
          <w:rFonts w:ascii="宋体" w:hAnsi="宋体"/>
          <w:color w:val="FF0000"/>
          <w:sz w:val="16"/>
          <w:szCs w:val="16"/>
        </w:rPr>
        <w:t>,</w:t>
      </w:r>
      <w:r w:rsidRPr="000D4F2E">
        <w:rPr>
          <w:rFonts w:ascii="宋体" w:hAnsi="宋体"/>
          <w:color w:val="FF0000"/>
          <w:sz w:val="16"/>
          <w:szCs w:val="16"/>
        </w:rPr>
        <w:t>网络故障等</w:t>
      </w:r>
      <w:r w:rsidRPr="000D4F2E">
        <w:rPr>
          <w:rFonts w:ascii="宋体" w:hAnsi="宋体" w:hint="eastAsia"/>
          <w:color w:val="FF0000"/>
          <w:sz w:val="16"/>
          <w:szCs w:val="16"/>
        </w:rPr>
        <w:t>，</w:t>
      </w:r>
      <w:r w:rsidRPr="000D4F2E">
        <w:rPr>
          <w:rFonts w:ascii="宋体" w:hAnsi="宋体"/>
          <w:color w:val="FF0000"/>
          <w:sz w:val="16"/>
          <w:szCs w:val="16"/>
        </w:rPr>
        <w:t>不可能指望程序能处理</w:t>
      </w:r>
      <w:r w:rsidRPr="000D4F2E">
        <w:rPr>
          <w:rFonts w:ascii="宋体" w:hAnsi="宋体" w:hint="eastAsia"/>
          <w:color w:val="FF0000"/>
          <w:sz w:val="16"/>
          <w:szCs w:val="16"/>
        </w:rPr>
        <w:t>的一类错误</w:t>
      </w:r>
      <w:r w:rsidRPr="000D4F2E">
        <w:rPr>
          <w:rFonts w:ascii="宋体" w:hAnsi="宋体"/>
          <w:color w:val="FF0000"/>
          <w:sz w:val="16"/>
          <w:szCs w:val="16"/>
        </w:rPr>
        <w:t>。</w:t>
      </w:r>
      <w:r w:rsidRPr="000D4F2E">
        <w:rPr>
          <w:rFonts w:ascii="宋体" w:hAnsi="宋体"/>
          <w:color w:val="FF0000"/>
          <w:sz w:val="16"/>
          <w:szCs w:val="16"/>
        </w:rPr>
        <w:t> </w:t>
      </w:r>
      <w:r w:rsidRPr="000D4F2E">
        <w:rPr>
          <w:rFonts w:ascii="宋体" w:hAnsi="宋体"/>
          <w:color w:val="FF0000"/>
          <w:sz w:val="16"/>
          <w:szCs w:val="16"/>
        </w:rPr>
        <w:br/>
      </w:r>
      <w:r w:rsidRPr="000D4F2E">
        <w:rPr>
          <w:rFonts w:ascii="宋体" w:hAnsi="宋体" w:hint="eastAsia"/>
          <w:sz w:val="16"/>
          <w:szCs w:val="16"/>
        </w:rPr>
        <w:lastRenderedPageBreak/>
        <w:tab/>
      </w:r>
      <w:r w:rsidRPr="000D4F2E">
        <w:rPr>
          <w:rFonts w:ascii="宋体" w:hAnsi="宋体" w:hint="eastAsia"/>
          <w:color w:val="FF0000"/>
          <w:sz w:val="16"/>
          <w:szCs w:val="16"/>
        </w:rPr>
        <w:t>E</w:t>
      </w:r>
      <w:r w:rsidRPr="000D4F2E">
        <w:rPr>
          <w:rFonts w:ascii="宋体" w:hAnsi="宋体"/>
          <w:color w:val="FF0000"/>
          <w:sz w:val="16"/>
          <w:szCs w:val="16"/>
        </w:rPr>
        <w:t>xception </w:t>
      </w:r>
      <w:r w:rsidRPr="000D4F2E">
        <w:rPr>
          <w:rFonts w:ascii="宋体" w:hAnsi="宋体"/>
          <w:color w:val="FF0000"/>
          <w:sz w:val="16"/>
          <w:szCs w:val="16"/>
        </w:rPr>
        <w:t>表示</w:t>
      </w:r>
      <w:r w:rsidRPr="000D4F2E">
        <w:rPr>
          <w:rFonts w:ascii="宋体" w:hAnsi="宋体" w:hint="eastAsia"/>
          <w:color w:val="FF0000"/>
          <w:sz w:val="16"/>
          <w:szCs w:val="16"/>
        </w:rPr>
        <w:t>一种由程序</w:t>
      </w:r>
      <w:r w:rsidRPr="000D4F2E">
        <w:rPr>
          <w:rFonts w:ascii="宋体" w:hAnsi="宋体"/>
          <w:color w:val="FF0000"/>
          <w:sz w:val="16"/>
          <w:szCs w:val="16"/>
        </w:rPr>
        <w:t>设计或实现</w:t>
      </w:r>
      <w:r w:rsidRPr="000D4F2E">
        <w:rPr>
          <w:rFonts w:ascii="宋体" w:hAnsi="宋体" w:hint="eastAsia"/>
          <w:color w:val="FF0000"/>
          <w:sz w:val="16"/>
          <w:szCs w:val="16"/>
        </w:rPr>
        <w:t>问题</w:t>
      </w:r>
      <w:r w:rsidRPr="000D4F2E">
        <w:rPr>
          <w:rFonts w:ascii="宋体" w:hAnsi="宋体" w:hint="eastAsia"/>
          <w:sz w:val="16"/>
          <w:szCs w:val="16"/>
        </w:rPr>
        <w:t>，</w:t>
      </w:r>
      <w:r w:rsidRPr="000D4F2E">
        <w:rPr>
          <w:rFonts w:ascii="宋体" w:hAnsi="宋体" w:hint="eastAsia"/>
          <w:color w:val="FF0000"/>
          <w:sz w:val="16"/>
          <w:szCs w:val="16"/>
        </w:rPr>
        <w:t>表示程序运行时异常，如空指针异常</w:t>
      </w:r>
      <w:r w:rsidRPr="000D4F2E">
        <w:rPr>
          <w:rFonts w:ascii="宋体" w:hAnsi="宋体" w:hint="eastAsia"/>
          <w:color w:val="FF0000"/>
          <w:sz w:val="16"/>
          <w:szCs w:val="16"/>
        </w:rPr>
        <w:t xml:space="preserve"> </w:t>
      </w:r>
      <w:r w:rsidRPr="000D4F2E">
        <w:rPr>
          <w:rFonts w:ascii="宋体" w:hAnsi="宋体" w:hint="eastAsia"/>
          <w:color w:val="FF0000"/>
          <w:sz w:val="16"/>
          <w:szCs w:val="16"/>
        </w:rPr>
        <w:t>数组下标越界</w:t>
      </w:r>
      <w:r w:rsidRPr="000D4F2E">
        <w:rPr>
          <w:rFonts w:ascii="宋体" w:hAnsi="宋体" w:hint="eastAsia"/>
          <w:sz w:val="16"/>
          <w:szCs w:val="16"/>
        </w:rPr>
        <w:t>。像我们常说的异常处理，就是属于这类，一般</w:t>
      </w:r>
      <w:r w:rsidRPr="000D4F2E">
        <w:rPr>
          <w:rFonts w:ascii="宋体" w:hAnsi="宋体"/>
          <w:sz w:val="16"/>
          <w:szCs w:val="16"/>
        </w:rPr>
        <w:t>程序可以捕获</w:t>
      </w:r>
      <w:r w:rsidRPr="000D4F2E">
        <w:rPr>
          <w:rFonts w:ascii="宋体" w:hAnsi="宋体" w:hint="eastAsia"/>
          <w:sz w:val="16"/>
          <w:szCs w:val="16"/>
        </w:rPr>
        <w:t>和处理这些</w:t>
      </w:r>
      <w:r w:rsidRPr="000D4F2E">
        <w:rPr>
          <w:rFonts w:ascii="宋体" w:hAnsi="宋体"/>
          <w:sz w:val="16"/>
          <w:szCs w:val="16"/>
        </w:rPr>
        <w:t>异常。</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color w:val="3366FF"/>
          <w:sz w:val="16"/>
          <w:szCs w:val="16"/>
        </w:rPr>
      </w:pPr>
      <w:r w:rsidRPr="000D4F2E">
        <w:rPr>
          <w:rFonts w:ascii="宋体" w:hAnsi="宋体" w:hint="eastAsia"/>
          <w:color w:val="3366FF"/>
          <w:sz w:val="16"/>
          <w:szCs w:val="16"/>
        </w:rPr>
        <w:t>这</w:t>
      </w:r>
      <w:r w:rsidRPr="000D4F2E">
        <w:rPr>
          <w:rFonts w:ascii="宋体" w:hAnsi="宋体" w:hint="eastAsia"/>
          <w:color w:val="3366FF"/>
          <w:sz w:val="16"/>
          <w:szCs w:val="16"/>
        </w:rPr>
        <w:t>道题的难点在</w:t>
      </w:r>
      <w:r w:rsidRPr="000D4F2E">
        <w:rPr>
          <w:rFonts w:ascii="宋体" w:hAnsi="宋体" w:hint="eastAsia"/>
          <w:color w:val="3366FF"/>
          <w:sz w:val="16"/>
          <w:szCs w:val="16"/>
        </w:rPr>
        <w:t>Error</w:t>
      </w:r>
      <w:r w:rsidRPr="000D4F2E">
        <w:rPr>
          <w:rFonts w:ascii="宋体" w:hAnsi="宋体" w:hint="eastAsia"/>
          <w:color w:val="3366FF"/>
          <w:sz w:val="16"/>
          <w:szCs w:val="16"/>
        </w:rPr>
        <w:t>很多时候由于我们无法重现这种</w:t>
      </w:r>
      <w:r w:rsidRPr="000D4F2E">
        <w:rPr>
          <w:rFonts w:ascii="宋体" w:hAnsi="宋体" w:hint="eastAsia"/>
          <w:color w:val="3366FF"/>
          <w:sz w:val="16"/>
          <w:szCs w:val="16"/>
        </w:rPr>
        <w:t>Error</w:t>
      </w:r>
      <w:r w:rsidRPr="000D4F2E">
        <w:rPr>
          <w:rFonts w:ascii="宋体" w:hAnsi="宋体" w:hint="eastAsia"/>
          <w:color w:val="3366FF"/>
          <w:sz w:val="16"/>
          <w:szCs w:val="16"/>
        </w:rPr>
        <w:t>导致很多同学甚至不知道</w:t>
      </w:r>
      <w:r w:rsidRPr="000D4F2E">
        <w:rPr>
          <w:rFonts w:ascii="宋体" w:hAnsi="宋体" w:hint="eastAsia"/>
          <w:color w:val="3366FF"/>
          <w:sz w:val="16"/>
          <w:szCs w:val="16"/>
        </w:rPr>
        <w:t>Error</w:t>
      </w:r>
      <w:r w:rsidRPr="000D4F2E">
        <w:rPr>
          <w:rFonts w:ascii="宋体" w:hAnsi="宋体" w:hint="eastAsia"/>
          <w:color w:val="3366FF"/>
          <w:sz w:val="16"/>
          <w:szCs w:val="16"/>
        </w:rPr>
        <w:t>到底是什么，所以很容易把题目中的两种错误划上等号。</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String s = "Hello";s = s + " world!";</w:t>
      </w:r>
      <w:r w:rsidRPr="000D4F2E">
        <w:rPr>
          <w:rFonts w:ascii="宋体" w:hAnsi="宋体" w:hint="eastAsia"/>
          <w:b/>
          <w:bCs/>
          <w:sz w:val="16"/>
          <w:szCs w:val="16"/>
          <w:lang w:val="fr-FR"/>
        </w:rPr>
        <w:t>这两行代码执行后，原始的</w:t>
      </w:r>
      <w:r w:rsidRPr="000D4F2E">
        <w:rPr>
          <w:rFonts w:ascii="宋体" w:hAnsi="宋体" w:hint="eastAsia"/>
          <w:b/>
          <w:bCs/>
          <w:sz w:val="16"/>
          <w:szCs w:val="16"/>
          <w:lang w:val="fr-FR"/>
        </w:rPr>
        <w:t>String</w:t>
      </w:r>
      <w:r w:rsidRPr="000D4F2E">
        <w:rPr>
          <w:rFonts w:ascii="宋体" w:hAnsi="宋体" w:hint="eastAsia"/>
          <w:b/>
          <w:bCs/>
          <w:sz w:val="16"/>
          <w:szCs w:val="16"/>
          <w:lang w:val="fr-FR"/>
        </w:rPr>
        <w:t>对象中的内容到底变了没有？</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r w:rsidRPr="000D4F2E">
        <w:rPr>
          <w:rFonts w:ascii="宋体" w:hAnsi="宋体" w:cs="宋体" w:hint="eastAsia"/>
          <w:bCs/>
          <w:kern w:val="0"/>
          <w:sz w:val="16"/>
          <w:szCs w:val="16"/>
        </w:rPr>
        <w:br/>
      </w:r>
      <w:r w:rsidRPr="000D4F2E">
        <w:rPr>
          <w:rFonts w:ascii="宋体" w:hAnsi="宋体" w:cs="宋体" w:hint="eastAsia"/>
          <w:bCs/>
          <w:kern w:val="0"/>
          <w:sz w:val="16"/>
          <w:szCs w:val="16"/>
        </w:rPr>
        <w:tab/>
      </w:r>
      <w:r w:rsidRPr="000D4F2E">
        <w:rPr>
          <w:rFonts w:ascii="宋体" w:hAnsi="宋体" w:hint="eastAsia"/>
          <w:bCs/>
          <w:color w:val="FF0000"/>
          <w:sz w:val="16"/>
          <w:szCs w:val="16"/>
        </w:rPr>
        <w:t>没有。因为</w:t>
      </w:r>
      <w:r w:rsidRPr="000D4F2E">
        <w:rPr>
          <w:rFonts w:ascii="宋体" w:hAnsi="宋体" w:hint="eastAsia"/>
          <w:bCs/>
          <w:color w:val="FF0000"/>
          <w:sz w:val="16"/>
          <w:szCs w:val="16"/>
        </w:rPr>
        <w:t>String</w:t>
      </w:r>
      <w:r w:rsidRPr="000D4F2E">
        <w:rPr>
          <w:rFonts w:ascii="宋体" w:hAnsi="宋体" w:hint="eastAsia"/>
          <w:bCs/>
          <w:color w:val="FF0000"/>
          <w:sz w:val="16"/>
          <w:szCs w:val="16"/>
        </w:rPr>
        <w:t>被设计成不可变</w:t>
      </w:r>
      <w:r w:rsidRPr="000D4F2E">
        <w:rPr>
          <w:rFonts w:ascii="宋体" w:hAnsi="宋体" w:hint="eastAsia"/>
          <w:bCs/>
          <w:color w:val="FF0000"/>
          <w:sz w:val="16"/>
          <w:szCs w:val="16"/>
        </w:rPr>
        <w:t>(immutable)</w:t>
      </w:r>
      <w:r w:rsidRPr="000D4F2E">
        <w:rPr>
          <w:rFonts w:ascii="宋体" w:hAnsi="宋体" w:hint="eastAsia"/>
          <w:bCs/>
          <w:color w:val="FF0000"/>
          <w:sz w:val="16"/>
          <w:szCs w:val="16"/>
        </w:rPr>
        <w:t>类，所以它的所有对象都是不可变对象。</w:t>
      </w:r>
      <w:r w:rsidRPr="000D4F2E">
        <w:rPr>
          <w:rFonts w:ascii="宋体" w:hAnsi="宋体" w:hint="eastAsia"/>
          <w:bCs/>
          <w:color w:val="0000FF"/>
          <w:sz w:val="16"/>
          <w:szCs w:val="16"/>
        </w:rPr>
        <w:t>在这段代码中，</w:t>
      </w:r>
      <w:r w:rsidRPr="000D4F2E">
        <w:rPr>
          <w:rFonts w:ascii="宋体" w:hAnsi="宋体" w:hint="eastAsia"/>
          <w:bCs/>
          <w:color w:val="0000FF"/>
          <w:sz w:val="16"/>
          <w:szCs w:val="16"/>
        </w:rPr>
        <w:t>s</w:t>
      </w:r>
      <w:r w:rsidRPr="000D4F2E">
        <w:rPr>
          <w:rFonts w:ascii="宋体" w:hAnsi="宋体" w:hint="eastAsia"/>
          <w:bCs/>
          <w:color w:val="0000FF"/>
          <w:sz w:val="16"/>
          <w:szCs w:val="16"/>
        </w:rPr>
        <w:t>原先指向一个</w:t>
      </w:r>
      <w:r w:rsidRPr="000D4F2E">
        <w:rPr>
          <w:rFonts w:ascii="宋体" w:hAnsi="宋体" w:hint="eastAsia"/>
          <w:bCs/>
          <w:color w:val="0000FF"/>
          <w:sz w:val="16"/>
          <w:szCs w:val="16"/>
        </w:rPr>
        <w:t>String</w:t>
      </w:r>
      <w:r w:rsidRPr="000D4F2E">
        <w:rPr>
          <w:rFonts w:ascii="宋体" w:hAnsi="宋体" w:hint="eastAsia"/>
          <w:bCs/>
          <w:color w:val="0000FF"/>
          <w:sz w:val="16"/>
          <w:szCs w:val="16"/>
        </w:rPr>
        <w:t>对象，内容是</w:t>
      </w:r>
      <w:r w:rsidRPr="000D4F2E">
        <w:rPr>
          <w:rFonts w:ascii="宋体" w:hAnsi="宋体" w:hint="eastAsia"/>
          <w:bCs/>
          <w:color w:val="0000FF"/>
          <w:sz w:val="16"/>
          <w:szCs w:val="16"/>
        </w:rPr>
        <w:t xml:space="preserve"> "Hello"</w:t>
      </w:r>
      <w:r w:rsidRPr="000D4F2E">
        <w:rPr>
          <w:rFonts w:ascii="宋体" w:hAnsi="宋体" w:hint="eastAsia"/>
          <w:bCs/>
          <w:color w:val="0000FF"/>
          <w:sz w:val="16"/>
          <w:szCs w:val="16"/>
        </w:rPr>
        <w:t>，然后我们对</w:t>
      </w:r>
      <w:r w:rsidRPr="000D4F2E">
        <w:rPr>
          <w:rFonts w:ascii="宋体" w:hAnsi="宋体" w:hint="eastAsia"/>
          <w:bCs/>
          <w:color w:val="0000FF"/>
          <w:sz w:val="16"/>
          <w:szCs w:val="16"/>
        </w:rPr>
        <w:t>s</w:t>
      </w:r>
      <w:r w:rsidRPr="000D4F2E">
        <w:rPr>
          <w:rFonts w:ascii="宋体" w:hAnsi="宋体" w:hint="eastAsia"/>
          <w:bCs/>
          <w:color w:val="0000FF"/>
          <w:sz w:val="16"/>
          <w:szCs w:val="16"/>
        </w:rPr>
        <w:t>进行了</w:t>
      </w:r>
      <w:r w:rsidRPr="000D4F2E">
        <w:rPr>
          <w:rFonts w:ascii="宋体" w:hAnsi="宋体" w:hint="eastAsia"/>
          <w:bCs/>
          <w:color w:val="0000FF"/>
          <w:sz w:val="16"/>
          <w:szCs w:val="16"/>
        </w:rPr>
        <w:t>+</w:t>
      </w:r>
      <w:r w:rsidRPr="000D4F2E">
        <w:rPr>
          <w:rFonts w:ascii="宋体" w:hAnsi="宋体" w:hint="eastAsia"/>
          <w:bCs/>
          <w:color w:val="0000FF"/>
          <w:sz w:val="16"/>
          <w:szCs w:val="16"/>
        </w:rPr>
        <w:t>操作，那么</w:t>
      </w:r>
      <w:r w:rsidRPr="000D4F2E">
        <w:rPr>
          <w:rFonts w:ascii="宋体" w:hAnsi="宋体" w:hint="eastAsia"/>
          <w:bCs/>
          <w:color w:val="0000FF"/>
          <w:sz w:val="16"/>
          <w:szCs w:val="16"/>
        </w:rPr>
        <w:t>s</w:t>
      </w:r>
      <w:r w:rsidRPr="000D4F2E">
        <w:rPr>
          <w:rFonts w:ascii="宋体" w:hAnsi="宋体" w:hint="eastAsia"/>
          <w:bCs/>
          <w:color w:val="0000FF"/>
          <w:sz w:val="16"/>
          <w:szCs w:val="16"/>
        </w:rPr>
        <w:t>所指向的那个对象</w:t>
      </w:r>
      <w:r w:rsidRPr="000D4F2E">
        <w:rPr>
          <w:rFonts w:ascii="宋体" w:hAnsi="宋体" w:hint="eastAsia"/>
          <w:bCs/>
          <w:color w:val="0000FF"/>
          <w:sz w:val="16"/>
          <w:szCs w:val="16"/>
        </w:rPr>
        <w:t>是否发生了改变呢？答案是没有。这时，</w:t>
      </w:r>
      <w:r w:rsidRPr="000D4F2E">
        <w:rPr>
          <w:rFonts w:ascii="宋体" w:hAnsi="宋体" w:hint="eastAsia"/>
          <w:bCs/>
          <w:color w:val="0000FF"/>
          <w:sz w:val="16"/>
          <w:szCs w:val="16"/>
        </w:rPr>
        <w:t>s</w:t>
      </w:r>
      <w:r w:rsidRPr="000D4F2E">
        <w:rPr>
          <w:rFonts w:ascii="宋体" w:hAnsi="宋体" w:hint="eastAsia"/>
          <w:bCs/>
          <w:color w:val="0000FF"/>
          <w:sz w:val="16"/>
          <w:szCs w:val="16"/>
        </w:rPr>
        <w:t>不指向原来那个对象了，而指向了另一个</w:t>
      </w:r>
      <w:r w:rsidRPr="000D4F2E">
        <w:rPr>
          <w:rFonts w:ascii="宋体" w:hAnsi="宋体" w:hint="eastAsia"/>
          <w:bCs/>
          <w:color w:val="0000FF"/>
          <w:sz w:val="16"/>
          <w:szCs w:val="16"/>
        </w:rPr>
        <w:t xml:space="preserve"> String</w:t>
      </w:r>
      <w:r w:rsidRPr="000D4F2E">
        <w:rPr>
          <w:rFonts w:ascii="宋体" w:hAnsi="宋体" w:hint="eastAsia"/>
          <w:bCs/>
          <w:color w:val="0000FF"/>
          <w:sz w:val="16"/>
          <w:szCs w:val="16"/>
        </w:rPr>
        <w:t>对象，内容为</w:t>
      </w:r>
      <w:r w:rsidRPr="000D4F2E">
        <w:rPr>
          <w:rFonts w:ascii="宋体" w:hAnsi="宋体" w:hint="eastAsia"/>
          <w:bCs/>
          <w:color w:val="0000FF"/>
          <w:sz w:val="16"/>
          <w:szCs w:val="16"/>
        </w:rPr>
        <w:t>"Hello world!"</w:t>
      </w:r>
      <w:r w:rsidRPr="000D4F2E">
        <w:rPr>
          <w:rFonts w:ascii="宋体" w:hAnsi="宋体" w:hint="eastAsia"/>
          <w:bCs/>
          <w:color w:val="0000FF"/>
          <w:sz w:val="16"/>
          <w:szCs w:val="16"/>
        </w:rPr>
        <w:t>，原来那个对象还存在于内存之中，只是</w:t>
      </w:r>
      <w:r w:rsidRPr="000D4F2E">
        <w:rPr>
          <w:rFonts w:ascii="宋体" w:hAnsi="宋体" w:hint="eastAsia"/>
          <w:bCs/>
          <w:color w:val="0000FF"/>
          <w:sz w:val="16"/>
          <w:szCs w:val="16"/>
        </w:rPr>
        <w:t>s</w:t>
      </w:r>
      <w:r w:rsidRPr="000D4F2E">
        <w:rPr>
          <w:rFonts w:ascii="宋体" w:hAnsi="宋体" w:hint="eastAsia"/>
          <w:bCs/>
          <w:color w:val="0000FF"/>
          <w:sz w:val="16"/>
          <w:szCs w:val="16"/>
        </w:rPr>
        <w:t>这个引用变量不再指向它了。</w:t>
      </w:r>
      <w:r w:rsidRPr="000D4F2E">
        <w:rPr>
          <w:rFonts w:ascii="宋体" w:hAnsi="宋体" w:hint="eastAsia"/>
          <w:bCs/>
          <w:color w:val="0000FF"/>
          <w:sz w:val="16"/>
          <w:szCs w:val="16"/>
        </w:rPr>
        <w:br/>
      </w:r>
      <w:r w:rsidRPr="000D4F2E">
        <w:rPr>
          <w:rFonts w:ascii="宋体" w:hAnsi="宋体" w:hint="eastAsia"/>
          <w:bCs/>
          <w:color w:val="0000FF"/>
          <w:sz w:val="16"/>
          <w:szCs w:val="16"/>
        </w:rPr>
        <w:t>通过上面的说明，我们很容易导出另一个结论，如果经常对字符串进行各种各样的修改，或者说，不可预见的修改，那么使用</w:t>
      </w:r>
      <w:r w:rsidRPr="000D4F2E">
        <w:rPr>
          <w:rFonts w:ascii="宋体" w:hAnsi="宋体" w:hint="eastAsia"/>
          <w:bCs/>
          <w:color w:val="0000FF"/>
          <w:sz w:val="16"/>
          <w:szCs w:val="16"/>
        </w:rPr>
        <w:t>String</w:t>
      </w:r>
      <w:r w:rsidRPr="000D4F2E">
        <w:rPr>
          <w:rFonts w:ascii="宋体" w:hAnsi="宋体" w:hint="eastAsia"/>
          <w:bCs/>
          <w:color w:val="0000FF"/>
          <w:sz w:val="16"/>
          <w:szCs w:val="16"/>
        </w:rPr>
        <w:t>来代表字符串的话会引起很大的内存开销。因为</w:t>
      </w:r>
      <w:r w:rsidRPr="000D4F2E">
        <w:rPr>
          <w:rFonts w:ascii="宋体" w:hAnsi="宋体" w:hint="eastAsia"/>
          <w:bCs/>
          <w:color w:val="0000FF"/>
          <w:sz w:val="16"/>
          <w:szCs w:val="16"/>
        </w:rPr>
        <w:t xml:space="preserve"> String</w:t>
      </w:r>
      <w:r w:rsidRPr="000D4F2E">
        <w:rPr>
          <w:rFonts w:ascii="宋体" w:hAnsi="宋体" w:hint="eastAsia"/>
          <w:bCs/>
          <w:color w:val="0000FF"/>
          <w:sz w:val="16"/>
          <w:szCs w:val="16"/>
        </w:rPr>
        <w:t>对象建立之后不能再改变，所以对于每一个不同的字符串，都需要一个</w:t>
      </w:r>
      <w:r w:rsidRPr="000D4F2E">
        <w:rPr>
          <w:rFonts w:ascii="宋体" w:hAnsi="宋体" w:hint="eastAsia"/>
          <w:bCs/>
          <w:color w:val="0000FF"/>
          <w:sz w:val="16"/>
          <w:szCs w:val="16"/>
        </w:rPr>
        <w:t>String</w:t>
      </w:r>
      <w:r w:rsidRPr="000D4F2E">
        <w:rPr>
          <w:rFonts w:ascii="宋体" w:hAnsi="宋体" w:hint="eastAsia"/>
          <w:bCs/>
          <w:color w:val="0000FF"/>
          <w:sz w:val="16"/>
          <w:szCs w:val="16"/>
        </w:rPr>
        <w:t>对象来表示。这时，应该考虑使用</w:t>
      </w:r>
      <w:r w:rsidRPr="000D4F2E">
        <w:rPr>
          <w:rFonts w:ascii="宋体" w:hAnsi="宋体" w:hint="eastAsia"/>
          <w:bCs/>
          <w:color w:val="0000FF"/>
          <w:sz w:val="16"/>
          <w:szCs w:val="16"/>
        </w:rPr>
        <w:t>StringBuffer</w:t>
      </w:r>
      <w:r w:rsidRPr="000D4F2E">
        <w:rPr>
          <w:rFonts w:ascii="宋体" w:hAnsi="宋体" w:hint="eastAsia"/>
          <w:bCs/>
          <w:color w:val="0000FF"/>
          <w:sz w:val="16"/>
          <w:szCs w:val="16"/>
        </w:rPr>
        <w:t>类，它允许修</w:t>
      </w:r>
      <w:r w:rsidRPr="000D4F2E">
        <w:rPr>
          <w:rFonts w:ascii="宋体" w:hAnsi="宋体" w:hint="eastAsia"/>
          <w:bCs/>
          <w:color w:val="0000FF"/>
          <w:sz w:val="16"/>
          <w:szCs w:val="16"/>
        </w:rPr>
        <w:t>改，而不是每个不同的字符串都要生成一个新的对象。并且，这两种类的对象转换十分容易。</w:t>
      </w:r>
      <w:r w:rsidRPr="000D4F2E">
        <w:rPr>
          <w:rFonts w:ascii="宋体" w:hAnsi="宋体" w:hint="eastAsia"/>
          <w:bCs/>
          <w:color w:val="0000FF"/>
          <w:sz w:val="16"/>
          <w:szCs w:val="16"/>
        </w:rPr>
        <w:br/>
      </w:r>
      <w:r w:rsidRPr="000D4F2E">
        <w:rPr>
          <w:rFonts w:ascii="宋体" w:hAnsi="宋体" w:hint="eastAsia"/>
          <w:bCs/>
          <w:color w:val="0000FF"/>
          <w:sz w:val="16"/>
          <w:szCs w:val="16"/>
        </w:rPr>
        <w:t>同时，我们还可以知道，如果要使用内容相同的字符串，不必每次都</w:t>
      </w:r>
      <w:r w:rsidRPr="000D4F2E">
        <w:rPr>
          <w:rFonts w:ascii="宋体" w:hAnsi="宋体" w:hint="eastAsia"/>
          <w:bCs/>
          <w:color w:val="0000FF"/>
          <w:sz w:val="16"/>
          <w:szCs w:val="16"/>
        </w:rPr>
        <w:t>new</w:t>
      </w:r>
      <w:r w:rsidRPr="000D4F2E">
        <w:rPr>
          <w:rFonts w:ascii="宋体" w:hAnsi="宋体" w:hint="eastAsia"/>
          <w:bCs/>
          <w:color w:val="0000FF"/>
          <w:sz w:val="16"/>
          <w:szCs w:val="16"/>
        </w:rPr>
        <w:t>一个</w:t>
      </w:r>
      <w:r w:rsidRPr="000D4F2E">
        <w:rPr>
          <w:rFonts w:ascii="宋体" w:hAnsi="宋体" w:hint="eastAsia"/>
          <w:bCs/>
          <w:color w:val="0000FF"/>
          <w:sz w:val="16"/>
          <w:szCs w:val="16"/>
        </w:rPr>
        <w:t>String</w:t>
      </w:r>
      <w:r w:rsidRPr="000D4F2E">
        <w:rPr>
          <w:rFonts w:ascii="宋体" w:hAnsi="宋体" w:hint="eastAsia"/>
          <w:bCs/>
          <w:color w:val="0000FF"/>
          <w:sz w:val="16"/>
          <w:szCs w:val="16"/>
        </w:rPr>
        <w:t>。例如我们要在构造器中对一个名叫</w:t>
      </w:r>
      <w:r w:rsidRPr="000D4F2E">
        <w:rPr>
          <w:rFonts w:ascii="宋体" w:hAnsi="宋体" w:hint="eastAsia"/>
          <w:bCs/>
          <w:color w:val="0000FF"/>
          <w:sz w:val="16"/>
          <w:szCs w:val="16"/>
        </w:rPr>
        <w:t>s</w:t>
      </w:r>
      <w:r w:rsidRPr="000D4F2E">
        <w:rPr>
          <w:rFonts w:ascii="宋体" w:hAnsi="宋体" w:hint="eastAsia"/>
          <w:bCs/>
          <w:color w:val="0000FF"/>
          <w:sz w:val="16"/>
          <w:szCs w:val="16"/>
        </w:rPr>
        <w:t>的</w:t>
      </w:r>
      <w:r w:rsidRPr="000D4F2E">
        <w:rPr>
          <w:rFonts w:ascii="宋体" w:hAnsi="宋体" w:hint="eastAsia"/>
          <w:bCs/>
          <w:color w:val="0000FF"/>
          <w:sz w:val="16"/>
          <w:szCs w:val="16"/>
        </w:rPr>
        <w:t>String</w:t>
      </w:r>
      <w:r w:rsidRPr="000D4F2E">
        <w:rPr>
          <w:rFonts w:ascii="宋体" w:hAnsi="宋体" w:hint="eastAsia"/>
          <w:bCs/>
          <w:color w:val="0000FF"/>
          <w:sz w:val="16"/>
          <w:szCs w:val="16"/>
        </w:rPr>
        <w:t>引用变量进行初始化，把它设置为初始值，应当这样做：</w:t>
      </w:r>
      <w:r w:rsidRPr="000D4F2E">
        <w:rPr>
          <w:rFonts w:ascii="宋体" w:hAnsi="宋体" w:hint="eastAsia"/>
          <w:bCs/>
          <w:color w:val="0000FF"/>
          <w:sz w:val="16"/>
          <w:szCs w:val="16"/>
        </w:rPr>
        <w:br/>
      </w:r>
      <w:r w:rsidRPr="000D4F2E">
        <w:rPr>
          <w:rFonts w:ascii="宋体" w:hAnsi="宋体" w:hint="eastAsia"/>
          <w:bCs/>
          <w:color w:val="0000FF"/>
          <w:sz w:val="16"/>
          <w:szCs w:val="16"/>
        </w:rPr>
        <w:t>public class Demo {</w:t>
      </w:r>
      <w:r w:rsidRPr="000D4F2E">
        <w:rPr>
          <w:rFonts w:ascii="宋体" w:hAnsi="宋体" w:hint="eastAsia"/>
          <w:bCs/>
          <w:color w:val="0000FF"/>
          <w:sz w:val="16"/>
          <w:szCs w:val="16"/>
        </w:rPr>
        <w:br/>
      </w:r>
      <w:r w:rsidRPr="000D4F2E">
        <w:rPr>
          <w:rFonts w:ascii="宋体" w:hAnsi="宋体" w:hint="eastAsia"/>
          <w:bCs/>
          <w:color w:val="0000FF"/>
          <w:sz w:val="16"/>
          <w:szCs w:val="16"/>
        </w:rPr>
        <w:t>private String s;</w:t>
      </w:r>
      <w:r w:rsidRPr="000D4F2E">
        <w:rPr>
          <w:rFonts w:ascii="宋体" w:hAnsi="宋体" w:hint="eastAsia"/>
          <w:bCs/>
          <w:color w:val="0000FF"/>
          <w:sz w:val="16"/>
          <w:szCs w:val="16"/>
        </w:rPr>
        <w:br/>
      </w:r>
      <w:r w:rsidRPr="000D4F2E">
        <w:rPr>
          <w:rFonts w:ascii="宋体" w:hAnsi="宋体" w:hint="eastAsia"/>
          <w:bCs/>
          <w:color w:val="0000FF"/>
          <w:sz w:val="16"/>
          <w:szCs w:val="16"/>
        </w:rPr>
        <w:t>...</w:t>
      </w:r>
      <w:r w:rsidRPr="000D4F2E">
        <w:rPr>
          <w:rFonts w:ascii="宋体" w:hAnsi="宋体" w:hint="eastAsia"/>
          <w:bCs/>
          <w:color w:val="0000FF"/>
          <w:sz w:val="16"/>
          <w:szCs w:val="16"/>
        </w:rPr>
        <w:br/>
      </w:r>
      <w:r w:rsidRPr="000D4F2E">
        <w:rPr>
          <w:rFonts w:ascii="宋体" w:hAnsi="宋体" w:hint="eastAsia"/>
          <w:bCs/>
          <w:color w:val="0000FF"/>
          <w:sz w:val="16"/>
          <w:szCs w:val="16"/>
        </w:rPr>
        <w:t>public Demo {</w:t>
      </w:r>
      <w:r w:rsidRPr="000D4F2E">
        <w:rPr>
          <w:rFonts w:ascii="宋体" w:hAnsi="宋体" w:hint="eastAsia"/>
          <w:bCs/>
          <w:color w:val="0000FF"/>
          <w:sz w:val="16"/>
          <w:szCs w:val="16"/>
        </w:rPr>
        <w:br/>
      </w:r>
      <w:r w:rsidRPr="000D4F2E">
        <w:rPr>
          <w:rFonts w:ascii="宋体" w:hAnsi="宋体" w:hint="eastAsia"/>
          <w:bCs/>
          <w:color w:val="0000FF"/>
          <w:sz w:val="16"/>
          <w:szCs w:val="16"/>
        </w:rPr>
        <w:t>s = "Initial Value";</w:t>
      </w:r>
      <w:r w:rsidRPr="000D4F2E">
        <w:rPr>
          <w:rFonts w:ascii="宋体" w:hAnsi="宋体" w:hint="eastAsia"/>
          <w:bCs/>
          <w:color w:val="0000FF"/>
          <w:sz w:val="16"/>
          <w:szCs w:val="16"/>
        </w:rPr>
        <w:br/>
      </w:r>
      <w:r w:rsidRPr="000D4F2E">
        <w:rPr>
          <w:rFonts w:ascii="宋体" w:hAnsi="宋体" w:hint="eastAsia"/>
          <w:bCs/>
          <w:color w:val="0000FF"/>
          <w:sz w:val="16"/>
          <w:szCs w:val="16"/>
        </w:rPr>
        <w:t>}</w:t>
      </w:r>
      <w:r w:rsidRPr="000D4F2E">
        <w:rPr>
          <w:rFonts w:ascii="宋体" w:hAnsi="宋体" w:hint="eastAsia"/>
          <w:bCs/>
          <w:color w:val="0000FF"/>
          <w:sz w:val="16"/>
          <w:szCs w:val="16"/>
        </w:rPr>
        <w:br/>
      </w:r>
      <w:r w:rsidRPr="000D4F2E">
        <w:rPr>
          <w:rFonts w:ascii="宋体" w:hAnsi="宋体" w:hint="eastAsia"/>
          <w:bCs/>
          <w:color w:val="0000FF"/>
          <w:sz w:val="16"/>
          <w:szCs w:val="16"/>
        </w:rPr>
        <w:lastRenderedPageBreak/>
        <w:t>...</w:t>
      </w:r>
      <w:r w:rsidRPr="000D4F2E">
        <w:rPr>
          <w:rFonts w:ascii="宋体" w:hAnsi="宋体" w:hint="eastAsia"/>
          <w:bCs/>
          <w:color w:val="0000FF"/>
          <w:sz w:val="16"/>
          <w:szCs w:val="16"/>
        </w:rPr>
        <w:br/>
      </w:r>
      <w:r w:rsidRPr="000D4F2E">
        <w:rPr>
          <w:rFonts w:ascii="宋体" w:hAnsi="宋体" w:hint="eastAsia"/>
          <w:bCs/>
          <w:color w:val="0000FF"/>
          <w:sz w:val="16"/>
          <w:szCs w:val="16"/>
        </w:rPr>
        <w:t>}</w:t>
      </w:r>
      <w:r w:rsidRPr="000D4F2E">
        <w:rPr>
          <w:rFonts w:ascii="宋体" w:hAnsi="宋体" w:hint="eastAsia"/>
          <w:bCs/>
          <w:color w:val="0000FF"/>
          <w:sz w:val="16"/>
          <w:szCs w:val="16"/>
        </w:rPr>
        <w:br/>
      </w:r>
      <w:r w:rsidRPr="000D4F2E">
        <w:rPr>
          <w:rFonts w:ascii="宋体" w:hAnsi="宋体" w:hint="eastAsia"/>
          <w:bCs/>
          <w:color w:val="0000FF"/>
          <w:sz w:val="16"/>
          <w:szCs w:val="16"/>
        </w:rPr>
        <w:t>而非</w:t>
      </w:r>
      <w:r w:rsidRPr="000D4F2E">
        <w:rPr>
          <w:rFonts w:ascii="宋体" w:hAnsi="宋体" w:hint="eastAsia"/>
          <w:bCs/>
          <w:color w:val="0000FF"/>
          <w:sz w:val="16"/>
          <w:szCs w:val="16"/>
        </w:rPr>
        <w:br/>
      </w:r>
      <w:r w:rsidRPr="000D4F2E">
        <w:rPr>
          <w:rFonts w:ascii="宋体" w:hAnsi="宋体" w:hint="eastAsia"/>
          <w:bCs/>
          <w:color w:val="0000FF"/>
          <w:sz w:val="16"/>
          <w:szCs w:val="16"/>
        </w:rPr>
        <w:t>s = new String("Initial Value");</w:t>
      </w:r>
      <w:r w:rsidRPr="000D4F2E">
        <w:rPr>
          <w:rFonts w:ascii="宋体" w:hAnsi="宋体" w:hint="eastAsia"/>
          <w:bCs/>
          <w:color w:val="0000FF"/>
          <w:sz w:val="16"/>
          <w:szCs w:val="16"/>
        </w:rPr>
        <w:br/>
      </w:r>
      <w:r w:rsidRPr="000D4F2E">
        <w:rPr>
          <w:rFonts w:ascii="宋体" w:hAnsi="宋体" w:hint="eastAsia"/>
          <w:bCs/>
          <w:color w:val="0000FF"/>
          <w:sz w:val="16"/>
          <w:szCs w:val="16"/>
        </w:rPr>
        <w:t>后者</w:t>
      </w:r>
      <w:r w:rsidRPr="000D4F2E">
        <w:rPr>
          <w:rFonts w:ascii="宋体" w:hAnsi="宋体" w:hint="eastAsia"/>
          <w:bCs/>
          <w:color w:val="0000FF"/>
          <w:sz w:val="16"/>
          <w:szCs w:val="16"/>
        </w:rPr>
        <w:t>每次都会调用构造器，生成新对象，性能低下且内存开销大，并且没有意义，因为</w:t>
      </w:r>
      <w:r w:rsidRPr="000D4F2E">
        <w:rPr>
          <w:rFonts w:ascii="宋体" w:hAnsi="宋体" w:hint="eastAsia"/>
          <w:bCs/>
          <w:color w:val="0000FF"/>
          <w:sz w:val="16"/>
          <w:szCs w:val="16"/>
        </w:rPr>
        <w:t>String</w:t>
      </w:r>
      <w:r w:rsidRPr="000D4F2E">
        <w:rPr>
          <w:rFonts w:ascii="宋体" w:hAnsi="宋体" w:hint="eastAsia"/>
          <w:bCs/>
          <w:color w:val="0000FF"/>
          <w:sz w:val="16"/>
          <w:szCs w:val="16"/>
        </w:rPr>
        <w:t>对象不可改变，所以对于内容相同的字符串，只要一个</w:t>
      </w:r>
      <w:r w:rsidRPr="000D4F2E">
        <w:rPr>
          <w:rFonts w:ascii="宋体" w:hAnsi="宋体" w:hint="eastAsia"/>
          <w:bCs/>
          <w:color w:val="0000FF"/>
          <w:sz w:val="16"/>
          <w:szCs w:val="16"/>
        </w:rPr>
        <w:t>String</w:t>
      </w:r>
      <w:r w:rsidRPr="000D4F2E">
        <w:rPr>
          <w:rFonts w:ascii="宋体" w:hAnsi="宋体" w:hint="eastAsia"/>
          <w:bCs/>
          <w:color w:val="0000FF"/>
          <w:sz w:val="16"/>
          <w:szCs w:val="16"/>
        </w:rPr>
        <w:t>对象来表示就可以了。也就说，多次调用上面的构造器创建多个对象，他们的</w:t>
      </w:r>
      <w:r w:rsidRPr="000D4F2E">
        <w:rPr>
          <w:rFonts w:ascii="宋体" w:hAnsi="宋体" w:hint="eastAsia"/>
          <w:bCs/>
          <w:color w:val="0000FF"/>
          <w:sz w:val="16"/>
          <w:szCs w:val="16"/>
        </w:rPr>
        <w:t>String</w:t>
      </w:r>
      <w:r w:rsidRPr="000D4F2E">
        <w:rPr>
          <w:rFonts w:ascii="宋体" w:hAnsi="宋体" w:hint="eastAsia"/>
          <w:bCs/>
          <w:color w:val="0000FF"/>
          <w:sz w:val="16"/>
          <w:szCs w:val="16"/>
        </w:rPr>
        <w:t>类型属性</w:t>
      </w:r>
      <w:r w:rsidRPr="000D4F2E">
        <w:rPr>
          <w:rFonts w:ascii="宋体" w:hAnsi="宋体" w:hint="eastAsia"/>
          <w:bCs/>
          <w:color w:val="0000FF"/>
          <w:sz w:val="16"/>
          <w:szCs w:val="16"/>
        </w:rPr>
        <w:t>s</w:t>
      </w:r>
      <w:r w:rsidRPr="000D4F2E">
        <w:rPr>
          <w:rFonts w:ascii="宋体" w:hAnsi="宋体" w:hint="eastAsia"/>
          <w:bCs/>
          <w:color w:val="0000FF"/>
          <w:sz w:val="16"/>
          <w:szCs w:val="16"/>
        </w:rPr>
        <w:t>都指向同一个对象。</w:t>
      </w:r>
      <w:r w:rsidRPr="000D4F2E">
        <w:rPr>
          <w:rFonts w:ascii="宋体" w:hAnsi="宋体" w:hint="eastAsia"/>
          <w:bCs/>
          <w:color w:val="0000FF"/>
          <w:sz w:val="16"/>
          <w:szCs w:val="16"/>
        </w:rPr>
        <w:br/>
      </w:r>
      <w:r w:rsidRPr="000D4F2E">
        <w:rPr>
          <w:rFonts w:ascii="宋体" w:hAnsi="宋体" w:hint="eastAsia"/>
          <w:bCs/>
          <w:color w:val="0000FF"/>
          <w:sz w:val="16"/>
          <w:szCs w:val="16"/>
        </w:rPr>
        <w:t>上面的结论还基于这样一个事实：对于字符串常量，如果内容相同，</w:t>
      </w:r>
      <w:r w:rsidRPr="000D4F2E">
        <w:rPr>
          <w:rFonts w:ascii="宋体" w:hAnsi="宋体" w:hint="eastAsia"/>
          <w:bCs/>
          <w:color w:val="0000FF"/>
          <w:sz w:val="16"/>
          <w:szCs w:val="16"/>
        </w:rPr>
        <w:t>Java</w:t>
      </w:r>
      <w:r w:rsidRPr="000D4F2E">
        <w:rPr>
          <w:rFonts w:ascii="宋体" w:hAnsi="宋体" w:hint="eastAsia"/>
          <w:bCs/>
          <w:color w:val="0000FF"/>
          <w:sz w:val="16"/>
          <w:szCs w:val="16"/>
        </w:rPr>
        <w:t>认为它们代表同一个</w:t>
      </w:r>
      <w:r w:rsidRPr="000D4F2E">
        <w:rPr>
          <w:rFonts w:ascii="宋体" w:hAnsi="宋体" w:hint="eastAsia"/>
          <w:bCs/>
          <w:color w:val="0000FF"/>
          <w:sz w:val="16"/>
          <w:szCs w:val="16"/>
        </w:rPr>
        <w:t>String</w:t>
      </w:r>
      <w:r w:rsidRPr="000D4F2E">
        <w:rPr>
          <w:rFonts w:ascii="宋体" w:hAnsi="宋体" w:hint="eastAsia"/>
          <w:bCs/>
          <w:color w:val="0000FF"/>
          <w:sz w:val="16"/>
          <w:szCs w:val="16"/>
        </w:rPr>
        <w:t>对象。而用关键字</w:t>
      </w:r>
      <w:r w:rsidRPr="000D4F2E">
        <w:rPr>
          <w:rFonts w:ascii="宋体" w:hAnsi="宋体" w:hint="eastAsia"/>
          <w:bCs/>
          <w:color w:val="0000FF"/>
          <w:sz w:val="16"/>
          <w:szCs w:val="16"/>
        </w:rPr>
        <w:t>new</w:t>
      </w:r>
      <w:r w:rsidRPr="000D4F2E">
        <w:rPr>
          <w:rFonts w:ascii="宋体" w:hAnsi="宋体" w:hint="eastAsia"/>
          <w:bCs/>
          <w:color w:val="0000FF"/>
          <w:sz w:val="16"/>
          <w:szCs w:val="16"/>
        </w:rPr>
        <w:t>调用构造器，总是会创建一个新的对象，无论内容是否相同。</w:t>
      </w:r>
      <w:r w:rsidRPr="000D4F2E">
        <w:rPr>
          <w:rFonts w:ascii="宋体" w:hAnsi="宋体" w:hint="eastAsia"/>
          <w:bCs/>
          <w:color w:val="0000FF"/>
          <w:sz w:val="16"/>
          <w:szCs w:val="16"/>
        </w:rPr>
        <w:br/>
      </w:r>
      <w:r w:rsidRPr="000D4F2E">
        <w:rPr>
          <w:rFonts w:ascii="宋体" w:hAnsi="宋体" w:hint="eastAsia"/>
          <w:bCs/>
          <w:color w:val="0000FF"/>
          <w:sz w:val="16"/>
          <w:szCs w:val="16"/>
        </w:rPr>
        <w:t>至于为什么要把</w:t>
      </w:r>
      <w:r w:rsidRPr="000D4F2E">
        <w:rPr>
          <w:rFonts w:ascii="宋体" w:hAnsi="宋体" w:hint="eastAsia"/>
          <w:bCs/>
          <w:color w:val="0000FF"/>
          <w:sz w:val="16"/>
          <w:szCs w:val="16"/>
        </w:rPr>
        <w:t>String</w:t>
      </w:r>
      <w:r w:rsidRPr="000D4F2E">
        <w:rPr>
          <w:rFonts w:ascii="宋体" w:hAnsi="宋体" w:hint="eastAsia"/>
          <w:bCs/>
          <w:color w:val="0000FF"/>
          <w:sz w:val="16"/>
          <w:szCs w:val="16"/>
        </w:rPr>
        <w:t>类设计成不可变类，是它的用途决定的。其实不只</w:t>
      </w:r>
      <w:r w:rsidRPr="000D4F2E">
        <w:rPr>
          <w:rFonts w:ascii="宋体" w:hAnsi="宋体" w:hint="eastAsia"/>
          <w:bCs/>
          <w:color w:val="0000FF"/>
          <w:sz w:val="16"/>
          <w:szCs w:val="16"/>
        </w:rPr>
        <w:t>String</w:t>
      </w:r>
      <w:r w:rsidRPr="000D4F2E">
        <w:rPr>
          <w:rFonts w:ascii="宋体" w:hAnsi="宋体" w:hint="eastAsia"/>
          <w:bCs/>
          <w:color w:val="0000FF"/>
          <w:sz w:val="16"/>
          <w:szCs w:val="16"/>
        </w:rPr>
        <w:t>，很多</w:t>
      </w:r>
      <w:r w:rsidRPr="000D4F2E">
        <w:rPr>
          <w:rFonts w:ascii="宋体" w:hAnsi="宋体" w:hint="eastAsia"/>
          <w:bCs/>
          <w:color w:val="0000FF"/>
          <w:sz w:val="16"/>
          <w:szCs w:val="16"/>
        </w:rPr>
        <w:t>Java</w:t>
      </w:r>
      <w:r w:rsidRPr="000D4F2E">
        <w:rPr>
          <w:rFonts w:ascii="宋体" w:hAnsi="宋体" w:hint="eastAsia"/>
          <w:bCs/>
          <w:color w:val="0000FF"/>
          <w:sz w:val="16"/>
          <w:szCs w:val="16"/>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sidRPr="000D4F2E">
        <w:rPr>
          <w:rFonts w:ascii="宋体" w:hAnsi="宋体" w:hint="eastAsia"/>
          <w:bCs/>
          <w:color w:val="0000FF"/>
          <w:sz w:val="16"/>
          <w:szCs w:val="16"/>
        </w:rPr>
        <w:t>Java</w:t>
      </w:r>
      <w:r w:rsidRPr="000D4F2E">
        <w:rPr>
          <w:rFonts w:ascii="宋体" w:hAnsi="宋体" w:hint="eastAsia"/>
          <w:bCs/>
          <w:color w:val="0000FF"/>
          <w:sz w:val="16"/>
          <w:szCs w:val="16"/>
        </w:rPr>
        <w:t>标准类库还提供了一个可变版本，即</w:t>
      </w:r>
      <w:r w:rsidRPr="000D4F2E">
        <w:rPr>
          <w:rFonts w:ascii="宋体" w:hAnsi="宋体" w:hint="eastAsia"/>
          <w:bCs/>
          <w:color w:val="0000FF"/>
          <w:sz w:val="16"/>
          <w:szCs w:val="16"/>
        </w:rPr>
        <w:t xml:space="preserve"> StringBuffer</w:t>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Jdk</w:t>
      </w:r>
      <w:r w:rsidRPr="000D4F2E">
        <w:rPr>
          <w:rFonts w:ascii="宋体" w:hAnsi="宋体" w:hint="eastAsia"/>
          <w:b/>
          <w:bCs/>
          <w:sz w:val="16"/>
          <w:szCs w:val="16"/>
        </w:rPr>
        <w:t>1.5</w:t>
      </w:r>
      <w:r w:rsidRPr="000D4F2E">
        <w:rPr>
          <w:rFonts w:ascii="宋体" w:hAnsi="宋体" w:hint="eastAsia"/>
          <w:b/>
          <w:bCs/>
          <w:sz w:val="16"/>
          <w:szCs w:val="16"/>
          <w:lang w:val="pt-PT"/>
        </w:rPr>
        <w:t>的新特性？</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
          <w:color w:val="FF0000"/>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JDK1.5</w:t>
      </w:r>
      <w:r w:rsidRPr="000D4F2E">
        <w:rPr>
          <w:rFonts w:ascii="宋体" w:hAnsi="宋体" w:hint="eastAsia"/>
          <w:sz w:val="16"/>
          <w:szCs w:val="16"/>
        </w:rPr>
        <w:t>的一个重要主题就是通过新增一些特性来简化开发，这些特性主要包括：</w:t>
      </w:r>
      <w:r w:rsidRPr="000D4F2E">
        <w:rPr>
          <w:rFonts w:ascii="宋体" w:hAnsi="宋体" w:hint="eastAsia"/>
          <w:b/>
          <w:color w:val="FF0000"/>
          <w:sz w:val="16"/>
          <w:szCs w:val="16"/>
        </w:rPr>
        <w:t>泛型、</w:t>
      </w:r>
      <w:r w:rsidRPr="000D4F2E">
        <w:rPr>
          <w:rFonts w:ascii="宋体" w:hAnsi="宋体" w:hint="eastAsia"/>
          <w:b/>
          <w:color w:val="FF0000"/>
          <w:sz w:val="16"/>
          <w:szCs w:val="16"/>
        </w:rPr>
        <w:t>ForEa</w:t>
      </w:r>
      <w:r w:rsidRPr="000D4F2E">
        <w:rPr>
          <w:rFonts w:ascii="宋体" w:hAnsi="宋体" w:hint="eastAsia"/>
          <w:b/>
          <w:color w:val="FF0000"/>
          <w:sz w:val="16"/>
          <w:szCs w:val="16"/>
        </w:rPr>
        <w:t>ch</w:t>
      </w:r>
      <w:r w:rsidRPr="000D4F2E">
        <w:rPr>
          <w:rFonts w:ascii="宋体" w:hAnsi="宋体" w:hint="eastAsia"/>
          <w:b/>
          <w:color w:val="FF0000"/>
          <w:sz w:val="16"/>
          <w:szCs w:val="16"/>
        </w:rPr>
        <w:t>循环、自动装包</w:t>
      </w:r>
      <w:r w:rsidRPr="000D4F2E">
        <w:rPr>
          <w:rFonts w:ascii="宋体" w:hAnsi="宋体" w:hint="eastAsia"/>
          <w:b/>
          <w:color w:val="FF0000"/>
          <w:sz w:val="16"/>
          <w:szCs w:val="16"/>
        </w:rPr>
        <w:t>/</w:t>
      </w:r>
      <w:r w:rsidRPr="000D4F2E">
        <w:rPr>
          <w:rFonts w:ascii="宋体" w:hAnsi="宋体" w:hint="eastAsia"/>
          <w:b/>
          <w:color w:val="FF0000"/>
          <w:sz w:val="16"/>
          <w:szCs w:val="16"/>
        </w:rPr>
        <w:t>拆包、枚举、可变参数、静态导入这些。</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面向对象的特征有哪些方面？</w:t>
      </w:r>
    </w:p>
    <w:p w:rsidR="00000000" w:rsidRPr="000D4F2E" w:rsidRDefault="00FC10D3" w:rsidP="000D4F2E">
      <w:pPr>
        <w:ind w:firstLine="360"/>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面向对象的编程语言有封装、继承</w:t>
      </w:r>
      <w:r w:rsidRPr="000D4F2E">
        <w:rPr>
          <w:rFonts w:ascii="宋体" w:hAnsi="宋体" w:hint="eastAsia"/>
          <w:bCs/>
          <w:sz w:val="16"/>
          <w:szCs w:val="16"/>
        </w:rPr>
        <w:t xml:space="preserve"> </w:t>
      </w:r>
      <w:r w:rsidRPr="000D4F2E">
        <w:rPr>
          <w:rFonts w:ascii="宋体" w:hAnsi="宋体" w:hint="eastAsia"/>
          <w:bCs/>
          <w:sz w:val="16"/>
          <w:szCs w:val="16"/>
        </w:rPr>
        <w:t>、多态等</w:t>
      </w:r>
      <w:r w:rsidRPr="000D4F2E">
        <w:rPr>
          <w:rFonts w:ascii="宋体" w:hAnsi="宋体" w:hint="eastAsia"/>
          <w:bCs/>
          <w:sz w:val="16"/>
          <w:szCs w:val="16"/>
        </w:rPr>
        <w:t>3</w:t>
      </w:r>
      <w:r w:rsidRPr="000D4F2E">
        <w:rPr>
          <w:rFonts w:ascii="宋体" w:hAnsi="宋体" w:hint="eastAsia"/>
          <w:bCs/>
          <w:sz w:val="16"/>
          <w:szCs w:val="16"/>
        </w:rPr>
        <w:t>个主要的特征。</w:t>
      </w:r>
    </w:p>
    <w:p w:rsidR="00000000" w:rsidRPr="000D4F2E" w:rsidRDefault="00FC10D3" w:rsidP="00FC10D3">
      <w:pPr>
        <w:numPr>
          <w:ilvl w:val="0"/>
          <w:numId w:val="6"/>
        </w:numPr>
        <w:tabs>
          <w:tab w:val="left" w:pos="840"/>
          <w:tab w:val="left" w:pos="1200"/>
        </w:tabs>
        <w:ind w:left="840"/>
        <w:contextualSpacing/>
        <w:rPr>
          <w:rFonts w:ascii="宋体" w:hAnsi="宋体" w:hint="eastAsia"/>
          <w:b/>
          <w:bCs/>
          <w:color w:val="FF0000"/>
          <w:sz w:val="16"/>
          <w:szCs w:val="16"/>
        </w:rPr>
      </w:pPr>
      <w:r w:rsidRPr="000D4F2E">
        <w:rPr>
          <w:rFonts w:ascii="宋体" w:hAnsi="宋体" w:hint="eastAsia"/>
          <w:b/>
          <w:bCs/>
          <w:color w:val="FF0000"/>
          <w:sz w:val="16"/>
          <w:szCs w:val="16"/>
        </w:rPr>
        <w:t>封装</w:t>
      </w:r>
    </w:p>
    <w:p w:rsidR="00000000" w:rsidRPr="000D4F2E" w:rsidRDefault="00FC10D3" w:rsidP="00FC10D3">
      <w:pPr>
        <w:numPr>
          <w:ilvl w:val="0"/>
          <w:numId w:val="6"/>
        </w:numPr>
        <w:tabs>
          <w:tab w:val="left" w:pos="840"/>
          <w:tab w:val="left" w:pos="1200"/>
        </w:tabs>
        <w:ind w:left="840"/>
        <w:contextualSpacing/>
        <w:rPr>
          <w:rFonts w:ascii="宋体" w:hAnsi="宋体" w:hint="eastAsia"/>
          <w:bCs/>
          <w:color w:val="FF0000"/>
          <w:sz w:val="16"/>
          <w:szCs w:val="16"/>
        </w:rPr>
      </w:pPr>
      <w:r w:rsidRPr="000D4F2E">
        <w:rPr>
          <w:rFonts w:ascii="宋体" w:hAnsi="宋体" w:hint="eastAsia"/>
          <w:bCs/>
          <w:color w:val="FF0000"/>
          <w:sz w:val="16"/>
          <w:szCs w:val="16"/>
        </w:rPr>
        <w:lastRenderedPageBreak/>
        <w:t>将其具体的属性和方法的实现隐藏起来</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只提供方法的调用）</w:t>
      </w:r>
    </w:p>
    <w:p w:rsidR="00000000" w:rsidRPr="000D4F2E" w:rsidRDefault="00FC10D3" w:rsidP="000D4F2E">
      <w:pPr>
        <w:ind w:firstLine="360"/>
        <w:contextualSpacing/>
        <w:rPr>
          <w:rFonts w:ascii="宋体" w:hAnsi="宋体" w:hint="eastAsia"/>
          <w:bCs/>
          <w:sz w:val="16"/>
          <w:szCs w:val="16"/>
        </w:rPr>
      </w:pPr>
      <w:r w:rsidRPr="000D4F2E">
        <w:rPr>
          <w:rFonts w:ascii="宋体" w:hAnsi="宋体" w:cs="Arial" w:hint="eastAsia"/>
          <w:bCs/>
          <w:sz w:val="16"/>
          <w:szCs w:val="16"/>
        </w:rPr>
        <w:t>封装是保证软件部件具有优良的模块性的基础，封装的目标就是要实现软件部件的“高内聚、低耦合”，防止程序相互依赖性而带来的变动影响。</w:t>
      </w:r>
      <w:r w:rsidRPr="000D4F2E">
        <w:rPr>
          <w:rFonts w:ascii="宋体" w:hAnsi="宋体" w:hint="eastAsia"/>
          <w:bCs/>
          <w:sz w:val="16"/>
          <w:szCs w:val="16"/>
        </w:rPr>
        <w:t>面向对象的封装就是把描述一个对象的属性和行为的代码封装在一个“模块”中，也就是一个类中，属性用变量定义，行为用方法进行定义，方法可以直接访问同一个对象中</w:t>
      </w:r>
      <w:r w:rsidRPr="000D4F2E">
        <w:rPr>
          <w:rFonts w:ascii="宋体" w:hAnsi="宋体" w:hint="eastAsia"/>
          <w:bCs/>
          <w:sz w:val="16"/>
          <w:szCs w:val="16"/>
        </w:rPr>
        <w:t>的属性。</w:t>
      </w:r>
    </w:p>
    <w:p w:rsidR="00000000" w:rsidRPr="000D4F2E" w:rsidRDefault="00FC10D3" w:rsidP="00FC10D3">
      <w:pPr>
        <w:numPr>
          <w:ilvl w:val="0"/>
          <w:numId w:val="6"/>
        </w:numPr>
        <w:tabs>
          <w:tab w:val="left" w:pos="840"/>
          <w:tab w:val="left" w:pos="1200"/>
        </w:tabs>
        <w:ind w:left="840"/>
        <w:contextualSpacing/>
        <w:rPr>
          <w:rFonts w:ascii="宋体" w:hAnsi="宋体" w:hint="eastAsia"/>
          <w:b/>
          <w:bCs/>
          <w:color w:val="FF0000"/>
          <w:sz w:val="16"/>
          <w:szCs w:val="16"/>
        </w:rPr>
      </w:pPr>
      <w:r w:rsidRPr="000D4F2E">
        <w:rPr>
          <w:rFonts w:ascii="宋体" w:hAnsi="宋体" w:hint="eastAsia"/>
          <w:b/>
          <w:bCs/>
          <w:color w:val="FF0000"/>
          <w:sz w:val="16"/>
          <w:szCs w:val="16"/>
        </w:rPr>
        <w:t>继承</w:t>
      </w:r>
    </w:p>
    <w:p w:rsidR="00000000" w:rsidRPr="000D4F2E" w:rsidRDefault="00FC10D3" w:rsidP="00FC10D3">
      <w:pPr>
        <w:numPr>
          <w:ilvl w:val="0"/>
          <w:numId w:val="6"/>
        </w:numPr>
        <w:tabs>
          <w:tab w:val="left" w:pos="840"/>
          <w:tab w:val="left" w:pos="1200"/>
        </w:tabs>
        <w:ind w:left="840"/>
        <w:contextualSpacing/>
        <w:rPr>
          <w:rFonts w:ascii="宋体" w:hAnsi="宋体" w:hint="eastAsia"/>
          <w:bCs/>
          <w:color w:val="FF0000"/>
          <w:sz w:val="16"/>
          <w:szCs w:val="16"/>
        </w:rPr>
      </w:pPr>
      <w:r w:rsidRPr="000D4F2E">
        <w:rPr>
          <w:rFonts w:ascii="宋体" w:hAnsi="宋体" w:hint="eastAsia"/>
          <w:bCs/>
          <w:color w:val="FF0000"/>
          <w:sz w:val="16"/>
          <w:szCs w:val="16"/>
        </w:rPr>
        <w:t>将已有的方法和属性和方法保留</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再加上自己特有的的属性和方法形成一个新类</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即继承</w:t>
      </w:r>
    </w:p>
    <w:p w:rsidR="00000000" w:rsidRPr="000D4F2E" w:rsidRDefault="00FC10D3" w:rsidP="000D4F2E">
      <w:pPr>
        <w:ind w:firstLine="360"/>
        <w:contextualSpacing/>
        <w:rPr>
          <w:rFonts w:ascii="宋体" w:hAnsi="宋体" w:hint="eastAsia"/>
          <w:bCs/>
          <w:sz w:val="16"/>
          <w:szCs w:val="16"/>
        </w:rPr>
      </w:pPr>
      <w:r w:rsidRPr="000D4F2E">
        <w:rPr>
          <w:rFonts w:ascii="宋体" w:hAnsi="宋体" w:cs="Arial" w:hint="eastAsia"/>
          <w:bCs/>
          <w:sz w:val="16"/>
          <w:szCs w:val="16"/>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p>
    <w:p w:rsidR="00000000" w:rsidRPr="000D4F2E" w:rsidRDefault="00FC10D3" w:rsidP="00FC10D3">
      <w:pPr>
        <w:numPr>
          <w:ilvl w:val="0"/>
          <w:numId w:val="6"/>
        </w:numPr>
        <w:tabs>
          <w:tab w:val="left" w:pos="840"/>
          <w:tab w:val="left" w:pos="1200"/>
        </w:tabs>
        <w:ind w:left="840"/>
        <w:contextualSpacing/>
        <w:rPr>
          <w:rFonts w:ascii="宋体" w:hAnsi="宋体" w:hint="eastAsia"/>
          <w:b/>
          <w:bCs/>
          <w:color w:val="FF0000"/>
          <w:sz w:val="16"/>
          <w:szCs w:val="16"/>
        </w:rPr>
      </w:pPr>
      <w:r w:rsidRPr="000D4F2E">
        <w:rPr>
          <w:rFonts w:ascii="宋体" w:hAnsi="宋体" w:hint="eastAsia"/>
          <w:b/>
          <w:bCs/>
          <w:color w:val="FF0000"/>
          <w:sz w:val="16"/>
          <w:szCs w:val="16"/>
        </w:rPr>
        <w:t>多态（分为重写和重载）</w:t>
      </w:r>
    </w:p>
    <w:p w:rsidR="00000000" w:rsidRPr="000D4F2E" w:rsidRDefault="00FC10D3" w:rsidP="00FC10D3">
      <w:pPr>
        <w:numPr>
          <w:ilvl w:val="0"/>
          <w:numId w:val="6"/>
        </w:numPr>
        <w:tabs>
          <w:tab w:val="left" w:pos="840"/>
          <w:tab w:val="left" w:pos="1200"/>
        </w:tabs>
        <w:ind w:left="840"/>
        <w:contextualSpacing/>
        <w:rPr>
          <w:rFonts w:ascii="宋体" w:hAnsi="宋体" w:hint="eastAsia"/>
          <w:bCs/>
          <w:color w:val="FF0000"/>
          <w:sz w:val="16"/>
          <w:szCs w:val="16"/>
        </w:rPr>
      </w:pPr>
      <w:r w:rsidRPr="000D4F2E">
        <w:rPr>
          <w:rFonts w:ascii="宋体" w:hAnsi="宋体" w:hint="eastAsia"/>
          <w:bCs/>
          <w:color w:val="FF0000"/>
          <w:sz w:val="16"/>
          <w:szCs w:val="16"/>
        </w:rPr>
        <w:t>重写：子类和父类具有相同的方法名和参数</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返回值类型，即子类重写父类的方法</w:t>
      </w:r>
    </w:p>
    <w:p w:rsidR="00000000" w:rsidRPr="000D4F2E" w:rsidRDefault="00FC10D3" w:rsidP="00FC10D3">
      <w:pPr>
        <w:numPr>
          <w:ilvl w:val="0"/>
          <w:numId w:val="6"/>
        </w:numPr>
        <w:tabs>
          <w:tab w:val="left" w:pos="840"/>
          <w:tab w:val="left" w:pos="1200"/>
        </w:tabs>
        <w:ind w:left="840"/>
        <w:contextualSpacing/>
        <w:rPr>
          <w:rFonts w:ascii="宋体" w:hAnsi="宋体" w:hint="eastAsia"/>
          <w:bCs/>
          <w:color w:val="FF0000"/>
          <w:sz w:val="16"/>
          <w:szCs w:val="16"/>
        </w:rPr>
      </w:pPr>
      <w:r w:rsidRPr="000D4F2E">
        <w:rPr>
          <w:rFonts w:ascii="宋体" w:hAnsi="宋体" w:hint="eastAsia"/>
          <w:bCs/>
          <w:color w:val="FF0000"/>
          <w:sz w:val="16"/>
          <w:szCs w:val="16"/>
        </w:rPr>
        <w:t>重载：在同一类中方法名相同</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方法的参</w:t>
      </w:r>
      <w:r w:rsidRPr="000D4F2E">
        <w:rPr>
          <w:rFonts w:ascii="宋体" w:hAnsi="宋体" w:hint="eastAsia"/>
          <w:bCs/>
          <w:color w:val="FF0000"/>
          <w:sz w:val="16"/>
          <w:szCs w:val="16"/>
        </w:rPr>
        <w:t>数类型</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或个数不同</w:t>
      </w:r>
    </w:p>
    <w:p w:rsidR="00000000" w:rsidRPr="000D4F2E" w:rsidRDefault="00FC10D3" w:rsidP="000D4F2E">
      <w:pPr>
        <w:ind w:firstLine="360"/>
        <w:contextualSpacing/>
        <w:rPr>
          <w:rFonts w:ascii="宋体" w:hAnsi="宋体" w:hint="eastAsia"/>
          <w:bCs/>
          <w:sz w:val="16"/>
          <w:szCs w:val="16"/>
        </w:rPr>
      </w:pPr>
      <w:r w:rsidRPr="000D4F2E">
        <w:rPr>
          <w:rFonts w:ascii="宋体" w:hAnsi="宋体" w:cs="Arial" w:hint="eastAsia"/>
          <w:bCs/>
          <w:sz w:val="16"/>
          <w:szCs w:val="16"/>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w:t>
      </w:r>
      <w:r w:rsidRPr="000D4F2E">
        <w:rPr>
          <w:rFonts w:ascii="宋体" w:hAnsi="宋体" w:hint="eastAsia"/>
          <w:bCs/>
          <w:sz w:val="16"/>
          <w:szCs w:val="16"/>
        </w:rPr>
        <w:t>就可以让引用变量绑定到各种不同的类实现上，</w:t>
      </w:r>
      <w:r w:rsidRPr="000D4F2E">
        <w:rPr>
          <w:rFonts w:ascii="宋体" w:hAnsi="宋体" w:cs="Arial" w:hint="eastAsia"/>
          <w:bCs/>
          <w:sz w:val="16"/>
          <w:szCs w:val="16"/>
        </w:rPr>
        <w:t>从而导致该引用调用的具体方法随之改变，</w:t>
      </w:r>
      <w:r w:rsidRPr="000D4F2E">
        <w:rPr>
          <w:rFonts w:ascii="宋体" w:hAnsi="宋体" w:hint="eastAsia"/>
          <w:bCs/>
          <w:sz w:val="16"/>
          <w:szCs w:val="16"/>
        </w:rPr>
        <w:t>即不修改程序代码就可以改变程序运行时所绑定的具体代码，让程序可以选择多个运行状态，这就是多态性。多态性</w:t>
      </w:r>
      <w:r w:rsidRPr="000D4F2E">
        <w:rPr>
          <w:rFonts w:ascii="宋体" w:hAnsi="宋体" w:cs="Arial" w:hint="eastAsia"/>
          <w:bCs/>
          <w:sz w:val="16"/>
          <w:szCs w:val="16"/>
        </w:rPr>
        <w:t>增强了软件的</w:t>
      </w:r>
      <w:r w:rsidRPr="000D4F2E">
        <w:rPr>
          <w:rFonts w:ascii="宋体" w:hAnsi="宋体" w:cs="Arial" w:hint="eastAsia"/>
          <w:bCs/>
          <w:sz w:val="16"/>
          <w:szCs w:val="16"/>
        </w:rPr>
        <w:t>灵活性和扩展性。</w:t>
      </w:r>
      <w:r w:rsidRPr="000D4F2E">
        <w:rPr>
          <w:rFonts w:ascii="宋体" w:hAnsi="宋体" w:hint="eastAsia"/>
          <w:bCs/>
          <w:sz w:val="16"/>
          <w:szCs w:val="16"/>
        </w:rPr>
        <w:t xml:space="preserve">  </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b/>
          <w:bCs/>
          <w:sz w:val="16"/>
          <w:szCs w:val="16"/>
        </w:rPr>
      </w:pPr>
      <w:r w:rsidRPr="000D4F2E">
        <w:rPr>
          <w:rFonts w:ascii="宋体" w:hAnsi="宋体" w:hint="eastAsia"/>
          <w:b/>
          <w:bCs/>
          <w:sz w:val="16"/>
          <w:szCs w:val="16"/>
        </w:rPr>
        <w:t>JVM</w:t>
      </w:r>
      <w:r w:rsidRPr="000D4F2E">
        <w:rPr>
          <w:rFonts w:ascii="宋体" w:hAnsi="宋体"/>
          <w:b/>
          <w:bCs/>
          <w:sz w:val="16"/>
          <w:szCs w:val="16"/>
        </w:rPr>
        <w:t>工作原理</w:t>
      </w:r>
      <w:r w:rsidRPr="000D4F2E">
        <w:rPr>
          <w:rFonts w:ascii="宋体" w:hAnsi="宋体" w:hint="eastAsia"/>
          <w:b/>
          <w:bCs/>
          <w:sz w:val="16"/>
          <w:szCs w:val="16"/>
        </w:rPr>
        <w:t>？</w:t>
      </w:r>
    </w:p>
    <w:p w:rsidR="00000000" w:rsidRPr="000D4F2E" w:rsidRDefault="00FC10D3" w:rsidP="000D4F2E">
      <w:pPr>
        <w:ind w:firstLine="420"/>
        <w:contextualSpacing/>
        <w:rPr>
          <w:sz w:val="16"/>
          <w:szCs w:val="16"/>
        </w:rPr>
      </w:pPr>
      <w:r w:rsidRPr="000D4F2E">
        <w:rPr>
          <w:color w:val="FF0000"/>
          <w:sz w:val="16"/>
          <w:szCs w:val="16"/>
        </w:rPr>
        <w:t>运行</w:t>
      </w:r>
      <w:r w:rsidRPr="000D4F2E">
        <w:rPr>
          <w:color w:val="FF0000"/>
          <w:sz w:val="16"/>
          <w:szCs w:val="16"/>
        </w:rPr>
        <w:t xml:space="preserve">jvm </w:t>
      </w:r>
      <w:r w:rsidRPr="000D4F2E">
        <w:rPr>
          <w:color w:val="FF0000"/>
          <w:sz w:val="16"/>
          <w:szCs w:val="16"/>
        </w:rPr>
        <w:t>字符码的工作是由解释器来完成的</w:t>
      </w:r>
      <w:r w:rsidRPr="000D4F2E">
        <w:rPr>
          <w:sz w:val="16"/>
          <w:szCs w:val="16"/>
        </w:rPr>
        <w:t>。解释执行过程分三步进行：</w:t>
      </w:r>
      <w:r w:rsidRPr="000D4F2E">
        <w:rPr>
          <w:sz w:val="16"/>
          <w:szCs w:val="16"/>
        </w:rPr>
        <w:t xml:space="preserve">  </w:t>
      </w:r>
    </w:p>
    <w:p w:rsidR="00000000" w:rsidRPr="000D4F2E" w:rsidRDefault="00FC10D3" w:rsidP="000D4F2E">
      <w:pPr>
        <w:contextualSpacing/>
        <w:rPr>
          <w:color w:val="FF0000"/>
          <w:sz w:val="16"/>
          <w:szCs w:val="16"/>
        </w:rPr>
      </w:pPr>
      <w:r w:rsidRPr="000D4F2E">
        <w:rPr>
          <w:color w:val="FF0000"/>
          <w:sz w:val="16"/>
          <w:szCs w:val="16"/>
        </w:rPr>
        <w:t xml:space="preserve">  </w:t>
      </w:r>
      <w:r w:rsidRPr="000D4F2E">
        <w:rPr>
          <w:color w:val="FF0000"/>
          <w:sz w:val="16"/>
          <w:szCs w:val="16"/>
        </w:rPr>
        <w:t>代码的装入、代码的校验、和代码的执行。</w:t>
      </w:r>
      <w:r w:rsidRPr="000D4F2E">
        <w:rPr>
          <w:color w:val="FF0000"/>
          <w:sz w:val="16"/>
          <w:szCs w:val="16"/>
        </w:rPr>
        <w:t xml:space="preserve">  </w:t>
      </w:r>
    </w:p>
    <w:p w:rsidR="00000000" w:rsidRPr="000D4F2E" w:rsidRDefault="00FC10D3" w:rsidP="000D4F2E">
      <w:pPr>
        <w:ind w:firstLine="420"/>
        <w:contextualSpacing/>
        <w:rPr>
          <w:sz w:val="16"/>
          <w:szCs w:val="16"/>
        </w:rPr>
      </w:pPr>
      <w:r w:rsidRPr="000D4F2E">
        <w:rPr>
          <w:color w:val="FF0000"/>
          <w:sz w:val="16"/>
          <w:szCs w:val="16"/>
        </w:rPr>
        <w:lastRenderedPageBreak/>
        <w:t>装入代码的工作由</w:t>
      </w:r>
      <w:r w:rsidRPr="000D4F2E">
        <w:rPr>
          <w:color w:val="FF0000"/>
          <w:sz w:val="16"/>
          <w:szCs w:val="16"/>
        </w:rPr>
        <w:t>“</w:t>
      </w:r>
      <w:r w:rsidRPr="000D4F2E">
        <w:rPr>
          <w:color w:val="FF0000"/>
          <w:sz w:val="16"/>
          <w:szCs w:val="16"/>
        </w:rPr>
        <w:t>类装载器</w:t>
      </w:r>
      <w:r w:rsidRPr="000D4F2E">
        <w:rPr>
          <w:color w:val="FF0000"/>
          <w:sz w:val="16"/>
          <w:szCs w:val="16"/>
        </w:rPr>
        <w:t>class loader”</w:t>
      </w:r>
      <w:r w:rsidRPr="000D4F2E">
        <w:rPr>
          <w:color w:val="FF0000"/>
          <w:sz w:val="16"/>
          <w:szCs w:val="16"/>
        </w:rPr>
        <w:t>完成</w:t>
      </w:r>
      <w:r w:rsidRPr="000D4F2E">
        <w:rPr>
          <w:sz w:val="16"/>
          <w:szCs w:val="16"/>
        </w:rPr>
        <w:t>。类装载器负责装入运行一个程序需要的所有代码，这也包括程序代码中的类所继承的类和被调用的类。当类装载器装入一个类时，该类被放在自己的名字空间中。除了通过符号引用自己名字空间以外的类，类之间没有其他办法可以影响其他类。在本台计算机的所有类都在同一地址空间中，而所有从外部引进的类，都有一个自己独</w:t>
      </w:r>
      <w:r w:rsidRPr="000D4F2E">
        <w:rPr>
          <w:sz w:val="16"/>
          <w:szCs w:val="16"/>
        </w:rPr>
        <w:t>立的名字空间。这使得本地类通过共享相同的名字空间获得较高的运行效率，同时又保证它们与从外部引进的类不会相互影响。当装入了运行程序需要的所有类后，解释器便可确定整个可执行程序的内存布局。解释器为符号引用与特定的地址空间建立对应关系及查询表。通过在这一阶段确定代码的内布局，</w:t>
      </w:r>
      <w:r w:rsidRPr="000D4F2E">
        <w:rPr>
          <w:sz w:val="16"/>
          <w:szCs w:val="16"/>
        </w:rPr>
        <w:t>java</w:t>
      </w:r>
      <w:r w:rsidRPr="000D4F2E">
        <w:rPr>
          <w:sz w:val="16"/>
          <w:szCs w:val="16"/>
        </w:rPr>
        <w:t>很好地解决了由超类改变而使子类</w:t>
      </w:r>
      <w:r w:rsidRPr="000D4F2E">
        <w:rPr>
          <w:sz w:val="16"/>
          <w:szCs w:val="16"/>
        </w:rPr>
        <w:t xml:space="preserve">    </w:t>
      </w:r>
    </w:p>
    <w:p w:rsidR="00000000" w:rsidRPr="000D4F2E" w:rsidRDefault="00FC10D3" w:rsidP="000D4F2E">
      <w:pPr>
        <w:contextualSpacing/>
        <w:rPr>
          <w:color w:val="FF0000"/>
          <w:sz w:val="16"/>
          <w:szCs w:val="16"/>
        </w:rPr>
      </w:pPr>
      <w:r w:rsidRPr="000D4F2E">
        <w:rPr>
          <w:sz w:val="16"/>
          <w:szCs w:val="16"/>
        </w:rPr>
        <w:t>崩溃的问题，同时也防止了代码的非法访问。随后，</w:t>
      </w:r>
      <w:r w:rsidRPr="000D4F2E">
        <w:rPr>
          <w:color w:val="FF0000"/>
          <w:sz w:val="16"/>
          <w:szCs w:val="16"/>
        </w:rPr>
        <w:t>被装入的代码由字节码校验器进行检查。校验器可以发现操作数栈益处、非法数据类型转化等多种错误。通过校验后，代码便开始执行了。</w:t>
      </w:r>
      <w:r w:rsidRPr="000D4F2E">
        <w:rPr>
          <w:color w:val="FF0000"/>
          <w:sz w:val="16"/>
          <w:szCs w:val="16"/>
        </w:rPr>
        <w:t xml:space="preserve">   </w:t>
      </w:r>
    </w:p>
    <w:p w:rsidR="00000000" w:rsidRPr="000D4F2E" w:rsidRDefault="00FC10D3" w:rsidP="000D4F2E">
      <w:pPr>
        <w:contextualSpacing/>
        <w:rPr>
          <w:color w:val="FF0000"/>
          <w:sz w:val="16"/>
          <w:szCs w:val="16"/>
        </w:rPr>
      </w:pPr>
      <w:r w:rsidRPr="000D4F2E">
        <w:rPr>
          <w:rFonts w:hint="eastAsia"/>
          <w:color w:val="FF0000"/>
          <w:sz w:val="16"/>
          <w:szCs w:val="16"/>
        </w:rPr>
        <w:t>J</w:t>
      </w:r>
      <w:r w:rsidRPr="000D4F2E">
        <w:rPr>
          <w:color w:val="FF0000"/>
          <w:sz w:val="16"/>
          <w:szCs w:val="16"/>
        </w:rPr>
        <w:t>ava</w:t>
      </w:r>
      <w:r w:rsidRPr="000D4F2E">
        <w:rPr>
          <w:color w:val="FF0000"/>
          <w:sz w:val="16"/>
          <w:szCs w:val="16"/>
        </w:rPr>
        <w:t>字节码的执</w:t>
      </w:r>
      <w:r w:rsidRPr="000D4F2E">
        <w:rPr>
          <w:color w:val="FF0000"/>
          <w:sz w:val="16"/>
          <w:szCs w:val="16"/>
        </w:rPr>
        <w:t>行有两种方式：</w:t>
      </w:r>
      <w:r w:rsidRPr="000D4F2E">
        <w:rPr>
          <w:color w:val="FF0000"/>
          <w:sz w:val="16"/>
          <w:szCs w:val="16"/>
        </w:rPr>
        <w:t xml:space="preserve">   </w:t>
      </w:r>
    </w:p>
    <w:p w:rsidR="00000000" w:rsidRPr="000D4F2E" w:rsidRDefault="00FC10D3" w:rsidP="000D4F2E">
      <w:pPr>
        <w:ind w:firstLine="420"/>
        <w:contextualSpacing/>
        <w:rPr>
          <w:color w:val="FF0000"/>
          <w:sz w:val="16"/>
          <w:szCs w:val="16"/>
        </w:rPr>
      </w:pPr>
      <w:r w:rsidRPr="000D4F2E">
        <w:rPr>
          <w:color w:val="FF0000"/>
          <w:sz w:val="16"/>
          <w:szCs w:val="16"/>
        </w:rPr>
        <w:t>1</w:t>
      </w:r>
      <w:r w:rsidRPr="000D4F2E">
        <w:rPr>
          <w:color w:val="FF0000"/>
          <w:sz w:val="16"/>
          <w:szCs w:val="16"/>
        </w:rPr>
        <w:t>）即时编译方式：解释器先将字节编译成机器码，然后再执行该机器码</w:t>
      </w:r>
      <w:r w:rsidRPr="000D4F2E">
        <w:rPr>
          <w:rFonts w:hint="eastAsia"/>
          <w:color w:val="FF0000"/>
          <w:sz w:val="16"/>
          <w:szCs w:val="16"/>
        </w:rPr>
        <w:t>。</w:t>
      </w:r>
      <w:r w:rsidRPr="000D4F2E">
        <w:rPr>
          <w:color w:val="FF0000"/>
          <w:sz w:val="16"/>
          <w:szCs w:val="16"/>
        </w:rPr>
        <w:t xml:space="preserve">  </w:t>
      </w:r>
    </w:p>
    <w:p w:rsidR="00000000" w:rsidRPr="000D4F2E" w:rsidRDefault="00FC10D3" w:rsidP="000D4F2E">
      <w:pPr>
        <w:ind w:firstLine="420"/>
        <w:contextualSpacing/>
        <w:rPr>
          <w:sz w:val="16"/>
          <w:szCs w:val="16"/>
        </w:rPr>
      </w:pPr>
      <w:r w:rsidRPr="000D4F2E">
        <w:rPr>
          <w:color w:val="FF0000"/>
          <w:sz w:val="16"/>
          <w:szCs w:val="16"/>
        </w:rPr>
        <w:t>2</w:t>
      </w:r>
      <w:r w:rsidRPr="000D4F2E">
        <w:rPr>
          <w:color w:val="FF0000"/>
          <w:sz w:val="16"/>
          <w:szCs w:val="16"/>
        </w:rPr>
        <w:t>）解释执行方式：解释器通过每次解释并执行一小段代码来完成</w:t>
      </w:r>
      <w:r w:rsidRPr="000D4F2E">
        <w:rPr>
          <w:color w:val="FF0000"/>
          <w:sz w:val="16"/>
          <w:szCs w:val="16"/>
        </w:rPr>
        <w:t>java</w:t>
      </w:r>
      <w:r w:rsidRPr="000D4F2E">
        <w:rPr>
          <w:color w:val="FF0000"/>
          <w:sz w:val="16"/>
          <w:szCs w:val="16"/>
        </w:rPr>
        <w:t>字节</w:t>
      </w:r>
      <w:r w:rsidRPr="000D4F2E">
        <w:rPr>
          <w:rFonts w:hint="eastAsia"/>
          <w:color w:val="FF0000"/>
          <w:sz w:val="16"/>
          <w:szCs w:val="16"/>
        </w:rPr>
        <w:t>。</w:t>
      </w:r>
      <w:r w:rsidRPr="000D4F2E">
        <w:rPr>
          <w:sz w:val="16"/>
          <w:szCs w:val="16"/>
        </w:rPr>
        <w:t xml:space="preserve">   </w:t>
      </w:r>
    </w:p>
    <w:p w:rsidR="00000000" w:rsidRPr="000D4F2E" w:rsidRDefault="00FC10D3" w:rsidP="000D4F2E">
      <w:pPr>
        <w:contextualSpacing/>
        <w:rPr>
          <w:sz w:val="16"/>
          <w:szCs w:val="16"/>
        </w:rPr>
      </w:pPr>
      <w:r w:rsidRPr="000D4F2E">
        <w:rPr>
          <w:sz w:val="16"/>
          <w:szCs w:val="16"/>
        </w:rPr>
        <w:t xml:space="preserve">  </w:t>
      </w:r>
      <w:r w:rsidRPr="000D4F2E">
        <w:rPr>
          <w:sz w:val="16"/>
          <w:szCs w:val="16"/>
        </w:rPr>
        <w:t>码程序的所有操作。</w:t>
      </w:r>
      <w:r w:rsidRPr="000D4F2E">
        <w:rPr>
          <w:sz w:val="16"/>
          <w:szCs w:val="16"/>
        </w:rPr>
        <w:t xml:space="preserve">   </w:t>
      </w:r>
    </w:p>
    <w:p w:rsidR="00000000" w:rsidRPr="000D4F2E" w:rsidRDefault="00FC10D3" w:rsidP="000D4F2E">
      <w:pPr>
        <w:contextualSpacing/>
        <w:rPr>
          <w:sz w:val="16"/>
          <w:szCs w:val="16"/>
        </w:rPr>
      </w:pPr>
    </w:p>
    <w:p w:rsidR="00000000" w:rsidRPr="000D4F2E" w:rsidRDefault="00FC10D3" w:rsidP="00FC10D3">
      <w:pPr>
        <w:numPr>
          <w:ilvl w:val="0"/>
          <w:numId w:val="3"/>
        </w:numPr>
        <w:contextualSpacing/>
        <w:outlineLvl w:val="3"/>
        <w:rPr>
          <w:rFonts w:ascii="宋体" w:hAnsi="宋体"/>
          <w:b/>
          <w:bCs/>
          <w:sz w:val="16"/>
          <w:szCs w:val="16"/>
        </w:rPr>
      </w:pPr>
      <w:r w:rsidRPr="000D4F2E">
        <w:rPr>
          <w:rFonts w:ascii="宋体" w:hAnsi="宋体"/>
          <w:b/>
          <w:bCs/>
          <w:sz w:val="16"/>
          <w:szCs w:val="16"/>
        </w:rPr>
        <w:t>说说</w:t>
      </w:r>
      <w:r w:rsidRPr="000D4F2E">
        <w:rPr>
          <w:rFonts w:ascii="宋体" w:hAnsi="宋体" w:hint="eastAsia"/>
          <w:b/>
          <w:bCs/>
          <w:sz w:val="16"/>
          <w:szCs w:val="16"/>
        </w:rPr>
        <w:t>J</w:t>
      </w:r>
      <w:r w:rsidRPr="000D4F2E">
        <w:rPr>
          <w:rFonts w:ascii="宋体" w:hAnsi="宋体"/>
          <w:b/>
          <w:bCs/>
          <w:sz w:val="16"/>
          <w:szCs w:val="16"/>
        </w:rPr>
        <w:t>ava</w:t>
      </w:r>
      <w:r w:rsidRPr="000D4F2E">
        <w:rPr>
          <w:rFonts w:ascii="宋体" w:hAnsi="宋体"/>
          <w:b/>
          <w:bCs/>
          <w:sz w:val="16"/>
          <w:szCs w:val="16"/>
        </w:rPr>
        <w:t>中的内存分配</w:t>
      </w:r>
      <w:r w:rsidRPr="000D4F2E">
        <w:rPr>
          <w:rFonts w:ascii="宋体" w:hAnsi="宋体"/>
          <w:b/>
          <w:bCs/>
          <w:sz w:val="16"/>
          <w:szCs w:val="16"/>
        </w:rPr>
        <w:t xml:space="preserve">? </w:t>
      </w:r>
    </w:p>
    <w:p w:rsidR="00000000" w:rsidRPr="000D4F2E" w:rsidRDefault="00FC10D3" w:rsidP="000D4F2E">
      <w:pPr>
        <w:contextualSpacing/>
        <w:rPr>
          <w:color w:val="FF0000"/>
          <w:sz w:val="16"/>
          <w:szCs w:val="16"/>
        </w:rPr>
      </w:pPr>
      <w:r w:rsidRPr="000D4F2E">
        <w:rPr>
          <w:color w:val="FF0000"/>
          <w:sz w:val="16"/>
          <w:szCs w:val="16"/>
        </w:rPr>
        <w:t xml:space="preserve">  Java</w:t>
      </w:r>
      <w:r w:rsidRPr="000D4F2E">
        <w:rPr>
          <w:color w:val="FF0000"/>
          <w:sz w:val="16"/>
          <w:szCs w:val="16"/>
        </w:rPr>
        <w:t>把内存分成两种，一种叫做栈内存，一种叫做堆内存</w:t>
      </w:r>
      <w:r w:rsidRPr="000D4F2E">
        <w:rPr>
          <w:color w:val="FF0000"/>
          <w:sz w:val="16"/>
          <w:szCs w:val="16"/>
        </w:rPr>
        <w:t xml:space="preserve">   </w:t>
      </w:r>
    </w:p>
    <w:p w:rsidR="00000000" w:rsidRPr="000D4F2E" w:rsidRDefault="00FC10D3" w:rsidP="000D4F2E">
      <w:pPr>
        <w:contextualSpacing/>
        <w:rPr>
          <w:color w:val="FF0000"/>
          <w:sz w:val="16"/>
          <w:szCs w:val="16"/>
        </w:rPr>
      </w:pPr>
      <w:r w:rsidRPr="000D4F2E">
        <w:rPr>
          <w:color w:val="FF0000"/>
          <w:sz w:val="16"/>
          <w:szCs w:val="16"/>
        </w:rPr>
        <w:t>在函数中定义的一些基本类型的变量和对象的引用变量都是在函数的栈内存中分配。当在一段代码块中定义一个变量时，</w:t>
      </w:r>
      <w:r w:rsidRPr="000D4F2E">
        <w:rPr>
          <w:color w:val="FF0000"/>
          <w:sz w:val="16"/>
          <w:szCs w:val="16"/>
        </w:rPr>
        <w:t>java</w:t>
      </w:r>
      <w:r w:rsidRPr="000D4F2E">
        <w:rPr>
          <w:color w:val="FF0000"/>
          <w:sz w:val="16"/>
          <w:szCs w:val="16"/>
        </w:rPr>
        <w:t>就在栈中为这个变量分配内存空间，当超过变量的作用域后，</w:t>
      </w:r>
      <w:r w:rsidRPr="000D4F2E">
        <w:rPr>
          <w:color w:val="FF0000"/>
          <w:sz w:val="16"/>
          <w:szCs w:val="16"/>
        </w:rPr>
        <w:t>java</w:t>
      </w:r>
      <w:r w:rsidRPr="000D4F2E">
        <w:rPr>
          <w:color w:val="FF0000"/>
          <w:sz w:val="16"/>
          <w:szCs w:val="16"/>
        </w:rPr>
        <w:t>会自动释放掉为该变量分配的内存空间</w:t>
      </w:r>
      <w:r w:rsidRPr="000D4F2E">
        <w:rPr>
          <w:color w:val="FF0000"/>
          <w:sz w:val="16"/>
          <w:szCs w:val="16"/>
        </w:rPr>
        <w:t>，该内存空间可以立刻被另作</w:t>
      </w:r>
      <w:r w:rsidRPr="000D4F2E">
        <w:rPr>
          <w:rFonts w:hint="eastAsia"/>
          <w:color w:val="FF0000"/>
          <w:sz w:val="16"/>
          <w:szCs w:val="16"/>
        </w:rPr>
        <w:t>它</w:t>
      </w:r>
      <w:r w:rsidRPr="000D4F2E">
        <w:rPr>
          <w:color w:val="FF0000"/>
          <w:sz w:val="16"/>
          <w:szCs w:val="16"/>
        </w:rPr>
        <w:t>用。</w:t>
      </w:r>
      <w:r w:rsidRPr="000D4F2E">
        <w:rPr>
          <w:color w:val="FF0000"/>
          <w:sz w:val="16"/>
          <w:szCs w:val="16"/>
        </w:rPr>
        <w:t xml:space="preserve">    </w:t>
      </w:r>
    </w:p>
    <w:p w:rsidR="00000000" w:rsidRPr="000D4F2E" w:rsidRDefault="00FC10D3" w:rsidP="000D4F2E">
      <w:pPr>
        <w:contextualSpacing/>
        <w:rPr>
          <w:sz w:val="16"/>
          <w:szCs w:val="16"/>
        </w:rPr>
      </w:pPr>
      <w:r w:rsidRPr="000D4F2E">
        <w:rPr>
          <w:color w:val="FF0000"/>
          <w:sz w:val="16"/>
          <w:szCs w:val="16"/>
        </w:rPr>
        <w:t xml:space="preserve">  </w:t>
      </w:r>
      <w:r w:rsidRPr="000D4F2E">
        <w:rPr>
          <w:rFonts w:hint="eastAsia"/>
          <w:color w:val="FF0000"/>
          <w:sz w:val="16"/>
          <w:szCs w:val="16"/>
        </w:rPr>
        <w:tab/>
      </w:r>
      <w:r w:rsidRPr="000D4F2E">
        <w:rPr>
          <w:color w:val="FF0000"/>
          <w:sz w:val="16"/>
          <w:szCs w:val="16"/>
        </w:rPr>
        <w:t>堆内存用于存放由</w:t>
      </w:r>
      <w:r w:rsidRPr="000D4F2E">
        <w:rPr>
          <w:color w:val="FF0000"/>
          <w:sz w:val="16"/>
          <w:szCs w:val="16"/>
        </w:rPr>
        <w:t>new</w:t>
      </w:r>
      <w:r w:rsidRPr="000D4F2E">
        <w:rPr>
          <w:color w:val="FF0000"/>
          <w:sz w:val="16"/>
          <w:szCs w:val="16"/>
        </w:rPr>
        <w:t>创建的对象和数组。在堆中分配的内存，由</w:t>
      </w:r>
      <w:r w:rsidRPr="000D4F2E">
        <w:rPr>
          <w:color w:val="FF0000"/>
          <w:sz w:val="16"/>
          <w:szCs w:val="16"/>
        </w:rPr>
        <w:t>java</w:t>
      </w:r>
      <w:r w:rsidRPr="000D4F2E">
        <w:rPr>
          <w:color w:val="FF0000"/>
          <w:sz w:val="16"/>
          <w:szCs w:val="16"/>
        </w:rPr>
        <w:t>虚拟机自动垃圾回收器来管理</w:t>
      </w:r>
      <w:r w:rsidRPr="000D4F2E">
        <w:rPr>
          <w:sz w:val="16"/>
          <w:szCs w:val="16"/>
        </w:rPr>
        <w:t>。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引用变量是普通变量，定义时在栈中分配内存，引用变量在程序运行到作用域外释放。</w:t>
      </w:r>
      <w:r w:rsidRPr="000D4F2E">
        <w:rPr>
          <w:sz w:val="16"/>
          <w:szCs w:val="16"/>
        </w:rPr>
        <w:t>而</w:t>
      </w:r>
      <w:r w:rsidRPr="000D4F2E">
        <w:rPr>
          <w:sz w:val="16"/>
          <w:szCs w:val="16"/>
        </w:rPr>
        <w:lastRenderedPageBreak/>
        <w:t>数组＆对象本身在堆中分配，即使程序运行到使用</w:t>
      </w:r>
      <w:r w:rsidRPr="000D4F2E">
        <w:rPr>
          <w:sz w:val="16"/>
          <w:szCs w:val="16"/>
        </w:rPr>
        <w:t>new</w:t>
      </w:r>
      <w:r w:rsidRPr="000D4F2E">
        <w:rPr>
          <w:sz w:val="16"/>
          <w:szCs w:val="16"/>
        </w:rPr>
        <w:t>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w:t>
      </w:r>
      <w:r w:rsidRPr="000D4F2E">
        <w:rPr>
          <w:sz w:val="16"/>
          <w:szCs w:val="16"/>
        </w:rPr>
        <w:t>java</w:t>
      </w:r>
      <w:r w:rsidRPr="000D4F2E">
        <w:rPr>
          <w:sz w:val="16"/>
          <w:szCs w:val="16"/>
        </w:rPr>
        <w:t>比较占内存的主要原因。但是在写程序的时候，可以人为的控制</w:t>
      </w:r>
      <w:r w:rsidRPr="000D4F2E">
        <w:rPr>
          <w:rFonts w:hint="eastAsia"/>
          <w:sz w:val="16"/>
          <w:szCs w:val="16"/>
        </w:rPr>
        <w:t>。</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final, finally, finalize</w:t>
      </w:r>
      <w:r w:rsidRPr="000D4F2E">
        <w:rPr>
          <w:rFonts w:ascii="宋体" w:hAnsi="宋体" w:hint="eastAsia"/>
          <w:b/>
          <w:bCs/>
          <w:sz w:val="16"/>
          <w:szCs w:val="16"/>
          <w:lang w:val="fr-FR"/>
        </w:rPr>
        <w:t>的区别。</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 xml:space="preserve">final </w:t>
      </w:r>
      <w:r w:rsidRPr="000D4F2E">
        <w:rPr>
          <w:rFonts w:ascii="宋体" w:hAnsi="宋体" w:hint="eastAsia"/>
          <w:bCs/>
          <w:color w:val="FF0000"/>
          <w:sz w:val="16"/>
          <w:szCs w:val="16"/>
        </w:rPr>
        <w:t>用于声明属性，方法和类，分别表示属性不可变，方法不可覆盖，类不可继承。</w:t>
      </w:r>
      <w:r w:rsidRPr="000D4F2E">
        <w:rPr>
          <w:rFonts w:ascii="宋体" w:hAnsi="宋体" w:hint="eastAsia"/>
          <w:bCs/>
          <w:color w:val="FF0000"/>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FF0000"/>
          <w:sz w:val="16"/>
          <w:szCs w:val="16"/>
        </w:rPr>
        <w:t>内部类要访问局部变</w:t>
      </w:r>
      <w:r w:rsidRPr="000D4F2E">
        <w:rPr>
          <w:rFonts w:ascii="宋体" w:hAnsi="宋体" w:hint="eastAsia"/>
          <w:bCs/>
          <w:color w:val="FF0000"/>
          <w:sz w:val="16"/>
          <w:szCs w:val="16"/>
        </w:rPr>
        <w:t>量，局部变量必须定义成</w:t>
      </w:r>
      <w:r w:rsidRPr="000D4F2E">
        <w:rPr>
          <w:rFonts w:ascii="宋体" w:hAnsi="宋体" w:hint="eastAsia"/>
          <w:bCs/>
          <w:color w:val="FF0000"/>
          <w:sz w:val="16"/>
          <w:szCs w:val="16"/>
        </w:rPr>
        <w:t>final</w:t>
      </w:r>
      <w:r w:rsidRPr="000D4F2E">
        <w:rPr>
          <w:rFonts w:ascii="宋体" w:hAnsi="宋体" w:hint="eastAsia"/>
          <w:bCs/>
          <w:color w:val="FF0000"/>
          <w:sz w:val="16"/>
          <w:szCs w:val="16"/>
        </w:rPr>
        <w:t>类型</w:t>
      </w:r>
      <w:r w:rsidRPr="000D4F2E">
        <w:rPr>
          <w:rFonts w:ascii="宋体" w:hAnsi="宋体" w:hint="eastAsia"/>
          <w:bCs/>
          <w:sz w:val="16"/>
          <w:szCs w:val="16"/>
        </w:rPr>
        <w:t>，例如，一段代码……</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bCs/>
          <w:color w:val="FF0000"/>
          <w:sz w:val="16"/>
          <w:szCs w:val="16"/>
        </w:rPr>
        <w:t>finally</w:t>
      </w:r>
      <w:r w:rsidRPr="000D4F2E">
        <w:rPr>
          <w:rFonts w:ascii="宋体" w:hAnsi="宋体" w:hint="eastAsia"/>
          <w:bCs/>
          <w:color w:val="FF0000"/>
          <w:sz w:val="16"/>
          <w:szCs w:val="16"/>
        </w:rPr>
        <w:t>是异常处理语句结构的一部分，表示总是执行。</w:t>
      </w:r>
      <w:r w:rsidRPr="000D4F2E">
        <w:rPr>
          <w:rFonts w:ascii="宋体" w:hAnsi="宋体" w:hint="eastAsia"/>
          <w:bCs/>
          <w:color w:val="FF0000"/>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FF0000"/>
          <w:sz w:val="16"/>
          <w:szCs w:val="16"/>
        </w:rPr>
        <w:t>finalize</w:t>
      </w:r>
      <w:r w:rsidRPr="000D4F2E">
        <w:rPr>
          <w:rFonts w:ascii="宋体" w:hAnsi="宋体" w:hint="eastAsia"/>
          <w:bCs/>
          <w:color w:val="FF0000"/>
          <w:sz w:val="16"/>
          <w:szCs w:val="16"/>
        </w:rPr>
        <w:t>是</w:t>
      </w:r>
      <w:r w:rsidRPr="000D4F2E">
        <w:rPr>
          <w:rFonts w:ascii="宋体" w:hAnsi="宋体" w:hint="eastAsia"/>
          <w:bCs/>
          <w:color w:val="FF0000"/>
          <w:sz w:val="16"/>
          <w:szCs w:val="16"/>
        </w:rPr>
        <w:t>Object</w:t>
      </w:r>
      <w:r w:rsidRPr="000D4F2E">
        <w:rPr>
          <w:rFonts w:ascii="宋体" w:hAnsi="宋体" w:hint="eastAsia"/>
          <w:bCs/>
          <w:color w:val="FF0000"/>
          <w:sz w:val="16"/>
          <w:szCs w:val="16"/>
        </w:rPr>
        <w:t>类的一个方法</w:t>
      </w:r>
      <w:r w:rsidRPr="000D4F2E">
        <w:rPr>
          <w:rFonts w:ascii="宋体" w:hAnsi="宋体" w:hint="eastAsia"/>
          <w:bCs/>
          <w:sz w:val="16"/>
          <w:szCs w:val="16"/>
        </w:rPr>
        <w:t>，在垃圾收集器执行的时候会调用被回收对象的此方法，可以覆盖此方</w:t>
      </w:r>
      <w:r w:rsidRPr="000D4F2E">
        <w:rPr>
          <w:rFonts w:ascii="宋体" w:hAnsi="宋体" w:hint="eastAsia"/>
          <w:bCs/>
          <w:color w:val="000000"/>
          <w:sz w:val="16"/>
          <w:szCs w:val="16"/>
        </w:rPr>
        <w:t>法</w:t>
      </w:r>
      <w:r w:rsidRPr="000D4F2E">
        <w:rPr>
          <w:rFonts w:ascii="宋体" w:hAnsi="宋体" w:hint="eastAsia"/>
          <w:bCs/>
          <w:color w:val="FF0000"/>
          <w:sz w:val="16"/>
          <w:szCs w:val="16"/>
        </w:rPr>
        <w:t>提供垃圾收集的方法</w:t>
      </w:r>
      <w:r w:rsidRPr="000D4F2E">
        <w:rPr>
          <w:rFonts w:ascii="宋体" w:hAnsi="宋体" w:hint="eastAsia"/>
          <w:bCs/>
          <w:sz w:val="16"/>
          <w:szCs w:val="16"/>
        </w:rPr>
        <w:t>时的其他资源回收，例如关闭文件等。</w:t>
      </w:r>
      <w:r w:rsidRPr="000D4F2E">
        <w:rPr>
          <w:rFonts w:ascii="宋体" w:hAnsi="宋体" w:hint="eastAsia"/>
          <w:bCs/>
          <w:sz w:val="16"/>
          <w:szCs w:val="16"/>
        </w:rPr>
        <w:t>JVM</w:t>
      </w:r>
      <w:r w:rsidRPr="000D4F2E">
        <w:rPr>
          <w:rFonts w:ascii="宋体" w:hAnsi="宋体" w:hint="eastAsia"/>
          <w:bCs/>
          <w:sz w:val="16"/>
          <w:szCs w:val="16"/>
        </w:rPr>
        <w:t>不保证此方法总被调用</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rPr>
        <w:t>E</w:t>
      </w:r>
      <w:r w:rsidRPr="000D4F2E">
        <w:rPr>
          <w:rFonts w:ascii="宋体" w:hAnsi="宋体" w:hint="eastAsia"/>
          <w:b/>
          <w:bCs/>
          <w:sz w:val="16"/>
          <w:szCs w:val="16"/>
          <w:lang w:val="fr-FR"/>
        </w:rPr>
        <w:t>xtends</w:t>
      </w:r>
      <w:r w:rsidRPr="000D4F2E">
        <w:rPr>
          <w:rFonts w:ascii="宋体" w:hAnsi="宋体" w:hint="eastAsia"/>
          <w:b/>
          <w:bCs/>
          <w:sz w:val="16"/>
          <w:szCs w:val="16"/>
          <w:lang w:val="pt-PT"/>
        </w:rPr>
        <w:t>和</w:t>
      </w:r>
      <w:r w:rsidRPr="000D4F2E">
        <w:rPr>
          <w:rFonts w:ascii="宋体" w:hAnsi="宋体" w:hint="eastAsia"/>
          <w:b/>
          <w:bCs/>
          <w:sz w:val="16"/>
          <w:szCs w:val="16"/>
        </w:rPr>
        <w:t>I</w:t>
      </w:r>
      <w:r w:rsidRPr="000D4F2E">
        <w:rPr>
          <w:rFonts w:ascii="宋体" w:hAnsi="宋体" w:hint="eastAsia"/>
          <w:b/>
          <w:bCs/>
          <w:sz w:val="16"/>
          <w:szCs w:val="16"/>
          <w:lang w:val="fr-FR"/>
        </w:rPr>
        <w:t>mplement</w:t>
      </w:r>
      <w:r w:rsidRPr="000D4F2E">
        <w:rPr>
          <w:rFonts w:ascii="宋体" w:hAnsi="宋体" w:hint="eastAsia"/>
          <w:b/>
          <w:bCs/>
          <w:sz w:val="16"/>
          <w:szCs w:val="16"/>
          <w:lang w:val="pt-PT"/>
        </w:rPr>
        <w:t>的不同？</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color w:val="FF0000"/>
          <w:sz w:val="16"/>
          <w:szCs w:val="16"/>
        </w:rPr>
      </w:pPr>
      <w:r w:rsidRPr="000D4F2E">
        <w:rPr>
          <w:rFonts w:ascii="宋体" w:hAnsi="宋体" w:hint="eastAsia"/>
          <w:color w:val="FF0000"/>
          <w:sz w:val="16"/>
          <w:szCs w:val="16"/>
        </w:rPr>
        <w:t>extends</w:t>
      </w:r>
      <w:r w:rsidRPr="000D4F2E">
        <w:rPr>
          <w:rFonts w:ascii="宋体" w:hAnsi="宋体" w:hint="eastAsia"/>
          <w:color w:val="FF0000"/>
          <w:sz w:val="16"/>
          <w:szCs w:val="16"/>
        </w:rPr>
        <w:t>是继承父类，只要那个类不是声明为</w:t>
      </w:r>
      <w:r w:rsidRPr="000D4F2E">
        <w:rPr>
          <w:rFonts w:ascii="宋体" w:hAnsi="宋体" w:hint="eastAsia"/>
          <w:color w:val="FF0000"/>
          <w:sz w:val="16"/>
          <w:szCs w:val="16"/>
        </w:rPr>
        <w:t>final</w:t>
      </w:r>
      <w:r w:rsidRPr="000D4F2E">
        <w:rPr>
          <w:rFonts w:ascii="宋体" w:hAnsi="宋体" w:hint="eastAsia"/>
          <w:color w:val="FF0000"/>
          <w:sz w:val="16"/>
          <w:szCs w:val="16"/>
        </w:rPr>
        <w:t>或者那个类定义为</w:t>
      </w:r>
      <w:r w:rsidRPr="000D4F2E">
        <w:rPr>
          <w:rFonts w:ascii="宋体" w:hAnsi="宋体" w:hint="eastAsia"/>
          <w:color w:val="FF0000"/>
          <w:sz w:val="16"/>
          <w:szCs w:val="16"/>
        </w:rPr>
        <w:t>abstract</w:t>
      </w:r>
      <w:r w:rsidRPr="000D4F2E">
        <w:rPr>
          <w:rFonts w:ascii="宋体" w:hAnsi="宋体" w:hint="eastAsia"/>
          <w:color w:val="FF0000"/>
          <w:sz w:val="16"/>
          <w:szCs w:val="16"/>
        </w:rPr>
        <w:t>的就能继承，</w:t>
      </w:r>
      <w:r w:rsidRPr="000D4F2E">
        <w:rPr>
          <w:rFonts w:ascii="宋体" w:hAnsi="宋体" w:hint="eastAsia"/>
          <w:color w:val="FF0000"/>
          <w:sz w:val="16"/>
          <w:szCs w:val="16"/>
        </w:rPr>
        <w:t>JAVA</w:t>
      </w:r>
      <w:r w:rsidRPr="000D4F2E">
        <w:rPr>
          <w:rFonts w:ascii="宋体" w:hAnsi="宋体" w:hint="eastAsia"/>
          <w:color w:val="FF0000"/>
          <w:sz w:val="16"/>
          <w:szCs w:val="16"/>
        </w:rPr>
        <w:t>中不支持多重继承，但是可以用接口来实现，</w:t>
      </w:r>
      <w:r w:rsidRPr="000D4F2E">
        <w:rPr>
          <w:rFonts w:ascii="宋体" w:hAnsi="宋体" w:hint="eastAsia"/>
          <w:color w:val="FF0000"/>
          <w:sz w:val="16"/>
          <w:szCs w:val="16"/>
        </w:rPr>
        <w:t>这样就要用到</w:t>
      </w:r>
      <w:r w:rsidRPr="000D4F2E">
        <w:rPr>
          <w:rFonts w:ascii="宋体" w:hAnsi="宋体" w:hint="eastAsia"/>
          <w:color w:val="FF0000"/>
          <w:sz w:val="16"/>
          <w:szCs w:val="16"/>
        </w:rPr>
        <w:t>implements</w:t>
      </w:r>
      <w:r w:rsidRPr="000D4F2E">
        <w:rPr>
          <w:rFonts w:ascii="宋体" w:hAnsi="宋体" w:hint="eastAsia"/>
          <w:color w:val="FF0000"/>
          <w:sz w:val="16"/>
          <w:szCs w:val="16"/>
        </w:rPr>
        <w:t>，继承只能继承一个类，但</w:t>
      </w:r>
      <w:r w:rsidRPr="000D4F2E">
        <w:rPr>
          <w:rFonts w:ascii="宋体" w:hAnsi="宋体" w:hint="eastAsia"/>
          <w:color w:val="FF0000"/>
          <w:sz w:val="16"/>
          <w:szCs w:val="16"/>
        </w:rPr>
        <w:t>implements</w:t>
      </w:r>
      <w:r w:rsidRPr="000D4F2E">
        <w:rPr>
          <w:rFonts w:ascii="宋体" w:hAnsi="宋体" w:hint="eastAsia"/>
          <w:color w:val="FF0000"/>
          <w:sz w:val="16"/>
          <w:szCs w:val="16"/>
        </w:rPr>
        <w:t>可以实现多个接口，用逗号分开就行了</w:t>
      </w:r>
      <w:r w:rsidRPr="000D4F2E">
        <w:rPr>
          <w:rFonts w:ascii="宋体" w:hAnsi="宋体" w:hint="eastAsia"/>
          <w:color w:val="FF0000"/>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比如</w:t>
      </w:r>
      <w:r w:rsidRPr="000D4F2E">
        <w:rPr>
          <w:rFonts w:ascii="宋体" w:hAnsi="宋体" w:hint="eastAsia"/>
          <w:sz w:val="16"/>
          <w:szCs w:val="16"/>
        </w:rPr>
        <w:t xml:space="preserve"> class A extends B implements C,D,E</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抽象类是否可以没有抽象方法？为什么？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可以在</w:t>
      </w:r>
      <w:r w:rsidRPr="000D4F2E">
        <w:rPr>
          <w:rFonts w:ascii="宋体" w:hAnsi="宋体" w:hint="eastAsia"/>
          <w:sz w:val="16"/>
          <w:szCs w:val="16"/>
        </w:rPr>
        <w:t>java</w:t>
      </w:r>
      <w:r w:rsidRPr="000D4F2E">
        <w:rPr>
          <w:rFonts w:ascii="宋体" w:hAnsi="宋体" w:hint="eastAsia"/>
          <w:sz w:val="16"/>
          <w:szCs w:val="16"/>
        </w:rPr>
        <w:t>中用</w:t>
      </w:r>
      <w:r w:rsidRPr="000D4F2E">
        <w:rPr>
          <w:rFonts w:ascii="宋体" w:hAnsi="宋体" w:hint="eastAsia"/>
          <w:sz w:val="16"/>
          <w:szCs w:val="16"/>
        </w:rPr>
        <w:t>abstract</w:t>
      </w:r>
      <w:r w:rsidRPr="000D4F2E">
        <w:rPr>
          <w:rFonts w:ascii="宋体" w:hAnsi="宋体" w:hint="eastAsia"/>
          <w:sz w:val="16"/>
          <w:szCs w:val="16"/>
        </w:rPr>
        <w:t>关键字来修饰一个类时，这个类叫做抽象类。</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抽象类中不一定要包含</w:t>
      </w:r>
      <w:r w:rsidRPr="000D4F2E">
        <w:rPr>
          <w:rFonts w:ascii="宋体" w:hAnsi="宋体" w:hint="eastAsia"/>
          <w:sz w:val="16"/>
          <w:szCs w:val="16"/>
        </w:rPr>
        <w:t>abstract</w:t>
      </w:r>
      <w:r w:rsidRPr="000D4F2E">
        <w:rPr>
          <w:rFonts w:ascii="宋体" w:hAnsi="宋体" w:hint="eastAsia"/>
          <w:sz w:val="16"/>
          <w:szCs w:val="16"/>
        </w:rPr>
        <w:t>方法，但一个类中包含了</w:t>
      </w:r>
      <w:r w:rsidRPr="000D4F2E">
        <w:rPr>
          <w:rFonts w:ascii="宋体" w:hAnsi="宋体" w:hint="eastAsia"/>
          <w:sz w:val="16"/>
          <w:szCs w:val="16"/>
        </w:rPr>
        <w:t>abstract</w:t>
      </w:r>
      <w:r w:rsidRPr="000D4F2E">
        <w:rPr>
          <w:rFonts w:ascii="宋体" w:hAnsi="宋体" w:hint="eastAsia"/>
          <w:sz w:val="16"/>
          <w:szCs w:val="16"/>
        </w:rPr>
        <w:t>方法，则这个类必须声明为</w:t>
      </w:r>
      <w:r w:rsidRPr="000D4F2E">
        <w:rPr>
          <w:rFonts w:ascii="宋体" w:hAnsi="宋体" w:hint="eastAsia"/>
          <w:sz w:val="16"/>
          <w:szCs w:val="16"/>
        </w:rPr>
        <w:t>abstract</w:t>
      </w:r>
      <w:r w:rsidRPr="000D4F2E">
        <w:rPr>
          <w:rFonts w:ascii="宋体" w:hAnsi="宋体" w:hint="eastAsia"/>
          <w:sz w:val="16"/>
          <w:szCs w:val="16"/>
        </w:rPr>
        <w:t>类。</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静态的多态和动态的多态的区别？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静态的多态</w:t>
      </w:r>
      <w:r w:rsidRPr="000D4F2E">
        <w:rPr>
          <w:rFonts w:hint="eastAsia"/>
          <w:sz w:val="16"/>
          <w:szCs w:val="16"/>
        </w:rPr>
        <w:t xml:space="preserve">: </w:t>
      </w:r>
      <w:r w:rsidRPr="000D4F2E">
        <w:rPr>
          <w:rFonts w:hint="eastAsia"/>
          <w:sz w:val="16"/>
          <w:szCs w:val="16"/>
        </w:rPr>
        <w:t>即为</w:t>
      </w:r>
      <w:r w:rsidRPr="000D4F2E">
        <w:rPr>
          <w:rFonts w:hint="eastAsia"/>
          <w:sz w:val="16"/>
          <w:szCs w:val="16"/>
        </w:rPr>
        <w:t>重载</w:t>
      </w:r>
      <w:r w:rsidRPr="000D4F2E">
        <w:rPr>
          <w:rFonts w:hint="eastAsia"/>
          <w:sz w:val="16"/>
          <w:szCs w:val="16"/>
        </w:rPr>
        <w:t xml:space="preserve"> </w:t>
      </w:r>
      <w:r w:rsidRPr="000D4F2E">
        <w:rPr>
          <w:rFonts w:hint="eastAsia"/>
          <w:sz w:val="16"/>
          <w:szCs w:val="16"/>
        </w:rPr>
        <w:t>；方法名相同，参数个数或类型不相同。</w:t>
      </w:r>
      <w:r w:rsidRPr="000D4F2E">
        <w:rPr>
          <w:rFonts w:hint="eastAsia"/>
          <w:sz w:val="16"/>
          <w:szCs w:val="16"/>
        </w:rPr>
        <w:t>(overloading)</w:t>
      </w:r>
    </w:p>
    <w:p w:rsidR="00000000" w:rsidRPr="000D4F2E" w:rsidRDefault="00FC10D3" w:rsidP="000D4F2E">
      <w:pPr>
        <w:ind w:firstLine="420"/>
        <w:contextualSpacing/>
        <w:rPr>
          <w:rFonts w:hint="eastAsia"/>
          <w:sz w:val="16"/>
          <w:szCs w:val="16"/>
        </w:rPr>
      </w:pPr>
      <w:r w:rsidRPr="000D4F2E">
        <w:rPr>
          <w:rFonts w:hint="eastAsia"/>
          <w:sz w:val="16"/>
          <w:szCs w:val="16"/>
        </w:rPr>
        <w:t>动态的多态</w:t>
      </w:r>
      <w:r w:rsidRPr="000D4F2E">
        <w:rPr>
          <w:rFonts w:hint="eastAsia"/>
          <w:sz w:val="16"/>
          <w:szCs w:val="16"/>
        </w:rPr>
        <w:t xml:space="preserve">: </w:t>
      </w:r>
      <w:r w:rsidRPr="000D4F2E">
        <w:rPr>
          <w:rFonts w:hint="eastAsia"/>
          <w:sz w:val="16"/>
          <w:szCs w:val="16"/>
        </w:rPr>
        <w:t>即为重写；子类覆盖父类的方法，将子类的实例传与父类的引用调用的是子类的方法</w:t>
      </w:r>
      <w:r w:rsidRPr="000D4F2E">
        <w:rPr>
          <w:rFonts w:hint="eastAsia"/>
          <w:sz w:val="16"/>
          <w:szCs w:val="16"/>
        </w:rPr>
        <w:t xml:space="preserve">  </w:t>
      </w:r>
      <w:r w:rsidRPr="000D4F2E">
        <w:rPr>
          <w:rFonts w:hint="eastAsia"/>
          <w:sz w:val="16"/>
          <w:szCs w:val="16"/>
        </w:rPr>
        <w:t>实现接口的实例传与接口的引用调用的实现类的方法。</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说出一些常用的类，包，接口，请各举</w:t>
      </w:r>
      <w:r w:rsidRPr="000D4F2E">
        <w:rPr>
          <w:rFonts w:ascii="宋体" w:hAnsi="宋体" w:hint="eastAsia"/>
          <w:b/>
          <w:bCs/>
          <w:sz w:val="16"/>
          <w:szCs w:val="16"/>
          <w:lang w:val="fr-FR"/>
        </w:rPr>
        <w:t>5</w:t>
      </w:r>
      <w:r w:rsidRPr="000D4F2E">
        <w:rPr>
          <w:rFonts w:ascii="宋体" w:hAnsi="宋体" w:hint="eastAsia"/>
          <w:b/>
          <w:bCs/>
          <w:sz w:val="16"/>
          <w:szCs w:val="16"/>
          <w:lang w:val="fr-FR"/>
        </w:rPr>
        <w:t>个</w:t>
      </w:r>
      <w:r w:rsidRPr="000D4F2E">
        <w:rPr>
          <w:rFonts w:ascii="宋体" w:hAnsi="宋体" w:hint="eastAsia"/>
          <w:b/>
          <w:bCs/>
          <w:sz w:val="16"/>
          <w:szCs w:val="16"/>
        </w:rPr>
        <w:t>?</w:t>
      </w:r>
    </w:p>
    <w:p w:rsidR="00000000" w:rsidRPr="000D4F2E" w:rsidRDefault="00FC10D3" w:rsidP="000D4F2E">
      <w:pPr>
        <w:autoSpaceDE w:val="0"/>
        <w:autoSpaceDN w:val="0"/>
        <w:adjustRightInd w:val="0"/>
        <w:contextualSpacing/>
        <w:jc w:val="left"/>
        <w:rPr>
          <w:rFonts w:ascii="宋体" w:hAnsi="宋体" w:hint="eastAsia"/>
          <w:sz w:val="16"/>
          <w:szCs w:val="16"/>
          <w:lang w:val="fr-FR"/>
        </w:rPr>
      </w:pPr>
      <w:r w:rsidRPr="000D4F2E">
        <w:rPr>
          <w:rFonts w:ascii="宋体" w:hAnsi="宋体" w:hint="eastAsia"/>
          <w:sz w:val="16"/>
          <w:szCs w:val="16"/>
        </w:rPr>
        <w:t>【参考答案】</w:t>
      </w:r>
      <w:r w:rsidRPr="000D4F2E">
        <w:rPr>
          <w:rFonts w:ascii="宋体" w:hAnsi="宋体" w:hint="eastAsia"/>
          <w:sz w:val="16"/>
          <w:szCs w:val="16"/>
          <w:lang w:val="fr-FR"/>
        </w:rPr>
        <w:t xml:space="preserve"> </w:t>
      </w:r>
    </w:p>
    <w:p w:rsidR="00000000" w:rsidRPr="000D4F2E" w:rsidRDefault="00FC10D3" w:rsidP="000D4F2E">
      <w:pPr>
        <w:autoSpaceDE w:val="0"/>
        <w:autoSpaceDN w:val="0"/>
        <w:adjustRightInd w:val="0"/>
        <w:contextualSpacing/>
        <w:jc w:val="left"/>
        <w:rPr>
          <w:rFonts w:ascii="宋体" w:hAnsi="宋体" w:hint="eastAsia"/>
          <w:bCs/>
          <w:kern w:val="0"/>
          <w:sz w:val="16"/>
          <w:szCs w:val="16"/>
          <w:lang w:val="fr-FR"/>
        </w:rPr>
      </w:pPr>
      <w:r w:rsidRPr="000D4F2E">
        <w:rPr>
          <w:rFonts w:ascii="宋体" w:hAnsi="宋体" w:hint="eastAsia"/>
          <w:bCs/>
          <w:kern w:val="0"/>
          <w:sz w:val="16"/>
          <w:szCs w:val="16"/>
        </w:rPr>
        <w:t>常用的类</w:t>
      </w:r>
      <w:r w:rsidRPr="000D4F2E">
        <w:rPr>
          <w:rFonts w:ascii="宋体" w:hAnsi="宋体" w:hint="eastAsia"/>
          <w:bCs/>
          <w:kern w:val="0"/>
          <w:sz w:val="16"/>
          <w:szCs w:val="16"/>
          <w:lang w:val="fr-FR"/>
        </w:rPr>
        <w:t>：</w:t>
      </w:r>
      <w:r w:rsidRPr="000D4F2E">
        <w:rPr>
          <w:rFonts w:ascii="宋体" w:hAnsi="宋体" w:hint="eastAsia"/>
          <w:bCs/>
          <w:kern w:val="0"/>
          <w:sz w:val="16"/>
          <w:szCs w:val="16"/>
          <w:lang w:val="fr-FR"/>
        </w:rPr>
        <w:t>String</w:t>
      </w:r>
      <w:r w:rsidRPr="000D4F2E">
        <w:rPr>
          <w:rFonts w:ascii="宋体" w:hAnsi="宋体" w:hint="eastAsia"/>
          <w:bCs/>
          <w:kern w:val="0"/>
          <w:sz w:val="16"/>
          <w:szCs w:val="16"/>
        </w:rPr>
        <w:t>、</w:t>
      </w:r>
      <w:r w:rsidRPr="000D4F2E">
        <w:rPr>
          <w:rFonts w:ascii="宋体" w:hAnsi="宋体" w:hint="eastAsia"/>
          <w:bCs/>
          <w:kern w:val="0"/>
          <w:sz w:val="16"/>
          <w:szCs w:val="16"/>
          <w:lang w:val="fr-FR"/>
        </w:rPr>
        <w:t>StringBuffer</w:t>
      </w:r>
      <w:r w:rsidRPr="000D4F2E">
        <w:rPr>
          <w:rFonts w:ascii="宋体" w:hAnsi="宋体" w:hint="eastAsia"/>
          <w:bCs/>
          <w:kern w:val="0"/>
          <w:sz w:val="16"/>
          <w:szCs w:val="16"/>
        </w:rPr>
        <w:t>、</w:t>
      </w:r>
      <w:r w:rsidRPr="000D4F2E">
        <w:rPr>
          <w:rFonts w:ascii="宋体" w:hAnsi="宋体" w:hint="eastAsia"/>
          <w:bCs/>
          <w:kern w:val="0"/>
          <w:sz w:val="16"/>
          <w:szCs w:val="16"/>
          <w:lang w:val="fr-FR"/>
        </w:rPr>
        <w:t xml:space="preserve"> Integer </w:t>
      </w:r>
      <w:r w:rsidRPr="000D4F2E">
        <w:rPr>
          <w:rFonts w:ascii="宋体" w:hAnsi="宋体" w:hint="eastAsia"/>
          <w:bCs/>
          <w:kern w:val="0"/>
          <w:sz w:val="16"/>
          <w:szCs w:val="16"/>
        </w:rPr>
        <w:t>、</w:t>
      </w:r>
      <w:r w:rsidRPr="000D4F2E">
        <w:rPr>
          <w:rFonts w:ascii="宋体" w:hAnsi="宋体" w:hint="eastAsia"/>
          <w:bCs/>
          <w:kern w:val="0"/>
          <w:sz w:val="16"/>
          <w:szCs w:val="16"/>
          <w:lang w:val="fr-FR"/>
        </w:rPr>
        <w:t>Vector</w:t>
      </w:r>
      <w:r w:rsidRPr="000D4F2E">
        <w:rPr>
          <w:rFonts w:ascii="宋体" w:hAnsi="宋体" w:hint="eastAsia"/>
          <w:bCs/>
          <w:kern w:val="0"/>
          <w:sz w:val="16"/>
          <w:szCs w:val="16"/>
        </w:rPr>
        <w:t>、</w:t>
      </w:r>
      <w:r w:rsidRPr="000D4F2E">
        <w:rPr>
          <w:rFonts w:ascii="宋体" w:hAnsi="宋体" w:hint="eastAsia"/>
          <w:bCs/>
          <w:kern w:val="0"/>
          <w:sz w:val="16"/>
          <w:szCs w:val="16"/>
          <w:lang w:val="fr-FR"/>
        </w:rPr>
        <w:t>ArrayList</w:t>
      </w:r>
      <w:r w:rsidRPr="000D4F2E">
        <w:rPr>
          <w:rFonts w:ascii="宋体" w:hAnsi="宋体" w:hint="eastAsia"/>
          <w:bCs/>
          <w:kern w:val="0"/>
          <w:sz w:val="16"/>
          <w:szCs w:val="16"/>
        </w:rPr>
        <w:t>、</w:t>
      </w:r>
      <w:r w:rsidRPr="000D4F2E">
        <w:rPr>
          <w:rFonts w:ascii="宋体" w:hAnsi="宋体" w:hint="eastAsia"/>
          <w:bCs/>
          <w:kern w:val="0"/>
          <w:sz w:val="16"/>
          <w:szCs w:val="16"/>
          <w:lang w:val="fr-FR"/>
        </w:rPr>
        <w:t>Hashtable</w:t>
      </w:r>
      <w:r w:rsidRPr="000D4F2E">
        <w:rPr>
          <w:rFonts w:ascii="宋体" w:hAnsi="宋体" w:hint="eastAsia"/>
          <w:bCs/>
          <w:kern w:val="0"/>
          <w:sz w:val="16"/>
          <w:szCs w:val="16"/>
        </w:rPr>
        <w:t>等</w:t>
      </w:r>
    </w:p>
    <w:p w:rsidR="00000000" w:rsidRPr="000D4F2E" w:rsidRDefault="00FC10D3" w:rsidP="000D4F2E">
      <w:pPr>
        <w:autoSpaceDE w:val="0"/>
        <w:autoSpaceDN w:val="0"/>
        <w:adjustRightInd w:val="0"/>
        <w:contextualSpacing/>
        <w:jc w:val="left"/>
        <w:rPr>
          <w:rFonts w:ascii="宋体" w:hAnsi="宋体" w:hint="eastAsia"/>
          <w:bCs/>
          <w:kern w:val="0"/>
          <w:sz w:val="16"/>
          <w:szCs w:val="16"/>
          <w:lang w:val="fr-FR"/>
        </w:rPr>
      </w:pPr>
      <w:r w:rsidRPr="000D4F2E">
        <w:rPr>
          <w:rFonts w:ascii="宋体" w:hAnsi="宋体" w:hint="eastAsia"/>
          <w:bCs/>
          <w:kern w:val="0"/>
          <w:sz w:val="16"/>
          <w:szCs w:val="16"/>
        </w:rPr>
        <w:t>常用的包</w:t>
      </w:r>
      <w:r w:rsidRPr="000D4F2E">
        <w:rPr>
          <w:rFonts w:ascii="宋体" w:hAnsi="宋体" w:hint="eastAsia"/>
          <w:bCs/>
          <w:kern w:val="0"/>
          <w:sz w:val="16"/>
          <w:szCs w:val="16"/>
          <w:lang w:val="fr-FR"/>
        </w:rPr>
        <w:t>：</w:t>
      </w:r>
      <w:r w:rsidRPr="000D4F2E">
        <w:rPr>
          <w:rFonts w:ascii="宋体" w:hAnsi="宋体" w:hint="eastAsia"/>
          <w:bCs/>
          <w:kern w:val="0"/>
          <w:sz w:val="16"/>
          <w:szCs w:val="16"/>
          <w:lang w:val="fr-FR"/>
        </w:rPr>
        <w:t xml:space="preserve">java.lang   java.io  java.util </w:t>
      </w:r>
      <w:r w:rsidRPr="000D4F2E">
        <w:rPr>
          <w:rFonts w:ascii="宋体" w:hAnsi="宋体" w:hint="eastAsia"/>
          <w:bCs/>
          <w:kern w:val="0"/>
          <w:sz w:val="16"/>
          <w:szCs w:val="16"/>
        </w:rPr>
        <w:t>、</w:t>
      </w:r>
      <w:r w:rsidRPr="000D4F2E">
        <w:rPr>
          <w:rFonts w:ascii="宋体" w:hAnsi="宋体" w:hint="eastAsia"/>
          <w:bCs/>
          <w:kern w:val="0"/>
          <w:sz w:val="16"/>
          <w:szCs w:val="16"/>
          <w:lang w:val="fr-FR"/>
        </w:rPr>
        <w:t xml:space="preserve">java.sql </w:t>
      </w:r>
      <w:r w:rsidRPr="000D4F2E">
        <w:rPr>
          <w:rFonts w:ascii="宋体" w:hAnsi="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hint="eastAsia"/>
          <w:bCs/>
          <w:kern w:val="0"/>
          <w:sz w:val="16"/>
          <w:szCs w:val="16"/>
          <w:lang w:val="fr-FR"/>
        </w:rPr>
      </w:pPr>
      <w:r w:rsidRPr="000D4F2E">
        <w:rPr>
          <w:rFonts w:ascii="宋体" w:hAnsi="宋体" w:hint="eastAsia"/>
          <w:bCs/>
          <w:kern w:val="0"/>
          <w:sz w:val="16"/>
          <w:szCs w:val="16"/>
        </w:rPr>
        <w:t>常用的接口</w:t>
      </w:r>
      <w:r w:rsidRPr="000D4F2E">
        <w:rPr>
          <w:rFonts w:ascii="宋体" w:hAnsi="宋体" w:hint="eastAsia"/>
          <w:bCs/>
          <w:kern w:val="0"/>
          <w:sz w:val="16"/>
          <w:szCs w:val="16"/>
          <w:lang w:val="fr-FR"/>
        </w:rPr>
        <w:t>：</w:t>
      </w:r>
      <w:r w:rsidRPr="000D4F2E">
        <w:rPr>
          <w:rFonts w:ascii="宋体" w:hAnsi="宋体" w:hint="eastAsia"/>
          <w:bCs/>
          <w:kern w:val="0"/>
          <w:sz w:val="16"/>
          <w:szCs w:val="16"/>
        </w:rPr>
        <w:t>集合中</w:t>
      </w:r>
      <w:r w:rsidRPr="000D4F2E">
        <w:rPr>
          <w:rFonts w:ascii="宋体" w:hAnsi="宋体" w:hint="eastAsia"/>
          <w:bCs/>
          <w:kern w:val="0"/>
          <w:sz w:val="16"/>
          <w:szCs w:val="16"/>
        </w:rPr>
        <w:t>的</w:t>
      </w:r>
      <w:r w:rsidRPr="000D4F2E">
        <w:rPr>
          <w:rFonts w:ascii="宋体" w:hAnsi="宋体" w:hint="eastAsia"/>
          <w:bCs/>
          <w:kern w:val="0"/>
          <w:sz w:val="16"/>
          <w:szCs w:val="16"/>
          <w:lang w:val="fr-FR"/>
        </w:rPr>
        <w:t>List</w:t>
      </w:r>
      <w:r w:rsidRPr="000D4F2E">
        <w:rPr>
          <w:rFonts w:ascii="宋体" w:hAnsi="宋体" w:hint="eastAsia"/>
          <w:bCs/>
          <w:kern w:val="0"/>
          <w:sz w:val="16"/>
          <w:szCs w:val="16"/>
        </w:rPr>
        <w:t>、</w:t>
      </w:r>
      <w:r w:rsidRPr="000D4F2E">
        <w:rPr>
          <w:rFonts w:ascii="宋体" w:hAnsi="宋体" w:hint="eastAsia"/>
          <w:bCs/>
          <w:kern w:val="0"/>
          <w:sz w:val="16"/>
          <w:szCs w:val="16"/>
          <w:lang w:val="fr-FR"/>
        </w:rPr>
        <w:t>Set</w:t>
      </w:r>
      <w:r w:rsidRPr="000D4F2E">
        <w:rPr>
          <w:rFonts w:ascii="宋体" w:hAnsi="宋体" w:hint="eastAsia"/>
          <w:bCs/>
          <w:kern w:val="0"/>
          <w:sz w:val="16"/>
          <w:szCs w:val="16"/>
        </w:rPr>
        <w:t>、</w:t>
      </w:r>
      <w:r w:rsidRPr="000D4F2E">
        <w:rPr>
          <w:rFonts w:ascii="宋体" w:hAnsi="宋体" w:hint="eastAsia"/>
          <w:bCs/>
          <w:kern w:val="0"/>
          <w:sz w:val="16"/>
          <w:szCs w:val="16"/>
          <w:lang w:val="fr-FR"/>
        </w:rPr>
        <w:t xml:space="preserve"> Map</w:t>
      </w:r>
      <w:r w:rsidRPr="000D4F2E">
        <w:rPr>
          <w:rFonts w:ascii="宋体" w:hAnsi="宋体" w:hint="eastAsia"/>
          <w:bCs/>
          <w:kern w:val="0"/>
          <w:sz w:val="16"/>
          <w:szCs w:val="16"/>
        </w:rPr>
        <w:t>接口</w:t>
      </w:r>
      <w:r w:rsidRPr="000D4F2E">
        <w:rPr>
          <w:rFonts w:ascii="宋体" w:hAnsi="宋体" w:hint="eastAsia"/>
          <w:bCs/>
          <w:kern w:val="0"/>
          <w:sz w:val="16"/>
          <w:szCs w:val="16"/>
          <w:lang w:val="fr-FR"/>
        </w:rPr>
        <w:t>；</w:t>
      </w:r>
      <w:r w:rsidRPr="000D4F2E">
        <w:rPr>
          <w:rFonts w:ascii="宋体" w:hAnsi="宋体" w:hint="eastAsia"/>
          <w:bCs/>
          <w:kern w:val="0"/>
          <w:sz w:val="16"/>
          <w:szCs w:val="16"/>
        </w:rPr>
        <w:t>与</w:t>
      </w:r>
      <w:r w:rsidRPr="000D4F2E">
        <w:rPr>
          <w:rFonts w:ascii="宋体" w:hAnsi="宋体" w:hint="eastAsia"/>
          <w:bCs/>
          <w:kern w:val="0"/>
          <w:sz w:val="16"/>
          <w:szCs w:val="16"/>
          <w:lang w:val="fr-FR"/>
        </w:rPr>
        <w:t>Servlet API</w:t>
      </w:r>
      <w:r w:rsidRPr="000D4F2E">
        <w:rPr>
          <w:rFonts w:ascii="宋体" w:hAnsi="宋体" w:hint="eastAsia"/>
          <w:bCs/>
          <w:kern w:val="0"/>
          <w:sz w:val="16"/>
          <w:szCs w:val="16"/>
        </w:rPr>
        <w:t>相关的</w:t>
      </w:r>
      <w:r w:rsidRPr="000D4F2E">
        <w:rPr>
          <w:rFonts w:ascii="宋体" w:hAnsi="宋体" w:hint="eastAsia"/>
          <w:bCs/>
          <w:kern w:val="0"/>
          <w:sz w:val="16"/>
          <w:szCs w:val="16"/>
          <w:lang w:val="fr-FR"/>
        </w:rPr>
        <w:t>Servlet</w:t>
      </w:r>
      <w:r w:rsidRPr="000D4F2E">
        <w:rPr>
          <w:rFonts w:ascii="宋体" w:hAnsi="宋体" w:hint="eastAsia"/>
          <w:bCs/>
          <w:kern w:val="0"/>
          <w:sz w:val="16"/>
          <w:szCs w:val="16"/>
        </w:rPr>
        <w:t>接口、</w:t>
      </w:r>
      <w:r w:rsidRPr="000D4F2E">
        <w:rPr>
          <w:rFonts w:ascii="宋体" w:hAnsi="宋体" w:hint="eastAsia"/>
          <w:bCs/>
          <w:kern w:val="0"/>
          <w:sz w:val="16"/>
          <w:szCs w:val="16"/>
          <w:lang w:val="fr-FR"/>
        </w:rPr>
        <w:t>HttpServletRequest,HttpServletResponse,HttpSession</w:t>
      </w:r>
      <w:r w:rsidRPr="000D4F2E">
        <w:rPr>
          <w:rFonts w:ascii="宋体" w:hAnsi="宋体" w:hint="eastAsia"/>
          <w:bCs/>
          <w:kern w:val="0"/>
          <w:sz w:val="16"/>
          <w:szCs w:val="16"/>
        </w:rPr>
        <w:t>接口等。</w:t>
      </w:r>
    </w:p>
    <w:p w:rsidR="00000000" w:rsidRPr="000D4F2E" w:rsidRDefault="00FC10D3" w:rsidP="000D4F2E">
      <w:pPr>
        <w:autoSpaceDE w:val="0"/>
        <w:autoSpaceDN w:val="0"/>
        <w:adjustRightInd w:val="0"/>
        <w:contextualSpacing/>
        <w:jc w:val="left"/>
        <w:rPr>
          <w:rFonts w:ascii="宋体" w:hAnsi="宋体" w:hint="eastAsia"/>
          <w:bCs/>
          <w:kern w:val="0"/>
          <w:sz w:val="16"/>
          <w:szCs w:val="16"/>
          <w:lang w:val="fr-FR"/>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Collections</w:t>
      </w:r>
      <w:r w:rsidRPr="000D4F2E">
        <w:rPr>
          <w:rFonts w:ascii="宋体" w:hAnsi="宋体" w:hint="eastAsia"/>
          <w:b/>
          <w:bCs/>
          <w:sz w:val="16"/>
          <w:szCs w:val="16"/>
          <w:lang w:val="pt-PT"/>
        </w:rPr>
        <w:t>和</w:t>
      </w:r>
      <w:r w:rsidRPr="000D4F2E">
        <w:rPr>
          <w:rFonts w:ascii="宋体" w:hAnsi="宋体" w:hint="eastAsia"/>
          <w:b/>
          <w:bCs/>
          <w:sz w:val="16"/>
          <w:szCs w:val="16"/>
        </w:rPr>
        <w:t>C</w:t>
      </w:r>
      <w:r w:rsidRPr="000D4F2E">
        <w:rPr>
          <w:rFonts w:ascii="宋体" w:hAnsi="宋体" w:hint="eastAsia"/>
          <w:b/>
          <w:bCs/>
          <w:sz w:val="16"/>
          <w:szCs w:val="16"/>
          <w:lang w:val="pt-PT"/>
        </w:rPr>
        <w:t>ollection</w:t>
      </w:r>
      <w:r w:rsidRPr="000D4F2E">
        <w:rPr>
          <w:rFonts w:ascii="宋体" w:hAnsi="宋体" w:hint="eastAsia"/>
          <w:b/>
          <w:bCs/>
          <w:sz w:val="16"/>
          <w:szCs w:val="16"/>
          <w:lang w:val="pt-PT"/>
        </w:rPr>
        <w:t>的区别【天晟科技】</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100" w:left="210" w:firstLine="418"/>
        <w:contextualSpacing/>
        <w:rPr>
          <w:rFonts w:ascii="宋体" w:hAnsi="宋体" w:hint="eastAsia"/>
          <w:color w:val="FF0000"/>
          <w:sz w:val="16"/>
          <w:szCs w:val="16"/>
        </w:rPr>
      </w:pPr>
      <w:r w:rsidRPr="000D4F2E">
        <w:rPr>
          <w:rFonts w:ascii="宋体" w:hAnsi="宋体" w:hint="eastAsia"/>
          <w:color w:val="FF0000"/>
          <w:sz w:val="16"/>
          <w:szCs w:val="16"/>
        </w:rPr>
        <w:t>Collection</w:t>
      </w:r>
      <w:r w:rsidRPr="000D4F2E">
        <w:rPr>
          <w:rFonts w:ascii="宋体" w:hAnsi="宋体" w:hint="eastAsia"/>
          <w:color w:val="FF0000"/>
          <w:sz w:val="16"/>
          <w:szCs w:val="16"/>
        </w:rPr>
        <w:t>是个</w:t>
      </w:r>
      <w:r w:rsidRPr="000D4F2E">
        <w:rPr>
          <w:rFonts w:ascii="宋体" w:hAnsi="宋体" w:hint="eastAsia"/>
          <w:color w:val="FF0000"/>
          <w:sz w:val="16"/>
          <w:szCs w:val="16"/>
        </w:rPr>
        <w:t>java.util</w:t>
      </w:r>
      <w:r w:rsidRPr="000D4F2E">
        <w:rPr>
          <w:rFonts w:ascii="宋体" w:hAnsi="宋体" w:hint="eastAsia"/>
          <w:color w:val="FF0000"/>
          <w:sz w:val="16"/>
          <w:szCs w:val="16"/>
        </w:rPr>
        <w:t>下的接口，它是各种集合结构的父接口，定义了集合对象的基本操作方法。</w:t>
      </w:r>
      <w:r w:rsidRPr="000D4F2E">
        <w:rPr>
          <w:rFonts w:ascii="宋体" w:hAnsi="宋体" w:hint="eastAsia"/>
          <w:color w:val="FF0000"/>
          <w:sz w:val="16"/>
          <w:szCs w:val="16"/>
        </w:rPr>
        <w:t>Collections</w:t>
      </w:r>
      <w:r w:rsidRPr="000D4F2E">
        <w:rPr>
          <w:rFonts w:ascii="宋体" w:hAnsi="宋体" w:hint="eastAsia"/>
          <w:color w:val="FF0000"/>
          <w:sz w:val="16"/>
          <w:szCs w:val="16"/>
        </w:rPr>
        <w:t>是个</w:t>
      </w:r>
      <w:r w:rsidRPr="000D4F2E">
        <w:rPr>
          <w:rFonts w:ascii="宋体" w:hAnsi="宋体" w:hint="eastAsia"/>
          <w:color w:val="FF0000"/>
          <w:sz w:val="16"/>
          <w:szCs w:val="16"/>
        </w:rPr>
        <w:t>java.util</w:t>
      </w:r>
      <w:r w:rsidRPr="000D4F2E">
        <w:rPr>
          <w:rFonts w:ascii="宋体" w:hAnsi="宋体" w:hint="eastAsia"/>
          <w:color w:val="FF0000"/>
          <w:sz w:val="16"/>
          <w:szCs w:val="16"/>
        </w:rPr>
        <w:t>下的工具类</w:t>
      </w:r>
      <w:r w:rsidRPr="000D4F2E">
        <w:rPr>
          <w:rFonts w:ascii="宋体" w:hAnsi="宋体" w:hint="eastAsia"/>
          <w:sz w:val="16"/>
          <w:szCs w:val="16"/>
        </w:rPr>
        <w:t>，它包含有各种有关集合操作的静态方法，</w:t>
      </w:r>
      <w:r w:rsidRPr="000D4F2E">
        <w:rPr>
          <w:rFonts w:ascii="宋体" w:hAnsi="宋体" w:hint="eastAsia"/>
          <w:color w:val="FF0000"/>
          <w:sz w:val="16"/>
          <w:szCs w:val="16"/>
        </w:rPr>
        <w:t>主要是针对集合类的一个帮助类或者叫包</w:t>
      </w:r>
      <w:r w:rsidRPr="000D4F2E">
        <w:rPr>
          <w:rFonts w:ascii="宋体" w:hAnsi="宋体" w:hint="eastAsia"/>
          <w:color w:val="FF0000"/>
          <w:sz w:val="16"/>
          <w:szCs w:val="16"/>
        </w:rPr>
        <w:t>装类</w:t>
      </w:r>
      <w:r w:rsidRPr="000D4F2E">
        <w:rPr>
          <w:rFonts w:ascii="宋体" w:hAnsi="宋体" w:hint="eastAsia"/>
          <w:sz w:val="16"/>
          <w:szCs w:val="16"/>
        </w:rPr>
        <w:t>，它</w:t>
      </w:r>
      <w:r w:rsidRPr="000D4F2E">
        <w:rPr>
          <w:rFonts w:ascii="宋体" w:hAnsi="宋体" w:hint="eastAsia"/>
          <w:color w:val="FF0000"/>
          <w:sz w:val="16"/>
          <w:szCs w:val="16"/>
        </w:rPr>
        <w:t>提供</w:t>
      </w:r>
      <w:r w:rsidRPr="000D4F2E">
        <w:rPr>
          <w:rFonts w:ascii="宋体" w:hAnsi="宋体" w:hint="eastAsia"/>
          <w:sz w:val="16"/>
          <w:szCs w:val="16"/>
        </w:rPr>
        <w:t>一系列</w:t>
      </w:r>
      <w:r w:rsidRPr="000D4F2E">
        <w:rPr>
          <w:rFonts w:ascii="宋体" w:hAnsi="宋体" w:hint="eastAsia"/>
          <w:color w:val="FF0000"/>
          <w:sz w:val="16"/>
          <w:szCs w:val="16"/>
        </w:rPr>
        <w:t>对各种集合的搜索，排序，线程安全化等操作方法。</w:t>
      </w:r>
    </w:p>
    <w:p w:rsidR="00000000" w:rsidRPr="000D4F2E" w:rsidRDefault="00FC10D3" w:rsidP="000D4F2E">
      <w:pPr>
        <w:ind w:leftChars="100" w:left="210" w:firstLine="418"/>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Class.forName</w:t>
      </w:r>
      <w:r w:rsidRPr="000D4F2E">
        <w:rPr>
          <w:rFonts w:ascii="宋体" w:hAnsi="宋体" w:hint="eastAsia"/>
          <w:b/>
          <w:bCs/>
          <w:sz w:val="16"/>
          <w:szCs w:val="16"/>
          <w:lang w:val="pt-PT"/>
        </w:rPr>
        <w:t>的作用</w:t>
      </w:r>
      <w:r w:rsidRPr="000D4F2E">
        <w:rPr>
          <w:rFonts w:ascii="宋体" w:hAnsi="宋体" w:hint="eastAsia"/>
          <w:b/>
          <w:bCs/>
          <w:sz w:val="16"/>
          <w:szCs w:val="16"/>
          <w:lang w:val="pt-PT"/>
        </w:rPr>
        <w:t>?</w:t>
      </w:r>
      <w:r w:rsidRPr="000D4F2E">
        <w:rPr>
          <w:rFonts w:ascii="宋体" w:hAnsi="宋体" w:hint="eastAsia"/>
          <w:b/>
          <w:bCs/>
          <w:sz w:val="16"/>
          <w:szCs w:val="16"/>
          <w:lang w:val="pt-PT"/>
        </w:rPr>
        <w:t>为什么要用</w:t>
      </w:r>
      <w:r w:rsidRPr="000D4F2E">
        <w:rPr>
          <w:rFonts w:ascii="宋体" w:hAnsi="宋体" w:hint="eastAsia"/>
          <w:b/>
          <w:bCs/>
          <w:sz w:val="16"/>
          <w:szCs w:val="16"/>
          <w:lang w:val="pt-PT"/>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sz w:val="16"/>
          <w:szCs w:val="16"/>
        </w:rPr>
        <w:t>按参数中指定的字符串形式的类名去搜索并加载相应的类，如果该类字节码已经被加载过，则返回代表该字节码的</w:t>
      </w:r>
      <w:r w:rsidRPr="000D4F2E">
        <w:rPr>
          <w:rFonts w:ascii="宋体" w:hAnsi="宋体" w:hint="eastAsia"/>
          <w:bCs/>
          <w:sz w:val="16"/>
          <w:szCs w:val="16"/>
        </w:rPr>
        <w:t>Class</w:t>
      </w:r>
      <w:r w:rsidRPr="000D4F2E">
        <w:rPr>
          <w:rFonts w:ascii="宋体" w:hAnsi="宋体" w:hint="eastAsia"/>
          <w:bCs/>
          <w:sz w:val="16"/>
          <w:szCs w:val="16"/>
        </w:rPr>
        <w:t>实例对象，否则，按类加载器的委托机制去搜索和加载该类，如果所有的类加载器都无法加载到该类，则抛出</w:t>
      </w:r>
      <w:r w:rsidRPr="000D4F2E">
        <w:rPr>
          <w:rFonts w:ascii="宋体" w:hAnsi="宋体" w:hint="eastAsia"/>
          <w:bCs/>
          <w:sz w:val="16"/>
          <w:szCs w:val="16"/>
        </w:rPr>
        <w:t>ClassNotFoundException</w:t>
      </w:r>
      <w:r w:rsidRPr="000D4F2E">
        <w:rPr>
          <w:rFonts w:ascii="宋体" w:hAnsi="宋体" w:hint="eastAsia"/>
          <w:bCs/>
          <w:sz w:val="16"/>
          <w:szCs w:val="16"/>
        </w:rPr>
        <w:t>。加载完这个</w:t>
      </w:r>
      <w:r w:rsidRPr="000D4F2E">
        <w:rPr>
          <w:rFonts w:ascii="宋体" w:hAnsi="宋体" w:hint="eastAsia"/>
          <w:bCs/>
          <w:sz w:val="16"/>
          <w:szCs w:val="16"/>
        </w:rPr>
        <w:t>Class</w:t>
      </w:r>
      <w:r w:rsidRPr="000D4F2E">
        <w:rPr>
          <w:rFonts w:ascii="宋体" w:hAnsi="宋体" w:hint="eastAsia"/>
          <w:bCs/>
          <w:sz w:val="16"/>
          <w:szCs w:val="16"/>
        </w:rPr>
        <w:t>字节码后，接着就可以使用</w:t>
      </w:r>
      <w:r w:rsidRPr="000D4F2E">
        <w:rPr>
          <w:rFonts w:ascii="宋体" w:hAnsi="宋体" w:hint="eastAsia"/>
          <w:bCs/>
          <w:sz w:val="16"/>
          <w:szCs w:val="16"/>
        </w:rPr>
        <w:t>Class</w:t>
      </w:r>
      <w:r w:rsidRPr="000D4F2E">
        <w:rPr>
          <w:rFonts w:ascii="宋体" w:hAnsi="宋体" w:hint="eastAsia"/>
          <w:bCs/>
          <w:sz w:val="16"/>
          <w:szCs w:val="16"/>
        </w:rPr>
        <w:t>字节码的</w:t>
      </w:r>
      <w:r w:rsidRPr="000D4F2E">
        <w:rPr>
          <w:rFonts w:ascii="宋体" w:hAnsi="宋体" w:hint="eastAsia"/>
          <w:bCs/>
          <w:sz w:val="16"/>
          <w:szCs w:val="16"/>
        </w:rPr>
        <w:t>newInstance</w:t>
      </w:r>
      <w:r w:rsidRPr="000D4F2E">
        <w:rPr>
          <w:rFonts w:ascii="宋体" w:hAnsi="宋体" w:hint="eastAsia"/>
          <w:bCs/>
          <w:sz w:val="16"/>
          <w:szCs w:val="16"/>
        </w:rPr>
        <w:t>方法去创建该类的实例对象了。有时候，</w:t>
      </w:r>
      <w:r w:rsidRPr="000D4F2E">
        <w:rPr>
          <w:rFonts w:ascii="宋体" w:hAnsi="宋体" w:hint="eastAsia"/>
          <w:bCs/>
          <w:sz w:val="16"/>
          <w:szCs w:val="16"/>
        </w:rPr>
        <w:lastRenderedPageBreak/>
        <w:t>我们程序</w:t>
      </w:r>
      <w:r w:rsidRPr="000D4F2E">
        <w:rPr>
          <w:rFonts w:ascii="宋体" w:hAnsi="宋体" w:hint="eastAsia"/>
          <w:bCs/>
          <w:sz w:val="16"/>
          <w:szCs w:val="16"/>
        </w:rPr>
        <w:t>中所有使用的具体类名在设计时（即开发时）无法确定，只有程序运行时才能确定，这时候就需要使用</w:t>
      </w:r>
      <w:r w:rsidRPr="000D4F2E">
        <w:rPr>
          <w:rFonts w:ascii="宋体" w:hAnsi="宋体" w:hint="eastAsia"/>
          <w:bCs/>
          <w:sz w:val="16"/>
          <w:szCs w:val="16"/>
        </w:rPr>
        <w:t>Class.forName</w:t>
      </w:r>
      <w:r w:rsidRPr="000D4F2E">
        <w:rPr>
          <w:rFonts w:ascii="宋体" w:hAnsi="宋体" w:hint="eastAsia"/>
          <w:bCs/>
          <w:sz w:val="16"/>
          <w:szCs w:val="16"/>
        </w:rPr>
        <w:t>去动态加载该类，这个类名通常是在配置文件中配置的，例如，</w:t>
      </w:r>
      <w:r w:rsidRPr="000D4F2E">
        <w:rPr>
          <w:rFonts w:ascii="宋体" w:hAnsi="宋体" w:hint="eastAsia"/>
          <w:bCs/>
          <w:sz w:val="16"/>
          <w:szCs w:val="16"/>
        </w:rPr>
        <w:t>spring</w:t>
      </w:r>
      <w:r w:rsidRPr="000D4F2E">
        <w:rPr>
          <w:rFonts w:ascii="宋体" w:hAnsi="宋体" w:hint="eastAsia"/>
          <w:bCs/>
          <w:sz w:val="16"/>
          <w:szCs w:val="16"/>
        </w:rPr>
        <w:t>的</w:t>
      </w:r>
      <w:r w:rsidRPr="000D4F2E">
        <w:rPr>
          <w:rFonts w:ascii="宋体" w:hAnsi="宋体" w:hint="eastAsia"/>
          <w:bCs/>
          <w:sz w:val="16"/>
          <w:szCs w:val="16"/>
        </w:rPr>
        <w:t>ioc</w:t>
      </w:r>
      <w:r w:rsidRPr="000D4F2E">
        <w:rPr>
          <w:rFonts w:ascii="宋体" w:hAnsi="宋体" w:hint="eastAsia"/>
          <w:bCs/>
          <w:sz w:val="16"/>
          <w:szCs w:val="16"/>
        </w:rPr>
        <w:t>中每次依赖注入的具体类就是这样配置的，</w:t>
      </w:r>
      <w:r w:rsidRPr="000D4F2E">
        <w:rPr>
          <w:rFonts w:ascii="宋体" w:hAnsi="宋体" w:hint="eastAsia"/>
          <w:bCs/>
          <w:sz w:val="16"/>
          <w:szCs w:val="16"/>
        </w:rPr>
        <w:t>jdbc</w:t>
      </w:r>
      <w:r w:rsidRPr="000D4F2E">
        <w:rPr>
          <w:rFonts w:ascii="宋体" w:hAnsi="宋体" w:hint="eastAsia"/>
          <w:bCs/>
          <w:sz w:val="16"/>
          <w:szCs w:val="16"/>
        </w:rPr>
        <w:t>的驱动类名通常也是通过配置文件来配置的</w:t>
      </w:r>
      <w:r w:rsidRPr="000D4F2E">
        <w:rPr>
          <w:rFonts w:ascii="宋体" w:hAnsi="宋体" w:hint="eastAsia"/>
          <w:bCs/>
          <w:color w:val="FF0000"/>
          <w:sz w:val="16"/>
          <w:szCs w:val="16"/>
        </w:rPr>
        <w:t>，以便在产品交付使用后不用修改源程序就可以更换驱动类名。</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Socket</w:t>
      </w:r>
      <w:r w:rsidRPr="000D4F2E">
        <w:rPr>
          <w:rFonts w:ascii="宋体" w:hAnsi="宋体" w:hint="eastAsia"/>
          <w:b/>
          <w:bCs/>
          <w:sz w:val="16"/>
          <w:szCs w:val="16"/>
          <w:lang w:val="pt-PT"/>
        </w:rPr>
        <w:t>如何获取本地</w:t>
      </w:r>
      <w:r w:rsidRPr="000D4F2E">
        <w:rPr>
          <w:rFonts w:ascii="宋体" w:hAnsi="宋体" w:hint="eastAsia"/>
          <w:b/>
          <w:bCs/>
          <w:sz w:val="16"/>
          <w:szCs w:val="16"/>
          <w:lang w:val="pt-PT"/>
        </w:rPr>
        <w:t>ip</w:t>
      </w:r>
      <w:r w:rsidRPr="000D4F2E">
        <w:rPr>
          <w:rFonts w:ascii="宋体" w:hAnsi="宋体" w:hint="eastAsia"/>
          <w:b/>
          <w:bCs/>
          <w:sz w:val="16"/>
          <w:szCs w:val="16"/>
          <w:lang w:val="pt-PT"/>
        </w:rPr>
        <w:t>地址？</w:t>
      </w:r>
      <w:r w:rsidRPr="000D4F2E">
        <w:rPr>
          <w:rFonts w:ascii="宋体" w:hAnsi="宋体" w:hint="eastAsia"/>
          <w:b/>
          <w:bCs/>
          <w:sz w:val="16"/>
          <w:szCs w:val="16"/>
          <w:lang w:val="pt-PT"/>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 xml:space="preserve"> </w:t>
      </w:r>
      <w:r w:rsidRPr="000D4F2E">
        <w:rPr>
          <w:rFonts w:ascii="宋体" w:hAnsi="宋体"/>
          <w:sz w:val="16"/>
          <w:szCs w:val="16"/>
        </w:rPr>
        <w:t>InetAddress</w:t>
      </w:r>
      <w:r w:rsidRPr="000D4F2E">
        <w:rPr>
          <w:rFonts w:ascii="宋体" w:hAnsi="宋体" w:hint="eastAsia"/>
          <w:sz w:val="16"/>
          <w:szCs w:val="16"/>
        </w:rPr>
        <w:t>类提供的</w:t>
      </w:r>
      <w:r w:rsidRPr="000D4F2E">
        <w:rPr>
          <w:rFonts w:ascii="宋体" w:hAnsi="宋体" w:hint="eastAsia"/>
          <w:sz w:val="16"/>
          <w:szCs w:val="16"/>
        </w:rPr>
        <w:t>API</w:t>
      </w:r>
      <w:r w:rsidRPr="000D4F2E">
        <w:rPr>
          <w:rFonts w:ascii="宋体" w:hAnsi="宋体" w:hint="eastAsia"/>
          <w:sz w:val="16"/>
          <w:szCs w:val="16"/>
        </w:rPr>
        <w:t>来访问。</w:t>
      </w:r>
      <w:r w:rsidRPr="000D4F2E">
        <w:rPr>
          <w:rFonts w:ascii="宋体" w:hAnsi="宋体"/>
          <w:sz w:val="16"/>
          <w:szCs w:val="16"/>
        </w:rPr>
        <w:t>InetAddress</w:t>
      </w:r>
      <w:r w:rsidRPr="000D4F2E">
        <w:rPr>
          <w:rFonts w:ascii="宋体" w:hAnsi="宋体" w:hint="eastAsia"/>
          <w:sz w:val="16"/>
          <w:szCs w:val="16"/>
        </w:rPr>
        <w:t>.</w:t>
      </w:r>
      <w:r w:rsidRPr="000D4F2E">
        <w:rPr>
          <w:rFonts w:ascii="宋体" w:hAnsi="宋体"/>
          <w:sz w:val="16"/>
          <w:szCs w:val="16"/>
        </w:rPr>
        <w:t>getLocalAddress()</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接口是</w:t>
      </w:r>
      <w:r w:rsidRPr="000D4F2E">
        <w:rPr>
          <w:rFonts w:ascii="宋体" w:hAnsi="宋体" w:hint="eastAsia"/>
          <w:b/>
          <w:bCs/>
          <w:sz w:val="16"/>
          <w:szCs w:val="16"/>
          <w:lang w:val="fr-FR"/>
        </w:rPr>
        <w:t>否可继承接口</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抽象类是否可实现</w:t>
      </w:r>
      <w:r w:rsidRPr="000D4F2E">
        <w:rPr>
          <w:rFonts w:ascii="宋体" w:hAnsi="宋体" w:hint="eastAsia"/>
          <w:b/>
          <w:bCs/>
          <w:sz w:val="16"/>
          <w:szCs w:val="16"/>
          <w:lang w:val="fr-FR"/>
        </w:rPr>
        <w:t>(implements)</w:t>
      </w:r>
      <w:r w:rsidRPr="000D4F2E">
        <w:rPr>
          <w:rFonts w:ascii="宋体" w:hAnsi="宋体" w:hint="eastAsia"/>
          <w:b/>
          <w:bCs/>
          <w:sz w:val="16"/>
          <w:szCs w:val="16"/>
          <w:lang w:val="fr-FR"/>
        </w:rPr>
        <w:t>接口</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抽象类是否可继承具体类</w:t>
      </w:r>
      <w:r w:rsidRPr="000D4F2E">
        <w:rPr>
          <w:rFonts w:ascii="宋体" w:hAnsi="宋体" w:hint="eastAsia"/>
          <w:b/>
          <w:bCs/>
          <w:sz w:val="16"/>
          <w:szCs w:val="16"/>
        </w:rPr>
        <w:t>【天威诚信面试题】</w:t>
      </w:r>
    </w:p>
    <w:p w:rsidR="00000000" w:rsidRPr="000D4F2E" w:rsidRDefault="00FC10D3" w:rsidP="000D4F2E">
      <w:pPr>
        <w:contextualSpacing/>
        <w:rPr>
          <w:rFonts w:hint="eastAsia"/>
          <w:sz w:val="16"/>
          <w:szCs w:val="16"/>
          <w:lang w:val="fr-FR"/>
        </w:rPr>
      </w:pPr>
      <w:r w:rsidRPr="000D4F2E">
        <w:rPr>
          <w:rFonts w:hint="eastAsia"/>
          <w:sz w:val="16"/>
          <w:szCs w:val="16"/>
        </w:rPr>
        <w:t>【参考答案】</w:t>
      </w:r>
      <w:r w:rsidRPr="000D4F2E">
        <w:rPr>
          <w:rFonts w:hint="eastAsia"/>
          <w:sz w:val="16"/>
          <w:szCs w:val="16"/>
        </w:rPr>
        <w:t xml:space="preserve"> </w:t>
      </w:r>
    </w:p>
    <w:p w:rsidR="00000000" w:rsidRPr="000D4F2E" w:rsidRDefault="00FC10D3" w:rsidP="000D4F2E">
      <w:pPr>
        <w:ind w:firstLine="420"/>
        <w:contextualSpacing/>
        <w:rPr>
          <w:rFonts w:hint="eastAsia"/>
          <w:color w:val="FF0000"/>
          <w:sz w:val="16"/>
          <w:szCs w:val="16"/>
        </w:rPr>
      </w:pPr>
      <w:r w:rsidRPr="000D4F2E">
        <w:rPr>
          <w:rFonts w:hint="eastAsia"/>
          <w:color w:val="FF0000"/>
          <w:sz w:val="16"/>
          <w:szCs w:val="16"/>
        </w:rPr>
        <w:t>接口可以继承接口。抽象类可以实现</w:t>
      </w:r>
      <w:r w:rsidRPr="000D4F2E">
        <w:rPr>
          <w:rFonts w:hint="eastAsia"/>
          <w:color w:val="FF0000"/>
          <w:sz w:val="16"/>
          <w:szCs w:val="16"/>
        </w:rPr>
        <w:t>(implements)</w:t>
      </w:r>
      <w:r w:rsidRPr="000D4F2E">
        <w:rPr>
          <w:rFonts w:hint="eastAsia"/>
          <w:color w:val="FF0000"/>
          <w:sz w:val="16"/>
          <w:szCs w:val="16"/>
        </w:rPr>
        <w:t>接口</w:t>
      </w:r>
      <w:r w:rsidRPr="000D4F2E">
        <w:rPr>
          <w:rFonts w:hint="eastAsia"/>
          <w:sz w:val="16"/>
          <w:szCs w:val="16"/>
        </w:rPr>
        <w:t>，</w:t>
      </w:r>
      <w:r w:rsidRPr="000D4F2E">
        <w:rPr>
          <w:rFonts w:hint="eastAsia"/>
          <w:color w:val="FF0000"/>
          <w:sz w:val="16"/>
          <w:szCs w:val="16"/>
        </w:rPr>
        <w:t>抽象类</w:t>
      </w:r>
      <w:r w:rsidRPr="000D4F2E">
        <w:rPr>
          <w:rFonts w:hint="eastAsia"/>
          <w:sz w:val="16"/>
          <w:szCs w:val="16"/>
        </w:rPr>
        <w:t>是否</w:t>
      </w:r>
      <w:r w:rsidRPr="000D4F2E">
        <w:rPr>
          <w:rFonts w:hint="eastAsia"/>
          <w:color w:val="FF0000"/>
          <w:sz w:val="16"/>
          <w:szCs w:val="16"/>
        </w:rPr>
        <w:t>可继承具体类</w:t>
      </w:r>
      <w:r w:rsidRPr="000D4F2E">
        <w:rPr>
          <w:rFonts w:hint="eastAsia"/>
          <w:sz w:val="16"/>
          <w:szCs w:val="16"/>
        </w:rPr>
        <w:t>。</w:t>
      </w:r>
      <w:r w:rsidRPr="000D4F2E">
        <w:rPr>
          <w:rFonts w:hint="eastAsia"/>
          <w:color w:val="FF0000"/>
          <w:sz w:val="16"/>
          <w:szCs w:val="16"/>
        </w:rPr>
        <w:t>抽象类中可以有静态的</w:t>
      </w:r>
      <w:r w:rsidRPr="000D4F2E">
        <w:rPr>
          <w:rFonts w:hint="eastAsia"/>
          <w:color w:val="FF0000"/>
          <w:sz w:val="16"/>
          <w:szCs w:val="16"/>
        </w:rPr>
        <w:t>main</w:t>
      </w:r>
      <w:r w:rsidRPr="000D4F2E">
        <w:rPr>
          <w:rFonts w:hint="eastAsia"/>
          <w:color w:val="FF0000"/>
          <w:sz w:val="16"/>
          <w:szCs w:val="16"/>
        </w:rPr>
        <w:t>方法。</w:t>
      </w:r>
    </w:p>
    <w:p w:rsidR="00000000" w:rsidRPr="000D4F2E" w:rsidRDefault="00FC10D3" w:rsidP="000D4F2E">
      <w:pPr>
        <w:ind w:firstLine="420"/>
        <w:contextualSpacing/>
        <w:rPr>
          <w:rFonts w:hint="eastAsia"/>
          <w:sz w:val="16"/>
          <w:szCs w:val="16"/>
        </w:rPr>
      </w:pPr>
      <w:r w:rsidRPr="000D4F2E">
        <w:rPr>
          <w:rFonts w:hint="eastAsia"/>
          <w:sz w:val="16"/>
          <w:szCs w:val="16"/>
        </w:rPr>
        <w:t>备注：只要明白了接口和抽象类的本质和作用，这些问题都很好回答，你想想，如果你是</w:t>
      </w:r>
      <w:r w:rsidRPr="000D4F2E">
        <w:rPr>
          <w:rFonts w:hint="eastAsia"/>
          <w:sz w:val="16"/>
          <w:szCs w:val="16"/>
        </w:rPr>
        <w:t>java</w:t>
      </w:r>
      <w:r w:rsidRPr="000D4F2E">
        <w:rPr>
          <w:rFonts w:hint="eastAsia"/>
          <w:sz w:val="16"/>
          <w:szCs w:val="16"/>
        </w:rPr>
        <w:t>语言的设计者，你是否会提供这样的支持，如果不提供的话，有什么理由吗？如果你没有道理不提供，那答案就是肯定的了。</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只有记住抽象类与普通类的唯一区别就是不能创建实例对象和允许有</w:t>
      </w:r>
      <w:r w:rsidRPr="000D4F2E">
        <w:rPr>
          <w:rFonts w:hint="eastAsia"/>
          <w:sz w:val="16"/>
          <w:szCs w:val="16"/>
        </w:rPr>
        <w:t>abst</w:t>
      </w:r>
      <w:r w:rsidRPr="000D4F2E">
        <w:rPr>
          <w:rFonts w:hint="eastAsia"/>
          <w:sz w:val="16"/>
          <w:szCs w:val="16"/>
        </w:rPr>
        <w:t>ract</w:t>
      </w:r>
      <w:r w:rsidRPr="000D4F2E">
        <w:rPr>
          <w:rFonts w:hint="eastAsia"/>
          <w:sz w:val="16"/>
          <w:szCs w:val="16"/>
        </w:rPr>
        <w:t>方法。</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用最有效率的方法算出</w:t>
      </w:r>
      <w:r w:rsidRPr="000D4F2E">
        <w:rPr>
          <w:rFonts w:ascii="宋体" w:hAnsi="宋体" w:hint="eastAsia"/>
          <w:b/>
          <w:bCs/>
          <w:sz w:val="16"/>
          <w:szCs w:val="16"/>
          <w:lang w:val="fr-FR"/>
        </w:rPr>
        <w:t>2</w:t>
      </w:r>
      <w:r w:rsidRPr="000D4F2E">
        <w:rPr>
          <w:rFonts w:ascii="宋体" w:hAnsi="宋体" w:hint="eastAsia"/>
          <w:b/>
          <w:bCs/>
          <w:sz w:val="16"/>
          <w:szCs w:val="16"/>
          <w:lang w:val="fr-FR"/>
        </w:rPr>
        <w:t>乘以</w:t>
      </w:r>
      <w:r w:rsidRPr="000D4F2E">
        <w:rPr>
          <w:rFonts w:ascii="宋体" w:hAnsi="宋体" w:hint="eastAsia"/>
          <w:b/>
          <w:bCs/>
          <w:sz w:val="16"/>
          <w:szCs w:val="16"/>
          <w:lang w:val="fr-FR"/>
        </w:rPr>
        <w:t>8</w:t>
      </w:r>
      <w:r w:rsidRPr="000D4F2E">
        <w:rPr>
          <w:rFonts w:ascii="宋体" w:hAnsi="宋体" w:hint="eastAsia"/>
          <w:b/>
          <w:bCs/>
          <w:sz w:val="16"/>
          <w:szCs w:val="16"/>
          <w:lang w:val="fr-FR"/>
        </w:rPr>
        <w:t>等於几</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sz w:val="16"/>
          <w:szCs w:val="16"/>
        </w:rPr>
        <w:t xml:space="preserve"> </w:t>
      </w:r>
      <w:r w:rsidRPr="000D4F2E">
        <w:rPr>
          <w:rFonts w:ascii="宋体" w:hAnsi="宋体" w:hint="eastAsia"/>
          <w:bCs/>
          <w:sz w:val="16"/>
          <w:szCs w:val="16"/>
        </w:rPr>
        <w:t>2 &lt;&lt; 3</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【分析】</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因为将一个数左移</w:t>
      </w:r>
      <w:r w:rsidRPr="000D4F2E">
        <w:rPr>
          <w:rFonts w:ascii="宋体" w:hAnsi="宋体" w:hint="eastAsia"/>
          <w:bCs/>
          <w:sz w:val="16"/>
          <w:szCs w:val="16"/>
        </w:rPr>
        <w:t>n</w:t>
      </w:r>
      <w:r w:rsidRPr="000D4F2E">
        <w:rPr>
          <w:rFonts w:ascii="宋体" w:hAnsi="宋体" w:hint="eastAsia"/>
          <w:bCs/>
          <w:sz w:val="16"/>
          <w:szCs w:val="16"/>
        </w:rPr>
        <w:t>位，就相当于乘以了</w:t>
      </w:r>
      <w:r w:rsidRPr="000D4F2E">
        <w:rPr>
          <w:rFonts w:ascii="宋体" w:hAnsi="宋体" w:hint="eastAsia"/>
          <w:bCs/>
          <w:sz w:val="16"/>
          <w:szCs w:val="16"/>
        </w:rPr>
        <w:t>2</w:t>
      </w:r>
      <w:r w:rsidRPr="000D4F2E">
        <w:rPr>
          <w:rFonts w:ascii="宋体" w:hAnsi="宋体" w:hint="eastAsia"/>
          <w:bCs/>
          <w:sz w:val="16"/>
          <w:szCs w:val="16"/>
        </w:rPr>
        <w:t>的</w:t>
      </w:r>
      <w:r w:rsidRPr="000D4F2E">
        <w:rPr>
          <w:rFonts w:ascii="宋体" w:hAnsi="宋体" w:hint="eastAsia"/>
          <w:bCs/>
          <w:sz w:val="16"/>
          <w:szCs w:val="16"/>
        </w:rPr>
        <w:t>n</w:t>
      </w:r>
      <w:r w:rsidRPr="000D4F2E">
        <w:rPr>
          <w:rFonts w:ascii="宋体" w:hAnsi="宋体" w:hint="eastAsia"/>
          <w:bCs/>
          <w:sz w:val="16"/>
          <w:szCs w:val="16"/>
        </w:rPr>
        <w:t>次方，那么，一个数乘以</w:t>
      </w:r>
      <w:r w:rsidRPr="000D4F2E">
        <w:rPr>
          <w:rFonts w:ascii="宋体" w:hAnsi="宋体" w:hint="eastAsia"/>
          <w:bCs/>
          <w:sz w:val="16"/>
          <w:szCs w:val="16"/>
        </w:rPr>
        <w:t>8</w:t>
      </w:r>
      <w:r w:rsidRPr="000D4F2E">
        <w:rPr>
          <w:rFonts w:ascii="宋体" w:hAnsi="宋体" w:hint="eastAsia"/>
          <w:bCs/>
          <w:sz w:val="16"/>
          <w:szCs w:val="16"/>
        </w:rPr>
        <w:t>只要将其左移</w:t>
      </w:r>
      <w:r w:rsidRPr="000D4F2E">
        <w:rPr>
          <w:rFonts w:ascii="宋体" w:hAnsi="宋体" w:hint="eastAsia"/>
          <w:bCs/>
          <w:sz w:val="16"/>
          <w:szCs w:val="16"/>
        </w:rPr>
        <w:t>3</w:t>
      </w:r>
      <w:r w:rsidRPr="000D4F2E">
        <w:rPr>
          <w:rFonts w:ascii="宋体" w:hAnsi="宋体" w:hint="eastAsia"/>
          <w:bCs/>
          <w:sz w:val="16"/>
          <w:szCs w:val="16"/>
        </w:rPr>
        <w:t>位即可，而位运算</w:t>
      </w:r>
      <w:r w:rsidRPr="000D4F2E">
        <w:rPr>
          <w:rFonts w:ascii="宋体" w:hAnsi="宋体" w:hint="eastAsia"/>
          <w:bCs/>
          <w:sz w:val="16"/>
          <w:szCs w:val="16"/>
        </w:rPr>
        <w:t>cpu</w:t>
      </w:r>
      <w:r w:rsidRPr="000D4F2E">
        <w:rPr>
          <w:rFonts w:ascii="宋体" w:hAnsi="宋体" w:hint="eastAsia"/>
          <w:bCs/>
          <w:sz w:val="16"/>
          <w:szCs w:val="16"/>
        </w:rPr>
        <w:t>直接支持的，效率最高，所以</w:t>
      </w:r>
      <w:r w:rsidRPr="000D4F2E">
        <w:rPr>
          <w:rFonts w:ascii="宋体" w:hAnsi="宋体" w:hint="eastAsia"/>
          <w:bCs/>
          <w:sz w:val="16"/>
          <w:szCs w:val="16"/>
        </w:rPr>
        <w:t>2</w:t>
      </w:r>
      <w:r w:rsidRPr="000D4F2E">
        <w:rPr>
          <w:rFonts w:ascii="宋体" w:hAnsi="宋体" w:hint="eastAsia"/>
          <w:bCs/>
          <w:sz w:val="16"/>
          <w:szCs w:val="16"/>
        </w:rPr>
        <w:t>乘以</w:t>
      </w:r>
      <w:r w:rsidRPr="000D4F2E">
        <w:rPr>
          <w:rFonts w:ascii="宋体" w:hAnsi="宋体" w:hint="eastAsia"/>
          <w:bCs/>
          <w:sz w:val="16"/>
          <w:szCs w:val="16"/>
        </w:rPr>
        <w:t>8</w:t>
      </w:r>
      <w:r w:rsidRPr="000D4F2E">
        <w:rPr>
          <w:rFonts w:ascii="宋体" w:hAnsi="宋体" w:hint="eastAsia"/>
          <w:bCs/>
          <w:sz w:val="16"/>
          <w:szCs w:val="16"/>
        </w:rPr>
        <w:t>等於几的最效率的方法是</w:t>
      </w:r>
      <w:r w:rsidRPr="000D4F2E">
        <w:rPr>
          <w:rFonts w:ascii="宋体" w:hAnsi="宋体" w:hint="eastAsia"/>
          <w:bCs/>
          <w:sz w:val="16"/>
          <w:szCs w:val="16"/>
        </w:rPr>
        <w:t xml:space="preserve">2 &lt;&lt; </w:t>
      </w:r>
      <w:r w:rsidRPr="000D4F2E">
        <w:rPr>
          <w:rFonts w:ascii="宋体" w:hAnsi="宋体" w:hint="eastAsia"/>
          <w:bCs/>
          <w:sz w:val="16"/>
          <w:szCs w:val="16"/>
        </w:rPr>
        <w:lastRenderedPageBreak/>
        <w:t>3</w:t>
      </w:r>
      <w:r w:rsidRPr="000D4F2E">
        <w:rPr>
          <w:rFonts w:ascii="宋体" w:hAnsi="宋体" w:hint="eastAsia"/>
          <w:bCs/>
          <w:sz w:val="16"/>
          <w:szCs w:val="16"/>
        </w:rPr>
        <w:t>。</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char</w:t>
      </w:r>
      <w:r w:rsidRPr="000D4F2E">
        <w:rPr>
          <w:rFonts w:ascii="宋体" w:hAnsi="宋体" w:hint="eastAsia"/>
          <w:b/>
          <w:bCs/>
          <w:sz w:val="16"/>
          <w:szCs w:val="16"/>
          <w:lang w:val="fr-FR"/>
        </w:rPr>
        <w:t>型变量中能不能存贮一个中文汉字</w:t>
      </w:r>
      <w:r w:rsidRPr="000D4F2E">
        <w:rPr>
          <w:rFonts w:ascii="宋体" w:hAnsi="宋体" w:hint="eastAsia"/>
          <w:b/>
          <w:bCs/>
          <w:sz w:val="16"/>
          <w:szCs w:val="16"/>
          <w:lang w:val="fr-FR"/>
        </w:rPr>
        <w:t>?</w:t>
      </w:r>
      <w:r w:rsidRPr="000D4F2E">
        <w:rPr>
          <w:rFonts w:ascii="宋体" w:hAnsi="宋体" w:hint="eastAsia"/>
          <w:b/>
          <w:bCs/>
          <w:sz w:val="16"/>
          <w:szCs w:val="16"/>
          <w:lang w:val="fr-FR"/>
        </w:rPr>
        <w:t>为什么</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char</w:t>
      </w:r>
      <w:r w:rsidRPr="000D4F2E">
        <w:rPr>
          <w:rFonts w:ascii="宋体" w:hAnsi="宋体" w:hint="eastAsia"/>
          <w:bCs/>
          <w:color w:val="FF0000"/>
          <w:sz w:val="16"/>
          <w:szCs w:val="16"/>
        </w:rPr>
        <w:t>型变量是用来存储</w:t>
      </w:r>
      <w:r w:rsidRPr="000D4F2E">
        <w:rPr>
          <w:rFonts w:ascii="宋体" w:hAnsi="宋体" w:hint="eastAsia"/>
          <w:bCs/>
          <w:color w:val="FF0000"/>
          <w:sz w:val="16"/>
          <w:szCs w:val="16"/>
        </w:rPr>
        <w:t>Unicode</w:t>
      </w:r>
      <w:r w:rsidRPr="000D4F2E">
        <w:rPr>
          <w:rFonts w:ascii="宋体" w:hAnsi="宋体" w:hint="eastAsia"/>
          <w:bCs/>
          <w:color w:val="FF0000"/>
          <w:sz w:val="16"/>
          <w:szCs w:val="16"/>
        </w:rPr>
        <w:t>编码的字符的，</w:t>
      </w:r>
      <w:r w:rsidRPr="000D4F2E">
        <w:rPr>
          <w:rFonts w:ascii="宋体" w:hAnsi="宋体" w:hint="eastAsia"/>
          <w:bCs/>
          <w:color w:val="FF0000"/>
          <w:sz w:val="16"/>
          <w:szCs w:val="16"/>
        </w:rPr>
        <w:t>unicode</w:t>
      </w:r>
      <w:r w:rsidRPr="000D4F2E">
        <w:rPr>
          <w:rFonts w:ascii="宋体" w:hAnsi="宋体" w:hint="eastAsia"/>
          <w:bCs/>
          <w:color w:val="FF0000"/>
          <w:sz w:val="16"/>
          <w:szCs w:val="16"/>
        </w:rPr>
        <w:t>编码字符集中包含了汉字，所以，</w:t>
      </w:r>
      <w:r w:rsidRPr="000D4F2E">
        <w:rPr>
          <w:rFonts w:ascii="宋体" w:hAnsi="宋体" w:hint="eastAsia"/>
          <w:bCs/>
          <w:color w:val="FF0000"/>
          <w:sz w:val="16"/>
          <w:szCs w:val="16"/>
        </w:rPr>
        <w:t>char</w:t>
      </w:r>
      <w:r w:rsidRPr="000D4F2E">
        <w:rPr>
          <w:rFonts w:ascii="宋体" w:hAnsi="宋体" w:hint="eastAsia"/>
          <w:bCs/>
          <w:color w:val="FF0000"/>
          <w:sz w:val="16"/>
          <w:szCs w:val="16"/>
        </w:rPr>
        <w:t>型变量中当然可以存储汉字啦。</w:t>
      </w:r>
      <w:r w:rsidRPr="000D4F2E">
        <w:rPr>
          <w:rFonts w:ascii="宋体" w:hAnsi="宋体" w:hint="eastAsia"/>
          <w:bCs/>
          <w:sz w:val="16"/>
          <w:szCs w:val="16"/>
        </w:rPr>
        <w:t>不过，如果某个特殊的汉字没有被包含在</w:t>
      </w:r>
      <w:r w:rsidRPr="000D4F2E">
        <w:rPr>
          <w:rFonts w:ascii="宋体" w:hAnsi="宋体" w:hint="eastAsia"/>
          <w:bCs/>
          <w:sz w:val="16"/>
          <w:szCs w:val="16"/>
        </w:rPr>
        <w:t>un</w:t>
      </w:r>
      <w:r w:rsidRPr="000D4F2E">
        <w:rPr>
          <w:rFonts w:ascii="宋体" w:hAnsi="宋体" w:hint="eastAsia"/>
          <w:bCs/>
          <w:sz w:val="16"/>
          <w:szCs w:val="16"/>
        </w:rPr>
        <w:t>icode</w:t>
      </w:r>
      <w:r w:rsidRPr="000D4F2E">
        <w:rPr>
          <w:rFonts w:ascii="宋体" w:hAnsi="宋体" w:hint="eastAsia"/>
          <w:bCs/>
          <w:sz w:val="16"/>
          <w:szCs w:val="16"/>
        </w:rPr>
        <w:t>编码字符集中，那么，这个</w:t>
      </w:r>
      <w:r w:rsidRPr="000D4F2E">
        <w:rPr>
          <w:rFonts w:ascii="宋体" w:hAnsi="宋体" w:hint="eastAsia"/>
          <w:bCs/>
          <w:sz w:val="16"/>
          <w:szCs w:val="16"/>
        </w:rPr>
        <w:t>char</w:t>
      </w:r>
      <w:r w:rsidRPr="000D4F2E">
        <w:rPr>
          <w:rFonts w:ascii="宋体" w:hAnsi="宋体" w:hint="eastAsia"/>
          <w:bCs/>
          <w:sz w:val="16"/>
          <w:szCs w:val="16"/>
        </w:rPr>
        <w:t>型变量中就不能存储这个特殊汉字。补充说明：</w:t>
      </w:r>
      <w:r w:rsidRPr="000D4F2E">
        <w:rPr>
          <w:rFonts w:ascii="宋体" w:hAnsi="宋体" w:hint="eastAsia"/>
          <w:bCs/>
          <w:color w:val="FF0000"/>
          <w:sz w:val="16"/>
          <w:szCs w:val="16"/>
        </w:rPr>
        <w:t>unicode</w:t>
      </w:r>
      <w:r w:rsidRPr="000D4F2E">
        <w:rPr>
          <w:rFonts w:ascii="宋体" w:hAnsi="宋体" w:hint="eastAsia"/>
          <w:bCs/>
          <w:color w:val="FF0000"/>
          <w:sz w:val="16"/>
          <w:szCs w:val="16"/>
        </w:rPr>
        <w:t>编码占用两个字节，所以，</w:t>
      </w:r>
      <w:r w:rsidRPr="000D4F2E">
        <w:rPr>
          <w:rFonts w:ascii="宋体" w:hAnsi="宋体" w:hint="eastAsia"/>
          <w:bCs/>
          <w:color w:val="FF0000"/>
          <w:sz w:val="16"/>
          <w:szCs w:val="16"/>
        </w:rPr>
        <w:t>char</w:t>
      </w:r>
      <w:r w:rsidRPr="000D4F2E">
        <w:rPr>
          <w:rFonts w:ascii="宋体" w:hAnsi="宋体" w:hint="eastAsia"/>
          <w:bCs/>
          <w:color w:val="FF0000"/>
          <w:sz w:val="16"/>
          <w:szCs w:val="16"/>
        </w:rPr>
        <w:t>类型的变量也是占用两个字节。</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写</w:t>
      </w:r>
      <w:r w:rsidRPr="000D4F2E">
        <w:rPr>
          <w:rFonts w:ascii="宋体" w:hAnsi="宋体" w:hint="eastAsia"/>
          <w:b/>
          <w:bCs/>
          <w:sz w:val="16"/>
          <w:szCs w:val="16"/>
          <w:lang w:val="fr-FR"/>
        </w:rPr>
        <w:t>clone()</w:t>
      </w:r>
      <w:r w:rsidRPr="000D4F2E">
        <w:rPr>
          <w:rFonts w:ascii="宋体" w:hAnsi="宋体" w:hint="eastAsia"/>
          <w:b/>
          <w:bCs/>
          <w:sz w:val="16"/>
          <w:szCs w:val="16"/>
          <w:lang w:val="fr-FR"/>
        </w:rPr>
        <w:t>方法时，通常都有一行代码，是什么？</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clone </w:t>
      </w:r>
      <w:r w:rsidRPr="000D4F2E">
        <w:rPr>
          <w:rFonts w:ascii="宋体" w:hAnsi="宋体" w:hint="eastAsia"/>
          <w:bCs/>
          <w:sz w:val="16"/>
          <w:szCs w:val="16"/>
        </w:rPr>
        <w:t>有缺省行为，</w:t>
      </w:r>
      <w:r w:rsidRPr="000D4F2E">
        <w:rPr>
          <w:rFonts w:ascii="宋体" w:hAnsi="宋体" w:hint="eastAsia"/>
          <w:bCs/>
          <w:sz w:val="16"/>
          <w:szCs w:val="16"/>
        </w:rPr>
        <w:t>super.clone();</w:t>
      </w:r>
      <w:r w:rsidRPr="000D4F2E">
        <w:rPr>
          <w:rFonts w:ascii="宋体" w:hAnsi="宋体" w:hint="eastAsia"/>
          <w:bCs/>
          <w:sz w:val="16"/>
          <w:szCs w:val="16"/>
        </w:rPr>
        <w:t>因为首先要把父类中的成员复制到位，然后才是复制自己的成员。</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说说常用集合类有哪些？有哪些方法？</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通常我们使用的集合类都大多是由</w:t>
      </w:r>
      <w:r w:rsidRPr="000D4F2E">
        <w:rPr>
          <w:rFonts w:ascii="宋体" w:hAnsi="宋体" w:hint="eastAsia"/>
          <w:sz w:val="16"/>
          <w:szCs w:val="16"/>
        </w:rPr>
        <w:t>List</w:t>
      </w:r>
      <w:r w:rsidRPr="000D4F2E">
        <w:rPr>
          <w:rFonts w:ascii="宋体" w:hAnsi="宋体" w:hint="eastAsia"/>
          <w:sz w:val="16"/>
          <w:szCs w:val="16"/>
        </w:rPr>
        <w:t>、</w:t>
      </w:r>
      <w:r w:rsidRPr="000D4F2E">
        <w:rPr>
          <w:rFonts w:ascii="宋体" w:hAnsi="宋体" w:hint="eastAsia"/>
          <w:sz w:val="16"/>
          <w:szCs w:val="16"/>
        </w:rPr>
        <w:t>Set</w:t>
      </w:r>
      <w:r w:rsidRPr="000D4F2E">
        <w:rPr>
          <w:rFonts w:ascii="宋体" w:hAnsi="宋体" w:hint="eastAsia"/>
          <w:sz w:val="16"/>
          <w:szCs w:val="16"/>
        </w:rPr>
        <w:t>、</w:t>
      </w:r>
      <w:r w:rsidRPr="000D4F2E">
        <w:rPr>
          <w:rFonts w:ascii="宋体" w:hAnsi="宋体" w:hint="eastAsia"/>
          <w:sz w:val="16"/>
          <w:szCs w:val="16"/>
        </w:rPr>
        <w:t>Map</w:t>
      </w:r>
      <w:r w:rsidRPr="000D4F2E">
        <w:rPr>
          <w:rFonts w:ascii="宋体" w:hAnsi="宋体" w:hint="eastAsia"/>
          <w:sz w:val="16"/>
          <w:szCs w:val="16"/>
        </w:rPr>
        <w:t>这三类接口派生出来的类，例如：</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ArrayList</w:t>
      </w:r>
      <w:r w:rsidRPr="000D4F2E">
        <w:rPr>
          <w:rFonts w:ascii="宋体" w:hAnsi="宋体" w:hint="eastAsia"/>
          <w:sz w:val="16"/>
          <w:szCs w:val="16"/>
        </w:rPr>
        <w:t>、</w:t>
      </w:r>
      <w:r w:rsidRPr="000D4F2E">
        <w:rPr>
          <w:rFonts w:ascii="宋体" w:hAnsi="宋体" w:hint="eastAsia"/>
          <w:sz w:val="16"/>
          <w:szCs w:val="16"/>
        </w:rPr>
        <w:t>Vecto</w:t>
      </w:r>
      <w:r w:rsidRPr="000D4F2E">
        <w:rPr>
          <w:rFonts w:ascii="宋体" w:hAnsi="宋体" w:hint="eastAsia"/>
          <w:sz w:val="16"/>
          <w:szCs w:val="16"/>
        </w:rPr>
        <w:t>r</w:t>
      </w:r>
      <w:r w:rsidRPr="000D4F2E">
        <w:rPr>
          <w:rFonts w:ascii="宋体" w:hAnsi="宋体" w:hint="eastAsia"/>
          <w:sz w:val="16"/>
          <w:szCs w:val="16"/>
        </w:rPr>
        <w:t>、</w:t>
      </w:r>
      <w:r w:rsidRPr="000D4F2E">
        <w:rPr>
          <w:rFonts w:ascii="宋体" w:hAnsi="宋体" w:hint="eastAsia"/>
          <w:sz w:val="16"/>
          <w:szCs w:val="16"/>
        </w:rPr>
        <w:t>LinkedList</w:t>
      </w:r>
      <w:r w:rsidRPr="000D4F2E">
        <w:rPr>
          <w:rFonts w:ascii="宋体" w:hAnsi="宋体" w:hint="eastAsia"/>
          <w:sz w:val="16"/>
          <w:szCs w:val="16"/>
        </w:rPr>
        <w:t>、</w:t>
      </w:r>
      <w:r w:rsidRPr="000D4F2E">
        <w:rPr>
          <w:rFonts w:ascii="宋体" w:hAnsi="宋体" w:hint="eastAsia"/>
          <w:sz w:val="16"/>
          <w:szCs w:val="16"/>
        </w:rPr>
        <w:t>Stack</w:t>
      </w:r>
      <w:r w:rsidRPr="000D4F2E">
        <w:rPr>
          <w:rFonts w:ascii="宋体" w:hAnsi="宋体" w:hint="eastAsia"/>
          <w:sz w:val="16"/>
          <w:szCs w:val="16"/>
        </w:rPr>
        <w:t>、</w:t>
      </w:r>
      <w:r w:rsidRPr="000D4F2E">
        <w:rPr>
          <w:rFonts w:ascii="宋体" w:hAnsi="宋体" w:hint="eastAsia"/>
          <w:sz w:val="16"/>
          <w:szCs w:val="16"/>
        </w:rPr>
        <w:t>TreeSet</w:t>
      </w:r>
      <w:r w:rsidRPr="000D4F2E">
        <w:rPr>
          <w:rFonts w:ascii="宋体" w:hAnsi="宋体" w:hint="eastAsia"/>
          <w:sz w:val="16"/>
          <w:szCs w:val="16"/>
        </w:rPr>
        <w:t>、</w:t>
      </w:r>
      <w:r w:rsidRPr="000D4F2E">
        <w:rPr>
          <w:rFonts w:ascii="宋体" w:hAnsi="宋体" w:hint="eastAsia"/>
          <w:sz w:val="16"/>
          <w:szCs w:val="16"/>
        </w:rPr>
        <w:t>Hashtable</w:t>
      </w:r>
      <w:r w:rsidRPr="000D4F2E">
        <w:rPr>
          <w:rFonts w:ascii="宋体" w:hAnsi="宋体" w:hint="eastAsia"/>
          <w:sz w:val="16"/>
          <w:szCs w:val="16"/>
        </w:rPr>
        <w:t>、</w:t>
      </w:r>
      <w:r w:rsidRPr="000D4F2E">
        <w:rPr>
          <w:rFonts w:ascii="宋体" w:hAnsi="宋体" w:hint="eastAsia"/>
          <w:sz w:val="16"/>
          <w:szCs w:val="16"/>
        </w:rPr>
        <w:t>HashMap</w:t>
      </w:r>
      <w:r w:rsidRPr="000D4F2E">
        <w:rPr>
          <w:rFonts w:ascii="宋体" w:hAnsi="宋体" w:hint="eastAsia"/>
          <w:sz w:val="16"/>
          <w:szCs w:val="16"/>
        </w:rPr>
        <w:t>等</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集合类的大部分方法都是由</w:t>
      </w:r>
      <w:r w:rsidRPr="000D4F2E">
        <w:rPr>
          <w:rFonts w:ascii="宋体" w:hAnsi="宋体" w:hint="eastAsia"/>
          <w:sz w:val="16"/>
          <w:szCs w:val="16"/>
        </w:rPr>
        <w:t>Collection</w:t>
      </w:r>
      <w:r w:rsidRPr="000D4F2E">
        <w:rPr>
          <w:rFonts w:ascii="宋体" w:hAnsi="宋体" w:hint="eastAsia"/>
          <w:sz w:val="16"/>
          <w:szCs w:val="16"/>
        </w:rPr>
        <w:t>接口定义的，主要包括有：</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add(E</w:t>
      </w:r>
      <w:r w:rsidRPr="000D4F2E">
        <w:rPr>
          <w:rFonts w:ascii="宋体" w:hAnsi="宋体" w:hint="eastAsia"/>
          <w:sz w:val="16"/>
          <w:szCs w:val="16"/>
        </w:rPr>
        <w:t xml:space="preserve">　</w:t>
      </w:r>
      <w:r w:rsidRPr="000D4F2E">
        <w:rPr>
          <w:rFonts w:ascii="宋体" w:hAnsi="宋体" w:hint="eastAsia"/>
          <w:sz w:val="16"/>
          <w:szCs w:val="16"/>
        </w:rPr>
        <w:t>e)</w:t>
      </w:r>
      <w:r w:rsidRPr="000D4F2E">
        <w:rPr>
          <w:rFonts w:ascii="宋体" w:hAnsi="宋体" w:hint="eastAsia"/>
          <w:sz w:val="16"/>
          <w:szCs w:val="16"/>
        </w:rPr>
        <w:t>、</w:t>
      </w:r>
      <w:r w:rsidRPr="000D4F2E">
        <w:rPr>
          <w:rFonts w:ascii="宋体" w:hAnsi="宋体" w:hint="eastAsia"/>
          <w:sz w:val="16"/>
          <w:szCs w:val="16"/>
        </w:rPr>
        <w:t>remove(Object e)</w:t>
      </w:r>
      <w:r w:rsidRPr="000D4F2E">
        <w:rPr>
          <w:rFonts w:ascii="宋体" w:hAnsi="宋体" w:hint="eastAsia"/>
          <w:sz w:val="16"/>
          <w:szCs w:val="16"/>
        </w:rPr>
        <w:t>、</w:t>
      </w:r>
      <w:r w:rsidRPr="000D4F2E">
        <w:rPr>
          <w:rFonts w:ascii="宋体" w:hAnsi="宋体" w:hint="eastAsia"/>
          <w:sz w:val="16"/>
          <w:szCs w:val="16"/>
        </w:rPr>
        <w:t>addAll(),remove()</w:t>
      </w:r>
      <w:r w:rsidRPr="000D4F2E">
        <w:rPr>
          <w:rFonts w:ascii="宋体" w:hAnsi="宋体" w:hint="eastAsia"/>
          <w:sz w:val="16"/>
          <w:szCs w:val="16"/>
        </w:rPr>
        <w:t>、</w:t>
      </w:r>
      <w:r w:rsidRPr="000D4F2E">
        <w:rPr>
          <w:b/>
          <w:sz w:val="16"/>
          <w:szCs w:val="16"/>
        </w:rPr>
        <w:t>contains</w:t>
      </w:r>
      <w:r w:rsidRPr="000D4F2E">
        <w:rPr>
          <w:rFonts w:hint="eastAsia"/>
          <w:b/>
          <w:sz w:val="16"/>
          <w:szCs w:val="16"/>
        </w:rPr>
        <w:t>(Object obj)</w:t>
      </w:r>
      <w:r w:rsidRPr="000D4F2E">
        <w:rPr>
          <w:rFonts w:ascii="宋体" w:hAnsi="宋体" w:hint="eastAsia"/>
          <w:sz w:val="16"/>
          <w:szCs w:val="16"/>
        </w:rPr>
        <w:t>、</w:t>
      </w:r>
      <w:r w:rsidRPr="000D4F2E">
        <w:rPr>
          <w:rFonts w:ascii="宋体" w:hAnsi="宋体" w:hint="eastAsia"/>
          <w:sz w:val="16"/>
          <w:szCs w:val="16"/>
        </w:rPr>
        <w:t>clear()</w:t>
      </w:r>
      <w:r w:rsidRPr="000D4F2E">
        <w:rPr>
          <w:rFonts w:ascii="宋体" w:hAnsi="宋体" w:hint="eastAsia"/>
          <w:sz w:val="16"/>
          <w:szCs w:val="16"/>
        </w:rPr>
        <w:t>等</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请说出作用域</w:t>
      </w:r>
      <w:r w:rsidRPr="000D4F2E">
        <w:rPr>
          <w:rFonts w:ascii="宋体" w:hAnsi="宋体" w:hint="eastAsia"/>
          <w:b/>
          <w:bCs/>
          <w:sz w:val="16"/>
          <w:szCs w:val="16"/>
          <w:lang w:val="fr-FR"/>
        </w:rPr>
        <w:t>public</w:t>
      </w:r>
      <w:r w:rsidRPr="000D4F2E">
        <w:rPr>
          <w:rFonts w:ascii="宋体" w:hAnsi="宋体" w:hint="eastAsia"/>
          <w:b/>
          <w:bCs/>
          <w:sz w:val="16"/>
          <w:szCs w:val="16"/>
          <w:lang w:val="fr-FR"/>
        </w:rPr>
        <w:t>，</w:t>
      </w:r>
      <w:r w:rsidRPr="000D4F2E">
        <w:rPr>
          <w:rFonts w:ascii="宋体" w:hAnsi="宋体" w:hint="eastAsia"/>
          <w:b/>
          <w:bCs/>
          <w:sz w:val="16"/>
          <w:szCs w:val="16"/>
          <w:lang w:val="fr-FR"/>
        </w:rPr>
        <w:t>private</w:t>
      </w:r>
      <w:r w:rsidRPr="000D4F2E">
        <w:rPr>
          <w:rFonts w:ascii="宋体" w:hAnsi="宋体" w:hint="eastAsia"/>
          <w:b/>
          <w:bCs/>
          <w:sz w:val="16"/>
          <w:szCs w:val="16"/>
          <w:lang w:val="fr-FR"/>
        </w:rPr>
        <w:t>，</w:t>
      </w:r>
      <w:r w:rsidRPr="000D4F2E">
        <w:rPr>
          <w:rFonts w:ascii="宋体" w:hAnsi="宋体" w:hint="eastAsia"/>
          <w:b/>
          <w:bCs/>
          <w:sz w:val="16"/>
          <w:szCs w:val="16"/>
          <w:lang w:val="fr-FR"/>
        </w:rPr>
        <w:t>protected</w:t>
      </w:r>
      <w:r w:rsidRPr="000D4F2E">
        <w:rPr>
          <w:rFonts w:ascii="宋体" w:hAnsi="宋体" w:hint="eastAsia"/>
          <w:b/>
          <w:bCs/>
          <w:sz w:val="16"/>
          <w:szCs w:val="16"/>
          <w:lang w:val="fr-FR"/>
        </w:rPr>
        <w:t>，以及不写时的区别</w:t>
      </w:r>
      <w:r w:rsidRPr="000D4F2E">
        <w:rPr>
          <w:rFonts w:ascii="宋体" w:hAnsi="宋体" w:hint="eastAsia"/>
          <w:b/>
          <w:bCs/>
          <w:sz w:val="16"/>
          <w:szCs w:val="16"/>
        </w:rPr>
        <w:t>?</w:t>
      </w:r>
      <w:r w:rsidRPr="000D4F2E">
        <w:rPr>
          <w:rFonts w:ascii="宋体" w:hAnsi="宋体" w:hint="eastAsia"/>
          <w:b/>
          <w:bCs/>
          <w:sz w:val="16"/>
          <w:szCs w:val="16"/>
        </w:rPr>
        <w:t>【天威诚信面试题】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 xml:space="preserve"> </w:t>
      </w:r>
      <w:r w:rsidRPr="000D4F2E">
        <w:rPr>
          <w:rFonts w:ascii="宋体" w:hAnsi="宋体" w:hint="eastAsia"/>
          <w:bCs/>
          <w:sz w:val="16"/>
          <w:szCs w:val="16"/>
        </w:rPr>
        <w:t>这四个作用域的可见范围如下表所示。</w:t>
      </w:r>
    </w:p>
    <w:p w:rsidR="00000000" w:rsidRPr="000D4F2E" w:rsidRDefault="00FC10D3" w:rsidP="000D4F2E">
      <w:pPr>
        <w:contextualSpacing/>
        <w:rPr>
          <w:rFonts w:ascii="宋体" w:hAnsi="宋体" w:hint="eastAsia"/>
          <w:b/>
          <w:bCs/>
          <w:color w:val="FF0000"/>
          <w:sz w:val="16"/>
          <w:szCs w:val="16"/>
        </w:rPr>
      </w:pPr>
      <w:r w:rsidRPr="000D4F2E">
        <w:rPr>
          <w:rFonts w:ascii="宋体" w:hAnsi="宋体" w:hint="eastAsia"/>
          <w:b/>
          <w:bCs/>
          <w:color w:val="FF0000"/>
          <w:sz w:val="16"/>
          <w:szCs w:val="16"/>
        </w:rPr>
        <w:t>这些作用域也称</w:t>
      </w:r>
      <w:r w:rsidRPr="000D4F2E">
        <w:rPr>
          <w:rFonts w:ascii="宋体" w:hAnsi="宋体" w:hint="eastAsia"/>
          <w:b/>
          <w:bCs/>
          <w:color w:val="FF0000"/>
          <w:sz w:val="16"/>
          <w:szCs w:val="16"/>
        </w:rPr>
        <w:t xml:space="preserve"> </w:t>
      </w:r>
      <w:r w:rsidRPr="000D4F2E">
        <w:rPr>
          <w:rFonts w:ascii="宋体" w:hAnsi="宋体" w:hint="eastAsia"/>
          <w:b/>
          <w:bCs/>
          <w:color w:val="FF0000"/>
          <w:sz w:val="16"/>
          <w:szCs w:val="16"/>
        </w:rPr>
        <w:t>介词</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说明：如果在修饰的元素上面</w:t>
      </w:r>
      <w:r w:rsidRPr="000D4F2E">
        <w:rPr>
          <w:rFonts w:ascii="宋体" w:hAnsi="宋体" w:hint="eastAsia"/>
          <w:bCs/>
          <w:sz w:val="16"/>
          <w:szCs w:val="16"/>
        </w:rPr>
        <w:t>没有写任何访问修饰符，则表示</w:t>
      </w:r>
      <w:r w:rsidRPr="000D4F2E">
        <w:rPr>
          <w:rFonts w:ascii="宋体" w:hAnsi="宋体" w:hint="eastAsia"/>
          <w:bCs/>
          <w:sz w:val="16"/>
          <w:szCs w:val="16"/>
        </w:rPr>
        <w:t>friendly</w:t>
      </w: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color w:val="FF0000"/>
          <w:sz w:val="16"/>
          <w:szCs w:val="16"/>
        </w:rPr>
      </w:pP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lastRenderedPageBreak/>
        <w:t>作用域</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同一类</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同一</w:t>
      </w:r>
      <w:r w:rsidRPr="000D4F2E">
        <w:rPr>
          <w:rFonts w:ascii="宋体" w:hAnsi="宋体" w:hint="eastAsia"/>
          <w:bCs/>
          <w:color w:val="FF0000"/>
          <w:sz w:val="16"/>
          <w:szCs w:val="16"/>
        </w:rPr>
        <w:t xml:space="preserve">package  </w:t>
      </w:r>
      <w:r w:rsidRPr="000D4F2E">
        <w:rPr>
          <w:rFonts w:ascii="宋体" w:hAnsi="宋体" w:hint="eastAsia"/>
          <w:bCs/>
          <w:color w:val="FF0000"/>
          <w:sz w:val="16"/>
          <w:szCs w:val="16"/>
        </w:rPr>
        <w:t>子孙类</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其他</w:t>
      </w:r>
      <w:r w:rsidRPr="000D4F2E">
        <w:rPr>
          <w:rFonts w:ascii="宋体" w:hAnsi="宋体" w:hint="eastAsia"/>
          <w:bCs/>
          <w:color w:val="FF0000"/>
          <w:sz w:val="16"/>
          <w:szCs w:val="16"/>
        </w:rPr>
        <w:t xml:space="preserve">package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bCs/>
          <w:color w:val="FF0000"/>
          <w:sz w:val="16"/>
          <w:szCs w:val="16"/>
        </w:rPr>
        <w:t>P</w:t>
      </w:r>
      <w:r w:rsidRPr="000D4F2E">
        <w:rPr>
          <w:rFonts w:ascii="宋体" w:hAnsi="宋体" w:hint="eastAsia"/>
          <w:bCs/>
          <w:color w:val="FF0000"/>
          <w:sz w:val="16"/>
          <w:szCs w:val="16"/>
        </w:rPr>
        <w:t>ublic</w:t>
      </w:r>
      <w:r w:rsidRPr="000D4F2E">
        <w:rPr>
          <w:rFonts w:ascii="宋体" w:hAnsi="宋体" w:hint="eastAsia"/>
          <w:bCs/>
          <w:color w:val="FF0000"/>
          <w:sz w:val="16"/>
          <w:szCs w:val="16"/>
        </w:rPr>
        <w:t>（公共的）</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protected</w:t>
      </w:r>
      <w:r w:rsidRPr="000D4F2E">
        <w:rPr>
          <w:rFonts w:ascii="宋体" w:hAnsi="宋体" w:hint="eastAsia"/>
          <w:bCs/>
          <w:color w:val="FF0000"/>
          <w:sz w:val="16"/>
          <w:szCs w:val="16"/>
        </w:rPr>
        <w:t>（受保护的）</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default</w:t>
      </w:r>
      <w:r w:rsidRPr="000D4F2E">
        <w:rPr>
          <w:rFonts w:ascii="宋体" w:hAnsi="宋体" w:hint="eastAsia"/>
          <w:bCs/>
          <w:color w:val="FF0000"/>
          <w:sz w:val="16"/>
          <w:szCs w:val="16"/>
        </w:rPr>
        <w:t>（默认的）</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private</w:t>
      </w:r>
      <w:r w:rsidRPr="000D4F2E">
        <w:rPr>
          <w:rFonts w:ascii="宋体" w:hAnsi="宋体" w:hint="eastAsia"/>
          <w:bCs/>
          <w:color w:val="FF0000"/>
          <w:sz w:val="16"/>
          <w:szCs w:val="16"/>
        </w:rPr>
        <w:t>（私有的）</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br/>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备注：只要记住了有</w:t>
      </w:r>
      <w:r w:rsidRPr="000D4F2E">
        <w:rPr>
          <w:rFonts w:ascii="宋体" w:hAnsi="宋体" w:hint="eastAsia"/>
          <w:bCs/>
          <w:sz w:val="16"/>
          <w:szCs w:val="16"/>
        </w:rPr>
        <w:t>4</w:t>
      </w:r>
      <w:r w:rsidRPr="000D4F2E">
        <w:rPr>
          <w:rFonts w:ascii="宋体" w:hAnsi="宋体" w:hint="eastAsia"/>
          <w:bCs/>
          <w:sz w:val="16"/>
          <w:szCs w:val="16"/>
        </w:rPr>
        <w:t>种访问权限，</w:t>
      </w:r>
      <w:r w:rsidRPr="000D4F2E">
        <w:rPr>
          <w:rFonts w:ascii="宋体" w:hAnsi="宋体" w:hint="eastAsia"/>
          <w:bCs/>
          <w:sz w:val="16"/>
          <w:szCs w:val="16"/>
        </w:rPr>
        <w:t>4</w:t>
      </w:r>
      <w:r w:rsidRPr="000D4F2E">
        <w:rPr>
          <w:rFonts w:ascii="宋体" w:hAnsi="宋体" w:hint="eastAsia"/>
          <w:bCs/>
          <w:sz w:val="16"/>
          <w:szCs w:val="16"/>
        </w:rPr>
        <w:t>个访问范围，然后将全选和范围在水平和垂直方向上分别按排从小到大或从大到小的顺序排列，就很容易画出上面的图了。</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构造器</w:t>
      </w:r>
      <w:r w:rsidRPr="000D4F2E">
        <w:rPr>
          <w:rFonts w:ascii="宋体" w:hAnsi="宋体" w:hint="eastAsia"/>
          <w:b/>
          <w:bCs/>
          <w:sz w:val="16"/>
          <w:szCs w:val="16"/>
          <w:lang w:val="fr-FR"/>
        </w:rPr>
        <w:t>Constructor</w:t>
      </w:r>
      <w:r w:rsidRPr="000D4F2E">
        <w:rPr>
          <w:rFonts w:ascii="宋体" w:hAnsi="宋体" w:hint="eastAsia"/>
          <w:b/>
          <w:bCs/>
          <w:sz w:val="16"/>
          <w:szCs w:val="16"/>
          <w:lang w:val="fr-FR"/>
        </w:rPr>
        <w:t>是否可被</w:t>
      </w:r>
      <w:r w:rsidRPr="000D4F2E">
        <w:rPr>
          <w:rFonts w:ascii="宋体" w:hAnsi="宋体" w:hint="eastAsia"/>
          <w:b/>
          <w:bCs/>
          <w:sz w:val="16"/>
          <w:szCs w:val="16"/>
          <w:lang w:val="fr-FR"/>
        </w:rPr>
        <w:t xml:space="preserve">override? </w:t>
      </w:r>
      <w:r w:rsidRPr="000D4F2E">
        <w:rPr>
          <w:rFonts w:ascii="宋体" w:hAnsi="宋体" w:hint="eastAsia"/>
          <w:b/>
          <w:bCs/>
          <w:sz w:val="16"/>
          <w:szCs w:val="16"/>
          <w:lang w:val="fr-FR"/>
        </w:rPr>
        <w:t>【亿阳通讯面试题】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构造器</w:t>
      </w:r>
      <w:r w:rsidRPr="000D4F2E">
        <w:rPr>
          <w:rFonts w:ascii="宋体" w:hAnsi="宋体" w:hint="eastAsia"/>
          <w:bCs/>
          <w:sz w:val="16"/>
          <w:szCs w:val="16"/>
        </w:rPr>
        <w:t>Constructor</w:t>
      </w:r>
      <w:r w:rsidRPr="000D4F2E">
        <w:rPr>
          <w:rFonts w:ascii="宋体" w:hAnsi="宋体" w:hint="eastAsia"/>
          <w:bCs/>
          <w:sz w:val="16"/>
          <w:szCs w:val="16"/>
        </w:rPr>
        <w:t>不能被继承，因此不能重写</w:t>
      </w:r>
      <w:r w:rsidRPr="000D4F2E">
        <w:rPr>
          <w:rFonts w:ascii="宋体" w:hAnsi="宋体" w:hint="eastAsia"/>
          <w:bCs/>
          <w:sz w:val="16"/>
          <w:szCs w:val="16"/>
        </w:rPr>
        <w:t>Override</w:t>
      </w:r>
      <w:r w:rsidRPr="000D4F2E">
        <w:rPr>
          <w:rFonts w:ascii="宋体" w:hAnsi="宋体" w:hint="eastAsia"/>
          <w:bCs/>
          <w:sz w:val="16"/>
          <w:szCs w:val="16"/>
        </w:rPr>
        <w:t>，但可以被重载</w:t>
      </w:r>
      <w:r w:rsidRPr="000D4F2E">
        <w:rPr>
          <w:rFonts w:ascii="宋体" w:hAnsi="宋体" w:hint="eastAsia"/>
          <w:bCs/>
          <w:sz w:val="16"/>
          <w:szCs w:val="16"/>
        </w:rPr>
        <w:t>Overload</w:t>
      </w:r>
      <w:r w:rsidRPr="000D4F2E">
        <w:rPr>
          <w:rFonts w:ascii="宋体" w:hAnsi="宋体" w:hint="eastAsia"/>
          <w:bCs/>
          <w:sz w:val="16"/>
          <w:szCs w:val="16"/>
        </w:rPr>
        <w:t>。</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是否可以从一个</w:t>
      </w:r>
      <w:r w:rsidRPr="000D4F2E">
        <w:rPr>
          <w:rFonts w:ascii="宋体" w:hAnsi="宋体" w:hint="eastAsia"/>
          <w:b/>
          <w:bCs/>
          <w:sz w:val="16"/>
          <w:szCs w:val="16"/>
          <w:lang w:val="fr-FR"/>
        </w:rPr>
        <w:t>static</w:t>
      </w:r>
      <w:r w:rsidRPr="000D4F2E">
        <w:rPr>
          <w:rFonts w:ascii="宋体" w:hAnsi="宋体" w:hint="eastAsia"/>
          <w:b/>
          <w:bCs/>
          <w:sz w:val="16"/>
          <w:szCs w:val="16"/>
          <w:lang w:val="fr-FR"/>
        </w:rPr>
        <w:t>方法内部发出对非</w:t>
      </w:r>
      <w:r w:rsidRPr="000D4F2E">
        <w:rPr>
          <w:rFonts w:ascii="宋体" w:hAnsi="宋体" w:hint="eastAsia"/>
          <w:b/>
          <w:bCs/>
          <w:sz w:val="16"/>
          <w:szCs w:val="16"/>
          <w:lang w:val="fr-FR"/>
        </w:rPr>
        <w:t>static</w:t>
      </w:r>
      <w:r w:rsidRPr="000D4F2E">
        <w:rPr>
          <w:rFonts w:ascii="宋体" w:hAnsi="宋体" w:hint="eastAsia"/>
          <w:b/>
          <w:bCs/>
          <w:sz w:val="16"/>
          <w:szCs w:val="16"/>
          <w:lang w:val="fr-FR"/>
        </w:rPr>
        <w:t>方法的调用？</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w:t>
      </w:r>
      <w:r w:rsidRPr="000D4F2E">
        <w:rPr>
          <w:rFonts w:ascii="宋体" w:hAnsi="宋体" w:cs="宋体" w:hint="eastAsia"/>
          <w:b/>
          <w:bCs/>
          <w:kern w:val="0"/>
          <w:sz w:val="16"/>
          <w:szCs w:val="16"/>
        </w:rPr>
        <w:t>世承软件面试题</w:t>
      </w:r>
      <w:r w:rsidRPr="000D4F2E">
        <w:rPr>
          <w:rFonts w:ascii="宋体" w:hAnsi="宋体" w:hint="eastAsia"/>
          <w:b/>
          <w:bCs/>
          <w:sz w:val="16"/>
          <w:szCs w:val="16"/>
          <w:lang w:val="fr-FR"/>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不可以。因为非</w:t>
      </w:r>
      <w:r w:rsidRPr="000D4F2E">
        <w:rPr>
          <w:rFonts w:ascii="宋体" w:hAnsi="宋体" w:hint="eastAsia"/>
          <w:bCs/>
          <w:sz w:val="16"/>
          <w:szCs w:val="16"/>
        </w:rPr>
        <w:t>static</w:t>
      </w:r>
      <w:r w:rsidRPr="000D4F2E">
        <w:rPr>
          <w:rFonts w:ascii="宋体" w:hAnsi="宋体" w:hint="eastAsia"/>
          <w:bCs/>
          <w:sz w:val="16"/>
          <w:szCs w:val="16"/>
        </w:rPr>
        <w:t>方法是要与</w:t>
      </w:r>
      <w:r w:rsidRPr="000D4F2E">
        <w:rPr>
          <w:rFonts w:ascii="宋体" w:hAnsi="宋体" w:hint="eastAsia"/>
          <w:bCs/>
          <w:sz w:val="16"/>
          <w:szCs w:val="16"/>
        </w:rPr>
        <w:t>对象关联在一起的，必须创建一个对象后，才可以在该对象上进行方法调用，而</w:t>
      </w:r>
      <w:r w:rsidRPr="000D4F2E">
        <w:rPr>
          <w:rFonts w:ascii="宋体" w:hAnsi="宋体" w:hint="eastAsia"/>
          <w:bCs/>
          <w:sz w:val="16"/>
          <w:szCs w:val="16"/>
        </w:rPr>
        <w:t>static</w:t>
      </w:r>
      <w:r w:rsidRPr="000D4F2E">
        <w:rPr>
          <w:rFonts w:ascii="宋体" w:hAnsi="宋体" w:hint="eastAsia"/>
          <w:bCs/>
          <w:sz w:val="16"/>
          <w:szCs w:val="16"/>
        </w:rPr>
        <w:t>方法调用时不需要创建对象，可以直接调用。</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sz w:val="16"/>
          <w:szCs w:val="16"/>
          <w:lang w:val="fr-FR"/>
        </w:rPr>
      </w:pPr>
      <w:r w:rsidRPr="000D4F2E">
        <w:rPr>
          <w:rFonts w:ascii="宋体" w:hAnsi="宋体" w:hint="eastAsia"/>
          <w:b/>
          <w:sz w:val="16"/>
          <w:szCs w:val="16"/>
          <w:lang w:val="fr-FR"/>
        </w:rPr>
        <w:t>Math.round(11.5)</w:t>
      </w:r>
      <w:r w:rsidRPr="000D4F2E">
        <w:rPr>
          <w:rFonts w:ascii="宋体" w:hAnsi="宋体" w:hint="eastAsia"/>
          <w:b/>
          <w:sz w:val="16"/>
          <w:szCs w:val="16"/>
          <w:lang w:val="fr-FR"/>
        </w:rPr>
        <w:t>等於多少</w:t>
      </w:r>
      <w:r w:rsidRPr="000D4F2E">
        <w:rPr>
          <w:rFonts w:ascii="宋体" w:hAnsi="宋体" w:hint="eastAsia"/>
          <w:b/>
          <w:sz w:val="16"/>
          <w:szCs w:val="16"/>
          <w:lang w:val="fr-FR"/>
        </w:rPr>
        <w:t>? Math.round(-11.5)</w:t>
      </w:r>
      <w:r w:rsidRPr="000D4F2E">
        <w:rPr>
          <w:rFonts w:ascii="宋体" w:hAnsi="宋体" w:hint="eastAsia"/>
          <w:b/>
          <w:sz w:val="16"/>
          <w:szCs w:val="16"/>
          <w:lang w:val="fr-FR"/>
        </w:rPr>
        <w:t>等於多少</w:t>
      </w:r>
      <w:r w:rsidRPr="000D4F2E">
        <w:rPr>
          <w:rFonts w:ascii="宋体" w:hAnsi="宋体" w:hint="eastAsia"/>
          <w:b/>
          <w:sz w:val="16"/>
          <w:szCs w:val="16"/>
          <w:lang w:val="fr-FR"/>
        </w:rPr>
        <w:t>?</w:t>
      </w:r>
      <w:r w:rsidRPr="000D4F2E">
        <w:rPr>
          <w:rFonts w:ascii="宋体" w:hAnsi="宋体" w:hint="eastAsia"/>
          <w:b/>
          <w:sz w:val="16"/>
          <w:szCs w:val="16"/>
          <w:lang w:val="fr-FR"/>
        </w:rPr>
        <w:t>【雾隐美地传媒】</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sz w:val="16"/>
          <w:szCs w:val="16"/>
        </w:rPr>
        <w:t xml:space="preserve"> </w:t>
      </w:r>
      <w:r w:rsidRPr="000D4F2E">
        <w:rPr>
          <w:rFonts w:ascii="宋体" w:hAnsi="宋体" w:hint="eastAsia"/>
          <w:bCs/>
          <w:sz w:val="16"/>
          <w:szCs w:val="16"/>
        </w:rPr>
        <w:t>Math</w:t>
      </w:r>
      <w:r w:rsidRPr="000D4F2E">
        <w:rPr>
          <w:rFonts w:ascii="宋体" w:hAnsi="宋体" w:hint="eastAsia"/>
          <w:bCs/>
          <w:sz w:val="16"/>
          <w:szCs w:val="16"/>
        </w:rPr>
        <w:t>类中提供了三个与取整有关的方法：</w:t>
      </w:r>
      <w:r w:rsidRPr="000D4F2E">
        <w:rPr>
          <w:rFonts w:ascii="宋体" w:hAnsi="宋体" w:hint="eastAsia"/>
          <w:bCs/>
          <w:sz w:val="16"/>
          <w:szCs w:val="16"/>
        </w:rPr>
        <w:t>ceil</w:t>
      </w:r>
      <w:r w:rsidRPr="000D4F2E">
        <w:rPr>
          <w:rFonts w:ascii="宋体" w:hAnsi="宋体" w:hint="eastAsia"/>
          <w:bCs/>
          <w:sz w:val="16"/>
          <w:szCs w:val="16"/>
        </w:rPr>
        <w:t>、</w:t>
      </w:r>
      <w:r w:rsidRPr="000D4F2E">
        <w:rPr>
          <w:rFonts w:ascii="宋体" w:hAnsi="宋体" w:hint="eastAsia"/>
          <w:bCs/>
          <w:sz w:val="16"/>
          <w:szCs w:val="16"/>
        </w:rPr>
        <w:t>floor</w:t>
      </w:r>
      <w:r w:rsidRPr="000D4F2E">
        <w:rPr>
          <w:rFonts w:ascii="宋体" w:hAnsi="宋体" w:hint="eastAsia"/>
          <w:bCs/>
          <w:sz w:val="16"/>
          <w:szCs w:val="16"/>
        </w:rPr>
        <w:t>、</w:t>
      </w:r>
      <w:r w:rsidRPr="000D4F2E">
        <w:rPr>
          <w:rFonts w:ascii="宋体" w:hAnsi="宋体" w:hint="eastAsia"/>
          <w:bCs/>
          <w:sz w:val="16"/>
          <w:szCs w:val="16"/>
        </w:rPr>
        <w:t>round</w:t>
      </w:r>
      <w:r w:rsidRPr="000D4F2E">
        <w:rPr>
          <w:rFonts w:ascii="宋体" w:hAnsi="宋体" w:hint="eastAsia"/>
          <w:bCs/>
          <w:sz w:val="16"/>
          <w:szCs w:val="16"/>
        </w:rPr>
        <w:t>，这些方法的作用与它们的英文名称的含义相对应，例如，</w:t>
      </w:r>
      <w:r w:rsidRPr="000D4F2E">
        <w:rPr>
          <w:rFonts w:ascii="宋体" w:hAnsi="宋体" w:hint="eastAsia"/>
          <w:b/>
          <w:bCs/>
          <w:color w:val="993366"/>
          <w:sz w:val="16"/>
          <w:szCs w:val="16"/>
        </w:rPr>
        <w:t>ceil</w:t>
      </w:r>
      <w:r w:rsidRPr="000D4F2E">
        <w:rPr>
          <w:rFonts w:ascii="宋体" w:hAnsi="宋体" w:hint="eastAsia"/>
          <w:bCs/>
          <w:sz w:val="16"/>
          <w:szCs w:val="16"/>
        </w:rPr>
        <w:t>的英文意义是天花板</w:t>
      </w:r>
      <w:r w:rsidRPr="000D4F2E">
        <w:rPr>
          <w:rFonts w:ascii="宋体" w:hAnsi="宋体" w:hint="eastAsia"/>
          <w:b/>
          <w:bCs/>
          <w:color w:val="993366"/>
          <w:sz w:val="16"/>
          <w:szCs w:val="16"/>
        </w:rPr>
        <w:t>，该方法就表示向上取整</w:t>
      </w:r>
      <w:r w:rsidRPr="000D4F2E">
        <w:rPr>
          <w:rFonts w:ascii="宋体" w:hAnsi="宋体" w:hint="eastAsia"/>
          <w:bCs/>
          <w:sz w:val="16"/>
          <w:szCs w:val="16"/>
        </w:rPr>
        <w:t>，所以，</w:t>
      </w:r>
      <w:r w:rsidRPr="000D4F2E">
        <w:rPr>
          <w:rFonts w:ascii="宋体" w:hAnsi="宋体" w:hint="eastAsia"/>
          <w:bCs/>
          <w:sz w:val="16"/>
          <w:szCs w:val="16"/>
        </w:rPr>
        <w:t>Math.ceil(11.3)</w:t>
      </w:r>
      <w:r w:rsidRPr="000D4F2E">
        <w:rPr>
          <w:rFonts w:ascii="宋体" w:hAnsi="宋体" w:hint="eastAsia"/>
          <w:bCs/>
          <w:sz w:val="16"/>
          <w:szCs w:val="16"/>
        </w:rPr>
        <w:t>的结果为</w:t>
      </w:r>
      <w:r w:rsidRPr="000D4F2E">
        <w:rPr>
          <w:rFonts w:ascii="宋体" w:hAnsi="宋体" w:hint="eastAsia"/>
          <w:bCs/>
          <w:sz w:val="16"/>
          <w:szCs w:val="16"/>
        </w:rPr>
        <w:t>12,Math.ceil(-11.3)</w:t>
      </w:r>
      <w:r w:rsidRPr="000D4F2E">
        <w:rPr>
          <w:rFonts w:ascii="宋体" w:hAnsi="宋体" w:hint="eastAsia"/>
          <w:bCs/>
          <w:sz w:val="16"/>
          <w:szCs w:val="16"/>
        </w:rPr>
        <w:t>的结果是</w:t>
      </w:r>
      <w:r w:rsidRPr="000D4F2E">
        <w:rPr>
          <w:rFonts w:ascii="宋体" w:hAnsi="宋体" w:hint="eastAsia"/>
          <w:bCs/>
          <w:sz w:val="16"/>
          <w:szCs w:val="16"/>
        </w:rPr>
        <w:t>-11</w:t>
      </w:r>
      <w:r w:rsidRPr="000D4F2E">
        <w:rPr>
          <w:rFonts w:ascii="宋体" w:hAnsi="宋体" w:hint="eastAsia"/>
          <w:bCs/>
          <w:sz w:val="16"/>
          <w:szCs w:val="16"/>
        </w:rPr>
        <w:t>；</w:t>
      </w:r>
      <w:r w:rsidRPr="000D4F2E">
        <w:rPr>
          <w:rFonts w:ascii="宋体" w:hAnsi="宋体" w:hint="eastAsia"/>
          <w:b/>
          <w:bCs/>
          <w:color w:val="993366"/>
          <w:sz w:val="16"/>
          <w:szCs w:val="16"/>
        </w:rPr>
        <w:t>floor</w:t>
      </w:r>
      <w:r w:rsidRPr="000D4F2E">
        <w:rPr>
          <w:rFonts w:ascii="宋体" w:hAnsi="宋体" w:hint="eastAsia"/>
          <w:bCs/>
          <w:sz w:val="16"/>
          <w:szCs w:val="16"/>
        </w:rPr>
        <w:t>的英文意义是地板，</w:t>
      </w:r>
      <w:r w:rsidRPr="000D4F2E">
        <w:rPr>
          <w:rFonts w:ascii="宋体" w:hAnsi="宋体" w:hint="eastAsia"/>
          <w:b/>
          <w:bCs/>
          <w:color w:val="993366"/>
          <w:sz w:val="16"/>
          <w:szCs w:val="16"/>
        </w:rPr>
        <w:t>该方法就表示向下取整</w:t>
      </w:r>
      <w:r w:rsidRPr="000D4F2E">
        <w:rPr>
          <w:rFonts w:ascii="宋体" w:hAnsi="宋体" w:hint="eastAsia"/>
          <w:bCs/>
          <w:sz w:val="16"/>
          <w:szCs w:val="16"/>
        </w:rPr>
        <w:t>，所以，</w:t>
      </w:r>
      <w:r w:rsidRPr="000D4F2E">
        <w:rPr>
          <w:rFonts w:ascii="宋体" w:hAnsi="宋体" w:hint="eastAsia"/>
          <w:bCs/>
          <w:sz w:val="16"/>
          <w:szCs w:val="16"/>
        </w:rPr>
        <w:t>Math.floor(11.6)</w:t>
      </w:r>
      <w:r w:rsidRPr="000D4F2E">
        <w:rPr>
          <w:rFonts w:ascii="宋体" w:hAnsi="宋体" w:hint="eastAsia"/>
          <w:bCs/>
          <w:sz w:val="16"/>
          <w:szCs w:val="16"/>
        </w:rPr>
        <w:t>的结果为</w:t>
      </w:r>
      <w:r w:rsidRPr="000D4F2E">
        <w:rPr>
          <w:rFonts w:ascii="宋体" w:hAnsi="宋体" w:hint="eastAsia"/>
          <w:bCs/>
          <w:sz w:val="16"/>
          <w:szCs w:val="16"/>
        </w:rPr>
        <w:t>11,Math.floor(-11.6)</w:t>
      </w:r>
      <w:r w:rsidRPr="000D4F2E">
        <w:rPr>
          <w:rFonts w:ascii="宋体" w:hAnsi="宋体" w:hint="eastAsia"/>
          <w:bCs/>
          <w:sz w:val="16"/>
          <w:szCs w:val="16"/>
        </w:rPr>
        <w:t>的结果是</w:t>
      </w:r>
      <w:r w:rsidRPr="000D4F2E">
        <w:rPr>
          <w:rFonts w:ascii="宋体" w:hAnsi="宋体" w:hint="eastAsia"/>
          <w:bCs/>
          <w:sz w:val="16"/>
          <w:szCs w:val="16"/>
        </w:rPr>
        <w:t>-12</w:t>
      </w:r>
      <w:r w:rsidRPr="000D4F2E">
        <w:rPr>
          <w:rFonts w:ascii="宋体" w:hAnsi="宋体" w:hint="eastAsia"/>
          <w:bCs/>
          <w:sz w:val="16"/>
          <w:szCs w:val="16"/>
        </w:rPr>
        <w:t>；最难掌握的是</w:t>
      </w:r>
      <w:r w:rsidRPr="000D4F2E">
        <w:rPr>
          <w:rFonts w:ascii="宋体" w:hAnsi="宋体" w:hint="eastAsia"/>
          <w:b/>
          <w:bCs/>
          <w:color w:val="993366"/>
          <w:sz w:val="16"/>
          <w:szCs w:val="16"/>
        </w:rPr>
        <w:t>round</w:t>
      </w:r>
      <w:r w:rsidRPr="000D4F2E">
        <w:rPr>
          <w:rFonts w:ascii="宋体" w:hAnsi="宋体" w:hint="eastAsia"/>
          <w:b/>
          <w:bCs/>
          <w:color w:val="993366"/>
          <w:sz w:val="16"/>
          <w:szCs w:val="16"/>
        </w:rPr>
        <w:t>方法，它表示“四舍五入”</w:t>
      </w:r>
      <w:r w:rsidRPr="000D4F2E">
        <w:rPr>
          <w:rFonts w:ascii="宋体" w:hAnsi="宋体" w:hint="eastAsia"/>
          <w:bCs/>
          <w:sz w:val="16"/>
          <w:szCs w:val="16"/>
        </w:rPr>
        <w:t>，算法为</w:t>
      </w:r>
      <w:r w:rsidRPr="000D4F2E">
        <w:rPr>
          <w:rFonts w:ascii="宋体" w:hAnsi="宋体" w:hint="eastAsia"/>
          <w:bCs/>
          <w:sz w:val="16"/>
          <w:szCs w:val="16"/>
        </w:rPr>
        <w:t>Math.floor(x+0.5)</w:t>
      </w:r>
      <w:r w:rsidRPr="000D4F2E">
        <w:rPr>
          <w:rFonts w:ascii="宋体" w:hAnsi="宋体" w:hint="eastAsia"/>
          <w:bCs/>
          <w:sz w:val="16"/>
          <w:szCs w:val="16"/>
        </w:rPr>
        <w:t>，即将原来的数字加上</w:t>
      </w:r>
      <w:r w:rsidRPr="000D4F2E">
        <w:rPr>
          <w:rFonts w:ascii="宋体" w:hAnsi="宋体" w:hint="eastAsia"/>
          <w:bCs/>
          <w:sz w:val="16"/>
          <w:szCs w:val="16"/>
        </w:rPr>
        <w:t>0.5</w:t>
      </w:r>
      <w:r w:rsidRPr="000D4F2E">
        <w:rPr>
          <w:rFonts w:ascii="宋体" w:hAnsi="宋体" w:hint="eastAsia"/>
          <w:bCs/>
          <w:sz w:val="16"/>
          <w:szCs w:val="16"/>
        </w:rPr>
        <w:t>后再向下取整，所以</w:t>
      </w:r>
      <w:r w:rsidRPr="000D4F2E">
        <w:rPr>
          <w:rFonts w:ascii="宋体" w:hAnsi="宋体" w:hint="eastAsia"/>
          <w:bCs/>
          <w:color w:val="FF0000"/>
          <w:sz w:val="16"/>
          <w:szCs w:val="16"/>
        </w:rPr>
        <w:t>，</w:t>
      </w:r>
      <w:r w:rsidRPr="000D4F2E">
        <w:rPr>
          <w:rFonts w:ascii="宋体" w:hAnsi="宋体" w:hint="eastAsia"/>
          <w:bCs/>
          <w:color w:val="FF0000"/>
          <w:sz w:val="16"/>
          <w:szCs w:val="16"/>
        </w:rPr>
        <w:t>Math.round(11.5)</w:t>
      </w:r>
      <w:r w:rsidRPr="000D4F2E">
        <w:rPr>
          <w:rFonts w:ascii="宋体" w:hAnsi="宋体" w:hint="eastAsia"/>
          <w:bCs/>
          <w:color w:val="FF0000"/>
          <w:sz w:val="16"/>
          <w:szCs w:val="16"/>
        </w:rPr>
        <w:t>的结果为</w:t>
      </w:r>
      <w:r w:rsidRPr="000D4F2E">
        <w:rPr>
          <w:rFonts w:ascii="宋体" w:hAnsi="宋体" w:hint="eastAsia"/>
          <w:bCs/>
          <w:color w:val="FF0000"/>
          <w:sz w:val="16"/>
          <w:szCs w:val="16"/>
        </w:rPr>
        <w:t>12</w:t>
      </w:r>
      <w:r w:rsidRPr="000D4F2E">
        <w:rPr>
          <w:rFonts w:ascii="宋体" w:hAnsi="宋体" w:hint="eastAsia"/>
          <w:bCs/>
          <w:color w:val="FF0000"/>
          <w:sz w:val="16"/>
          <w:szCs w:val="16"/>
        </w:rPr>
        <w:t>，</w:t>
      </w:r>
      <w:r w:rsidRPr="000D4F2E">
        <w:rPr>
          <w:rFonts w:ascii="宋体" w:hAnsi="宋体" w:hint="eastAsia"/>
          <w:bCs/>
          <w:color w:val="FF0000"/>
          <w:sz w:val="16"/>
          <w:szCs w:val="16"/>
        </w:rPr>
        <w:t>Math.round(-11.5)</w:t>
      </w:r>
      <w:r w:rsidRPr="000D4F2E">
        <w:rPr>
          <w:rFonts w:ascii="宋体" w:hAnsi="宋体" w:hint="eastAsia"/>
          <w:bCs/>
          <w:color w:val="FF0000"/>
          <w:sz w:val="16"/>
          <w:szCs w:val="16"/>
        </w:rPr>
        <w:t>的结果为</w:t>
      </w:r>
      <w:r w:rsidRPr="000D4F2E">
        <w:rPr>
          <w:rFonts w:ascii="宋体" w:hAnsi="宋体" w:hint="eastAsia"/>
          <w:bCs/>
          <w:color w:val="FF0000"/>
          <w:sz w:val="16"/>
          <w:szCs w:val="16"/>
        </w:rPr>
        <w:t>-11</w:t>
      </w:r>
      <w:r w:rsidRPr="000D4F2E">
        <w:rPr>
          <w:rFonts w:ascii="宋体" w:hAnsi="宋体" w:hint="eastAsia"/>
          <w:bCs/>
          <w:color w:val="FF0000"/>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abstract class</w:t>
      </w:r>
      <w:r w:rsidRPr="000D4F2E">
        <w:rPr>
          <w:rFonts w:ascii="宋体" w:hAnsi="宋体" w:hint="eastAsia"/>
          <w:b/>
          <w:bCs/>
          <w:sz w:val="16"/>
          <w:szCs w:val="16"/>
          <w:lang w:val="fr-FR"/>
        </w:rPr>
        <w:t>（抽象类）和</w:t>
      </w:r>
      <w:r w:rsidRPr="000D4F2E">
        <w:rPr>
          <w:rFonts w:ascii="宋体" w:hAnsi="宋体" w:hint="eastAsia"/>
          <w:b/>
          <w:bCs/>
          <w:sz w:val="16"/>
          <w:szCs w:val="16"/>
          <w:lang w:val="fr-FR"/>
        </w:rPr>
        <w:t>interface</w:t>
      </w:r>
      <w:r w:rsidRPr="000D4F2E">
        <w:rPr>
          <w:rFonts w:ascii="宋体" w:hAnsi="宋体" w:hint="eastAsia"/>
          <w:b/>
          <w:bCs/>
          <w:sz w:val="16"/>
          <w:szCs w:val="16"/>
          <w:lang w:val="fr-FR"/>
        </w:rPr>
        <w:t>（接口）有什么区别</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ab/>
      </w:r>
      <w:r w:rsidRPr="000D4F2E">
        <w:rPr>
          <w:rFonts w:ascii="宋体" w:hAnsi="宋体" w:hint="eastAsia"/>
          <w:b/>
          <w:bCs/>
          <w:sz w:val="16"/>
          <w:szCs w:val="16"/>
          <w:lang w:val="fr-FR"/>
        </w:rPr>
        <w:t>【百度应用中心面试题】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color w:val="FF0000"/>
          <w:sz w:val="16"/>
          <w:szCs w:val="16"/>
        </w:rPr>
        <w:t>含有</w:t>
      </w:r>
      <w:r w:rsidRPr="000D4F2E">
        <w:rPr>
          <w:rFonts w:ascii="宋体" w:hAnsi="宋体" w:hint="eastAsia"/>
          <w:bCs/>
          <w:color w:val="FF0000"/>
          <w:sz w:val="16"/>
          <w:szCs w:val="16"/>
        </w:rPr>
        <w:t>abstract</w:t>
      </w:r>
      <w:r w:rsidRPr="000D4F2E">
        <w:rPr>
          <w:rFonts w:ascii="宋体" w:hAnsi="宋体" w:hint="eastAsia"/>
          <w:bCs/>
          <w:color w:val="FF0000"/>
          <w:sz w:val="16"/>
          <w:szCs w:val="16"/>
        </w:rPr>
        <w:t>修饰符的</w:t>
      </w:r>
      <w:r w:rsidRPr="000D4F2E">
        <w:rPr>
          <w:rFonts w:ascii="宋体" w:hAnsi="宋体" w:hint="eastAsia"/>
          <w:bCs/>
          <w:color w:val="FF0000"/>
          <w:sz w:val="16"/>
          <w:szCs w:val="16"/>
        </w:rPr>
        <w:t>class</w:t>
      </w:r>
      <w:r w:rsidRPr="000D4F2E">
        <w:rPr>
          <w:rFonts w:ascii="宋体" w:hAnsi="宋体" w:hint="eastAsia"/>
          <w:bCs/>
          <w:color w:val="FF0000"/>
          <w:sz w:val="16"/>
          <w:szCs w:val="16"/>
        </w:rPr>
        <w:t>即为抽象类</w:t>
      </w:r>
      <w:r w:rsidRPr="000D4F2E">
        <w:rPr>
          <w:rFonts w:ascii="宋体" w:hAnsi="宋体" w:hint="eastAsia"/>
          <w:bCs/>
          <w:sz w:val="16"/>
          <w:szCs w:val="16"/>
        </w:rPr>
        <w:t>，</w:t>
      </w:r>
      <w:r w:rsidRPr="000D4F2E">
        <w:rPr>
          <w:rFonts w:ascii="宋体" w:hAnsi="宋体" w:hint="eastAsia"/>
          <w:bCs/>
          <w:sz w:val="16"/>
          <w:szCs w:val="16"/>
        </w:rPr>
        <w:t xml:space="preserve">abstract </w:t>
      </w:r>
      <w:r w:rsidRPr="000D4F2E">
        <w:rPr>
          <w:rFonts w:ascii="宋体" w:hAnsi="宋体" w:hint="eastAsia"/>
          <w:bCs/>
          <w:sz w:val="16"/>
          <w:szCs w:val="16"/>
        </w:rPr>
        <w:t>类不能创建的实例对象。含有</w:t>
      </w:r>
      <w:r w:rsidRPr="000D4F2E">
        <w:rPr>
          <w:rFonts w:ascii="宋体" w:hAnsi="宋体" w:hint="eastAsia"/>
          <w:bCs/>
          <w:sz w:val="16"/>
          <w:szCs w:val="16"/>
        </w:rPr>
        <w:t>abstract</w:t>
      </w:r>
      <w:r w:rsidRPr="000D4F2E">
        <w:rPr>
          <w:rFonts w:ascii="宋体" w:hAnsi="宋体" w:hint="eastAsia"/>
          <w:bCs/>
          <w:sz w:val="16"/>
          <w:szCs w:val="16"/>
        </w:rPr>
        <w:t>方法的类必须定义为</w:t>
      </w:r>
      <w:r w:rsidRPr="000D4F2E">
        <w:rPr>
          <w:rFonts w:ascii="宋体" w:hAnsi="宋体" w:hint="eastAsia"/>
          <w:bCs/>
          <w:sz w:val="16"/>
          <w:szCs w:val="16"/>
        </w:rPr>
        <w:t>abstract class</w:t>
      </w:r>
      <w:r w:rsidRPr="000D4F2E">
        <w:rPr>
          <w:rFonts w:ascii="宋体" w:hAnsi="宋体" w:hint="eastAsia"/>
          <w:bCs/>
          <w:sz w:val="16"/>
          <w:szCs w:val="16"/>
        </w:rPr>
        <w:t>，</w:t>
      </w:r>
      <w:r w:rsidRPr="000D4F2E">
        <w:rPr>
          <w:rFonts w:ascii="宋体" w:hAnsi="宋体" w:hint="eastAsia"/>
          <w:bCs/>
          <w:sz w:val="16"/>
          <w:szCs w:val="16"/>
        </w:rPr>
        <w:t>abstract class</w:t>
      </w:r>
      <w:r w:rsidRPr="000D4F2E">
        <w:rPr>
          <w:rFonts w:ascii="宋体" w:hAnsi="宋体" w:hint="eastAsia"/>
          <w:bCs/>
          <w:sz w:val="16"/>
          <w:szCs w:val="16"/>
        </w:rPr>
        <w:t>类中的方法不必是抽象的。</w:t>
      </w:r>
      <w:r w:rsidRPr="000D4F2E">
        <w:rPr>
          <w:rFonts w:ascii="宋体" w:hAnsi="宋体" w:hint="eastAsia"/>
          <w:bCs/>
          <w:sz w:val="16"/>
          <w:szCs w:val="16"/>
        </w:rPr>
        <w:t>abstract class</w:t>
      </w:r>
      <w:r w:rsidRPr="000D4F2E">
        <w:rPr>
          <w:rFonts w:ascii="宋体" w:hAnsi="宋体" w:hint="eastAsia"/>
          <w:bCs/>
          <w:sz w:val="16"/>
          <w:szCs w:val="16"/>
        </w:rPr>
        <w:t>类中定义抽象方法必须在具体</w:t>
      </w:r>
      <w:r w:rsidRPr="000D4F2E">
        <w:rPr>
          <w:rFonts w:ascii="宋体" w:hAnsi="宋体" w:hint="eastAsia"/>
          <w:bCs/>
          <w:sz w:val="16"/>
          <w:szCs w:val="16"/>
        </w:rPr>
        <w:t>(Concrete)</w:t>
      </w:r>
      <w:r w:rsidRPr="000D4F2E">
        <w:rPr>
          <w:rFonts w:ascii="宋体" w:hAnsi="宋体" w:hint="eastAsia"/>
          <w:bCs/>
          <w:sz w:val="16"/>
          <w:szCs w:val="16"/>
        </w:rPr>
        <w:t>子类中实现，所以，不能有抽象构造方法或抽象静态方法。如果的子类没有实现抽象父类中的所有抽象方法，那么子类也必须定义为</w:t>
      </w:r>
      <w:r w:rsidRPr="000D4F2E">
        <w:rPr>
          <w:rFonts w:ascii="宋体" w:hAnsi="宋体" w:hint="eastAsia"/>
          <w:bCs/>
          <w:sz w:val="16"/>
          <w:szCs w:val="16"/>
        </w:rPr>
        <w:t>abstract</w:t>
      </w:r>
      <w:r w:rsidRPr="000D4F2E">
        <w:rPr>
          <w:rFonts w:ascii="宋体" w:hAnsi="宋体" w:hint="eastAsia"/>
          <w:bCs/>
          <w:sz w:val="16"/>
          <w:szCs w:val="16"/>
        </w:rPr>
        <w:t>类型。</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color w:val="FF0000"/>
          <w:sz w:val="16"/>
          <w:szCs w:val="16"/>
        </w:rPr>
        <w:t>接口（</w:t>
      </w:r>
      <w:r w:rsidRPr="000D4F2E">
        <w:rPr>
          <w:rFonts w:ascii="宋体" w:hAnsi="宋体" w:hint="eastAsia"/>
          <w:bCs/>
          <w:color w:val="FF0000"/>
          <w:sz w:val="16"/>
          <w:szCs w:val="16"/>
        </w:rPr>
        <w:t>interface</w:t>
      </w:r>
      <w:r w:rsidRPr="000D4F2E">
        <w:rPr>
          <w:rFonts w:ascii="宋体" w:hAnsi="宋体" w:hint="eastAsia"/>
          <w:bCs/>
          <w:color w:val="FF0000"/>
          <w:sz w:val="16"/>
          <w:szCs w:val="16"/>
        </w:rPr>
        <w:t>）可以说成是抽象类的一种特例</w:t>
      </w:r>
      <w:r w:rsidRPr="000D4F2E">
        <w:rPr>
          <w:rFonts w:ascii="宋体" w:hAnsi="宋体" w:hint="eastAsia"/>
          <w:bCs/>
          <w:sz w:val="16"/>
          <w:szCs w:val="16"/>
        </w:rPr>
        <w:t>，接口中的所有方法都必须是抽象的</w:t>
      </w:r>
      <w:r w:rsidRPr="000D4F2E">
        <w:rPr>
          <w:rFonts w:ascii="宋体" w:hAnsi="宋体" w:hint="eastAsia"/>
          <w:bCs/>
          <w:sz w:val="16"/>
          <w:szCs w:val="16"/>
        </w:rPr>
        <w:t>。接口中的方法定义默认为</w:t>
      </w:r>
      <w:r w:rsidRPr="000D4F2E">
        <w:rPr>
          <w:rFonts w:ascii="宋体" w:hAnsi="宋体" w:hint="eastAsia"/>
          <w:bCs/>
          <w:sz w:val="16"/>
          <w:szCs w:val="16"/>
        </w:rPr>
        <w:t>public abstract</w:t>
      </w:r>
      <w:r w:rsidRPr="000D4F2E">
        <w:rPr>
          <w:rFonts w:ascii="宋体" w:hAnsi="宋体" w:hint="eastAsia"/>
          <w:bCs/>
          <w:sz w:val="16"/>
          <w:szCs w:val="16"/>
        </w:rPr>
        <w:t>类型，接口中的成员变量类型默认为</w:t>
      </w:r>
      <w:r w:rsidRPr="000D4F2E">
        <w:rPr>
          <w:rFonts w:ascii="宋体" w:hAnsi="宋体" w:hint="eastAsia"/>
          <w:bCs/>
          <w:sz w:val="16"/>
          <w:szCs w:val="16"/>
        </w:rPr>
        <w:t>public static final</w:t>
      </w: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
          <w:bCs/>
          <w:color w:val="FF0000"/>
          <w:sz w:val="16"/>
          <w:szCs w:val="16"/>
        </w:rPr>
      </w:pPr>
      <w:r w:rsidRPr="000D4F2E">
        <w:rPr>
          <w:rFonts w:ascii="宋体" w:hAnsi="宋体" w:hint="eastAsia"/>
          <w:b/>
          <w:bCs/>
          <w:color w:val="FF0000"/>
          <w:sz w:val="16"/>
          <w:szCs w:val="16"/>
        </w:rPr>
        <w:t>共同点：都不能</w:t>
      </w:r>
      <w:r w:rsidRPr="000D4F2E">
        <w:rPr>
          <w:rFonts w:ascii="宋体" w:hAnsi="宋体" w:hint="eastAsia"/>
          <w:b/>
          <w:bCs/>
          <w:color w:val="FF0000"/>
          <w:sz w:val="16"/>
          <w:szCs w:val="16"/>
        </w:rPr>
        <w:t>new</w:t>
      </w:r>
      <w:r w:rsidRPr="000D4F2E">
        <w:rPr>
          <w:rFonts w:ascii="宋体" w:hAnsi="宋体" w:hint="eastAsia"/>
          <w:b/>
          <w:bCs/>
          <w:color w:val="FF0000"/>
          <w:sz w:val="16"/>
          <w:szCs w:val="16"/>
        </w:rPr>
        <w:t>对象</w:t>
      </w:r>
    </w:p>
    <w:p w:rsidR="00000000" w:rsidRPr="000D4F2E" w:rsidRDefault="00FC10D3" w:rsidP="000D4F2E">
      <w:pPr>
        <w:ind w:firstLine="360"/>
        <w:contextualSpacing/>
        <w:rPr>
          <w:rFonts w:ascii="宋体" w:hAnsi="宋体" w:hint="eastAsia"/>
          <w:b/>
          <w:sz w:val="16"/>
          <w:szCs w:val="16"/>
        </w:rPr>
      </w:pPr>
      <w:r w:rsidRPr="000D4F2E">
        <w:rPr>
          <w:rFonts w:ascii="宋体" w:hAnsi="宋体" w:hint="eastAsia"/>
          <w:b/>
          <w:sz w:val="16"/>
          <w:szCs w:val="16"/>
        </w:rPr>
        <w:t>下面比较一下两者的语法区别：</w:t>
      </w:r>
    </w:p>
    <w:p w:rsidR="00000000" w:rsidRPr="000D4F2E" w:rsidRDefault="00FC10D3" w:rsidP="000D4F2E">
      <w:pPr>
        <w:ind w:left="360"/>
        <w:contextualSpacing/>
        <w:rPr>
          <w:rFonts w:ascii="宋体" w:hAnsi="宋体" w:hint="eastAsia"/>
          <w:bCs/>
          <w:color w:val="FF0000"/>
          <w:sz w:val="16"/>
          <w:szCs w:val="16"/>
        </w:rPr>
      </w:pPr>
      <w:r w:rsidRPr="000D4F2E">
        <w:rPr>
          <w:rFonts w:ascii="宋体" w:hAnsi="宋体" w:hint="eastAsia"/>
          <w:bCs/>
          <w:color w:val="FF0000"/>
          <w:sz w:val="16"/>
          <w:szCs w:val="16"/>
        </w:rPr>
        <w:t>1.</w:t>
      </w:r>
      <w:r w:rsidRPr="000D4F2E">
        <w:rPr>
          <w:rFonts w:ascii="宋体" w:hAnsi="宋体" w:hint="eastAsia"/>
          <w:bCs/>
          <w:color w:val="FF0000"/>
          <w:sz w:val="16"/>
          <w:szCs w:val="16"/>
        </w:rPr>
        <w:t>抽象类可以有构造方法，接口中不能有构造方法。</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color w:val="FF0000"/>
          <w:sz w:val="16"/>
          <w:szCs w:val="16"/>
        </w:rPr>
        <w:t>2.</w:t>
      </w:r>
      <w:r w:rsidRPr="000D4F2E">
        <w:rPr>
          <w:rFonts w:ascii="宋体" w:hAnsi="宋体" w:hint="eastAsia"/>
          <w:bCs/>
          <w:color w:val="FF0000"/>
          <w:sz w:val="16"/>
          <w:szCs w:val="16"/>
        </w:rPr>
        <w:t>抽象类中可以有普通成员变量，接口中没有普通成员变量</w:t>
      </w:r>
    </w:p>
    <w:p w:rsidR="00000000" w:rsidRPr="000D4F2E" w:rsidRDefault="00FC10D3" w:rsidP="000D4F2E">
      <w:pPr>
        <w:ind w:leftChars="171" w:left="599" w:hangingChars="150" w:hanging="240"/>
        <w:contextualSpacing/>
        <w:rPr>
          <w:rFonts w:ascii="宋体" w:hAnsi="宋体" w:hint="eastAsia"/>
          <w:bCs/>
          <w:color w:val="FF0000"/>
          <w:sz w:val="16"/>
          <w:szCs w:val="16"/>
        </w:rPr>
      </w:pPr>
      <w:r w:rsidRPr="000D4F2E">
        <w:rPr>
          <w:rFonts w:ascii="宋体" w:hAnsi="宋体" w:hint="eastAsia"/>
          <w:bCs/>
          <w:color w:val="FF0000"/>
          <w:sz w:val="16"/>
          <w:szCs w:val="16"/>
        </w:rPr>
        <w:t>3.</w:t>
      </w:r>
      <w:r w:rsidRPr="000D4F2E">
        <w:rPr>
          <w:rFonts w:ascii="宋体" w:hAnsi="宋体" w:hint="eastAsia"/>
          <w:bCs/>
          <w:color w:val="FF0000"/>
          <w:sz w:val="16"/>
          <w:szCs w:val="16"/>
        </w:rPr>
        <w:t>抽象类中可以包含非抽象的普通方法，接口中的所有方法必须都是抽象的，不能有非抽象的普通方法。</w:t>
      </w:r>
    </w:p>
    <w:p w:rsidR="00000000" w:rsidRPr="000D4F2E" w:rsidRDefault="00FC10D3" w:rsidP="000D4F2E">
      <w:pPr>
        <w:ind w:left="360"/>
        <w:contextualSpacing/>
        <w:rPr>
          <w:rFonts w:ascii="宋体" w:hAnsi="宋体" w:hint="eastAsia"/>
          <w:bCs/>
          <w:color w:val="FF0000"/>
          <w:sz w:val="16"/>
          <w:szCs w:val="16"/>
        </w:rPr>
      </w:pPr>
      <w:r w:rsidRPr="000D4F2E">
        <w:rPr>
          <w:rFonts w:ascii="宋体" w:hAnsi="宋体" w:hint="eastAsia"/>
          <w:bCs/>
          <w:color w:val="FF0000"/>
          <w:sz w:val="16"/>
          <w:szCs w:val="16"/>
        </w:rPr>
        <w:t>4.</w:t>
      </w:r>
      <w:r w:rsidRPr="000D4F2E">
        <w:rPr>
          <w:rFonts w:ascii="宋体" w:hAnsi="宋体" w:hint="eastAsia"/>
          <w:bCs/>
          <w:color w:val="FF0000"/>
          <w:sz w:val="16"/>
          <w:szCs w:val="16"/>
        </w:rPr>
        <w:t>一个类可以实现多个借口</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但只能继承一个抽象类</w:t>
      </w:r>
    </w:p>
    <w:p w:rsidR="00000000" w:rsidRPr="000D4F2E" w:rsidRDefault="00FC10D3" w:rsidP="000D4F2E">
      <w:pPr>
        <w:ind w:left="360"/>
        <w:contextualSpacing/>
        <w:rPr>
          <w:rFonts w:ascii="宋体" w:hAnsi="宋体" w:hint="eastAsia"/>
          <w:bCs/>
          <w:color w:val="FF0000"/>
          <w:sz w:val="16"/>
          <w:szCs w:val="16"/>
        </w:rPr>
      </w:pPr>
      <w:r w:rsidRPr="000D4F2E">
        <w:rPr>
          <w:rFonts w:ascii="宋体" w:hAnsi="宋体" w:hint="eastAsia"/>
          <w:bCs/>
          <w:color w:val="FF0000"/>
          <w:sz w:val="16"/>
          <w:szCs w:val="16"/>
        </w:rPr>
        <w:t>5.</w:t>
      </w:r>
      <w:r w:rsidRPr="000D4F2E">
        <w:rPr>
          <w:rFonts w:ascii="宋体" w:hAnsi="宋体" w:hint="eastAsia"/>
          <w:bCs/>
          <w:color w:val="FF0000"/>
          <w:sz w:val="16"/>
          <w:szCs w:val="16"/>
        </w:rPr>
        <w:t>抽象类中可以包含静态方法，接口中不能包含静态方法</w:t>
      </w:r>
    </w:p>
    <w:p w:rsidR="00000000" w:rsidRPr="000D4F2E" w:rsidRDefault="00FC10D3" w:rsidP="000D4F2E">
      <w:pPr>
        <w:ind w:left="360"/>
        <w:contextualSpacing/>
        <w:rPr>
          <w:rFonts w:ascii="宋体" w:hAnsi="宋体" w:hint="eastAsia"/>
          <w:bCs/>
          <w:color w:val="FF0000"/>
          <w:sz w:val="16"/>
          <w:szCs w:val="16"/>
        </w:rPr>
      </w:pP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 xml:space="preserve">4. </w:t>
      </w:r>
      <w:r w:rsidRPr="000D4F2E">
        <w:rPr>
          <w:rFonts w:ascii="宋体" w:hAnsi="宋体" w:hint="eastAsia"/>
          <w:bCs/>
          <w:sz w:val="16"/>
          <w:szCs w:val="16"/>
        </w:rPr>
        <w:t>抽象类中的抽象</w:t>
      </w:r>
      <w:r w:rsidRPr="000D4F2E">
        <w:rPr>
          <w:rFonts w:ascii="宋体" w:hAnsi="宋体" w:hint="eastAsia"/>
          <w:bCs/>
          <w:sz w:val="16"/>
          <w:szCs w:val="16"/>
        </w:rPr>
        <w:t>方法的访问类型可以是</w:t>
      </w:r>
      <w:r w:rsidRPr="000D4F2E">
        <w:rPr>
          <w:rFonts w:ascii="宋体" w:hAnsi="宋体" w:hint="eastAsia"/>
          <w:bCs/>
          <w:sz w:val="16"/>
          <w:szCs w:val="16"/>
        </w:rPr>
        <w:t>public</w:t>
      </w:r>
      <w:r w:rsidRPr="000D4F2E">
        <w:rPr>
          <w:rFonts w:ascii="宋体" w:hAnsi="宋体" w:hint="eastAsia"/>
          <w:bCs/>
          <w:sz w:val="16"/>
          <w:szCs w:val="16"/>
        </w:rPr>
        <w:t>，</w:t>
      </w:r>
      <w:r w:rsidRPr="000D4F2E">
        <w:rPr>
          <w:rFonts w:ascii="宋体" w:hAnsi="宋体" w:hint="eastAsia"/>
          <w:bCs/>
          <w:sz w:val="16"/>
          <w:szCs w:val="16"/>
        </w:rPr>
        <w:t>protected</w:t>
      </w:r>
      <w:r w:rsidRPr="000D4F2E">
        <w:rPr>
          <w:rFonts w:ascii="宋体" w:hAnsi="宋体" w:hint="eastAsia"/>
          <w:bCs/>
          <w:sz w:val="16"/>
          <w:szCs w:val="16"/>
        </w:rPr>
        <w:t>和（默认类型</w:t>
      </w:r>
      <w:r w:rsidRPr="000D4F2E">
        <w:rPr>
          <w:rFonts w:ascii="宋体" w:hAnsi="宋体" w:hint="eastAsia"/>
          <w:bCs/>
          <w:sz w:val="16"/>
          <w:szCs w:val="16"/>
        </w:rPr>
        <w:t>,</w:t>
      </w:r>
      <w:r w:rsidRPr="000D4F2E">
        <w:rPr>
          <w:rFonts w:ascii="宋体" w:hAnsi="宋体" w:hint="eastAsia"/>
          <w:bCs/>
          <w:sz w:val="16"/>
          <w:szCs w:val="16"/>
        </w:rPr>
        <w:t>虽然</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eclipse</w:t>
      </w:r>
      <w:r w:rsidRPr="000D4F2E">
        <w:rPr>
          <w:rFonts w:ascii="宋体" w:hAnsi="宋体" w:hint="eastAsia"/>
          <w:bCs/>
          <w:sz w:val="16"/>
          <w:szCs w:val="16"/>
        </w:rPr>
        <w:t>下不报错，但应该也不行），但接口中的抽象方法只能是</w:t>
      </w:r>
      <w:r w:rsidRPr="000D4F2E">
        <w:rPr>
          <w:rFonts w:ascii="宋体" w:hAnsi="宋体" w:hint="eastAsia"/>
          <w:bCs/>
          <w:sz w:val="16"/>
          <w:szCs w:val="16"/>
        </w:rPr>
        <w:t>public</w:t>
      </w:r>
      <w:r w:rsidRPr="000D4F2E">
        <w:rPr>
          <w:rFonts w:ascii="宋体" w:hAnsi="宋体" w:hint="eastAsia"/>
          <w:bCs/>
          <w:sz w:val="16"/>
          <w:szCs w:val="16"/>
        </w:rPr>
        <w:t>类型的，并且默认即为</w:t>
      </w:r>
      <w:r w:rsidRPr="000D4F2E">
        <w:rPr>
          <w:rFonts w:ascii="宋体" w:hAnsi="宋体" w:hint="eastAsia"/>
          <w:bCs/>
          <w:sz w:val="16"/>
          <w:szCs w:val="16"/>
        </w:rPr>
        <w:t>public abstract</w:t>
      </w:r>
      <w:r w:rsidRPr="000D4F2E">
        <w:rPr>
          <w:rFonts w:ascii="宋体" w:hAnsi="宋体" w:hint="eastAsia"/>
          <w:bCs/>
          <w:sz w:val="16"/>
          <w:szCs w:val="16"/>
        </w:rPr>
        <w:t>类型。</w:t>
      </w:r>
    </w:p>
    <w:p w:rsidR="00000000" w:rsidRPr="000D4F2E" w:rsidRDefault="00FC10D3" w:rsidP="000D4F2E">
      <w:pPr>
        <w:ind w:left="360"/>
        <w:contextualSpacing/>
        <w:rPr>
          <w:rFonts w:ascii="宋体" w:hAnsi="宋体" w:hint="eastAsia"/>
          <w:bCs/>
          <w:sz w:val="16"/>
          <w:szCs w:val="16"/>
        </w:rPr>
      </w:pPr>
      <w:r w:rsidRPr="000D4F2E">
        <w:rPr>
          <w:rFonts w:ascii="宋体" w:hAnsi="宋体" w:hint="eastAsia"/>
          <w:bCs/>
          <w:sz w:val="16"/>
          <w:szCs w:val="16"/>
        </w:rPr>
        <w:t xml:space="preserve">5. </w:t>
      </w:r>
      <w:r w:rsidRPr="000D4F2E">
        <w:rPr>
          <w:rFonts w:ascii="宋体" w:hAnsi="宋体" w:hint="eastAsia"/>
          <w:bCs/>
          <w:sz w:val="16"/>
          <w:szCs w:val="16"/>
        </w:rPr>
        <w:t>抽象类中可以包含静态方法，接口中不能包含静态方法</w:t>
      </w:r>
    </w:p>
    <w:p w:rsidR="00000000" w:rsidRPr="000D4F2E" w:rsidRDefault="00FC10D3" w:rsidP="000D4F2E">
      <w:pPr>
        <w:ind w:left="360"/>
        <w:contextualSpacing/>
        <w:rPr>
          <w:rFonts w:ascii="宋体" w:hAnsi="宋体" w:hint="eastAsia"/>
          <w:bCs/>
          <w:sz w:val="16"/>
          <w:szCs w:val="16"/>
        </w:rPr>
      </w:pPr>
      <w:r w:rsidRPr="000D4F2E">
        <w:rPr>
          <w:rFonts w:ascii="宋体" w:hAnsi="宋体" w:hint="eastAsia"/>
          <w:bCs/>
          <w:sz w:val="16"/>
          <w:szCs w:val="16"/>
        </w:rPr>
        <w:t xml:space="preserve">6. </w:t>
      </w:r>
      <w:r w:rsidRPr="000D4F2E">
        <w:rPr>
          <w:rFonts w:ascii="宋体" w:hAnsi="宋体" w:hint="eastAsia"/>
          <w:bCs/>
          <w:sz w:val="16"/>
          <w:szCs w:val="16"/>
        </w:rPr>
        <w:t>抽象类和接口中都可以包含静态成员变量，抽象类中的静态成员变量的访问类型可以</w:t>
      </w:r>
      <w:r w:rsidRPr="000D4F2E">
        <w:rPr>
          <w:rFonts w:ascii="宋体" w:hAnsi="宋体" w:hint="eastAsia"/>
          <w:bCs/>
          <w:sz w:val="16"/>
          <w:szCs w:val="16"/>
        </w:rPr>
        <w:lastRenderedPageBreak/>
        <w:t>任意，但接口中定义的变量只能是</w:t>
      </w:r>
      <w:r w:rsidRPr="000D4F2E">
        <w:rPr>
          <w:rFonts w:ascii="宋体" w:hAnsi="宋体" w:hint="eastAsia"/>
          <w:bCs/>
          <w:sz w:val="16"/>
          <w:szCs w:val="16"/>
        </w:rPr>
        <w:t>public static final</w:t>
      </w:r>
      <w:r w:rsidRPr="000D4F2E">
        <w:rPr>
          <w:rFonts w:ascii="宋体" w:hAnsi="宋体" w:hint="eastAsia"/>
          <w:bCs/>
          <w:sz w:val="16"/>
          <w:szCs w:val="16"/>
        </w:rPr>
        <w:t>类型，并且默认即为</w:t>
      </w:r>
      <w:r w:rsidRPr="000D4F2E">
        <w:rPr>
          <w:rFonts w:ascii="宋体" w:hAnsi="宋体" w:hint="eastAsia"/>
          <w:bCs/>
          <w:sz w:val="16"/>
          <w:szCs w:val="16"/>
        </w:rPr>
        <w:t>public static final</w:t>
      </w:r>
      <w:r w:rsidRPr="000D4F2E">
        <w:rPr>
          <w:rFonts w:ascii="宋体" w:hAnsi="宋体" w:hint="eastAsia"/>
          <w:bCs/>
          <w:sz w:val="16"/>
          <w:szCs w:val="16"/>
        </w:rPr>
        <w:t>类型。</w:t>
      </w:r>
    </w:p>
    <w:p w:rsidR="00000000" w:rsidRPr="000D4F2E" w:rsidRDefault="00FC10D3" w:rsidP="000D4F2E">
      <w:pPr>
        <w:ind w:left="360"/>
        <w:contextualSpacing/>
        <w:rPr>
          <w:rFonts w:ascii="宋体" w:hAnsi="宋体" w:hint="eastAsia"/>
          <w:bCs/>
          <w:sz w:val="16"/>
          <w:szCs w:val="16"/>
        </w:rPr>
      </w:pPr>
      <w:r w:rsidRPr="000D4F2E">
        <w:rPr>
          <w:rFonts w:ascii="宋体" w:hAnsi="宋体" w:hint="eastAsia"/>
          <w:bCs/>
          <w:sz w:val="16"/>
          <w:szCs w:val="16"/>
        </w:rPr>
        <w:t>7.</w:t>
      </w:r>
      <w:r w:rsidRPr="000D4F2E">
        <w:rPr>
          <w:rFonts w:ascii="宋体" w:hAnsi="宋体" w:hint="eastAsia"/>
          <w:bCs/>
          <w:sz w:val="16"/>
          <w:szCs w:val="16"/>
        </w:rPr>
        <w:t xml:space="preserve"> </w:t>
      </w:r>
      <w:r w:rsidRPr="000D4F2E">
        <w:rPr>
          <w:rFonts w:ascii="宋体" w:hAnsi="宋体" w:hint="eastAsia"/>
          <w:bCs/>
          <w:sz w:val="16"/>
          <w:szCs w:val="16"/>
        </w:rPr>
        <w:t>一个类可以实现多个接口，但只能继</w:t>
      </w:r>
      <w:r w:rsidRPr="000D4F2E">
        <w:rPr>
          <w:rFonts w:ascii="宋体" w:hAnsi="宋体" w:hint="eastAsia"/>
          <w:bCs/>
          <w:sz w:val="16"/>
          <w:szCs w:val="16"/>
        </w:rPr>
        <w:t>承一个抽象类。</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下面接着再说说两者在应用上的区别：</w:t>
      </w:r>
    </w:p>
    <w:p w:rsidR="00000000" w:rsidRPr="000D4F2E" w:rsidRDefault="00FC10D3" w:rsidP="000D4F2E">
      <w:pPr>
        <w:contextualSpacing/>
        <w:rPr>
          <w:rFonts w:hint="eastAsia"/>
          <w:b/>
          <w:bCs/>
          <w:sz w:val="16"/>
          <w:szCs w:val="16"/>
        </w:rPr>
      </w:pPr>
      <w:r w:rsidRPr="000D4F2E">
        <w:rPr>
          <w:rFonts w:hint="eastAsia"/>
          <w:b/>
          <w:bCs/>
          <w:sz w:val="16"/>
          <w:szCs w:val="16"/>
        </w:rPr>
        <w:t>【分析】</w:t>
      </w:r>
    </w:p>
    <w:p w:rsidR="00000000" w:rsidRPr="000D4F2E" w:rsidRDefault="00FC10D3" w:rsidP="000D4F2E">
      <w:pPr>
        <w:ind w:firstLine="420"/>
        <w:contextualSpacing/>
        <w:rPr>
          <w:rFonts w:hint="eastAsia"/>
          <w:sz w:val="16"/>
          <w:szCs w:val="16"/>
        </w:rPr>
      </w:pPr>
      <w:r w:rsidRPr="000D4F2E">
        <w:rPr>
          <w:rFonts w:hint="eastAsia"/>
          <w:sz w:val="16"/>
          <w:szCs w:val="16"/>
        </w:rPr>
        <w:t>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方面来回答。</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Collection</w:t>
      </w:r>
      <w:r w:rsidRPr="000D4F2E">
        <w:rPr>
          <w:rFonts w:ascii="宋体" w:hAnsi="宋体" w:hint="eastAsia"/>
          <w:b/>
          <w:bCs/>
          <w:sz w:val="16"/>
          <w:szCs w:val="16"/>
          <w:lang w:val="fr-FR"/>
        </w:rPr>
        <w:t>框架中实现比较要实现什么接口</w:t>
      </w:r>
      <w:r w:rsidRPr="000D4F2E">
        <w:rPr>
          <w:rFonts w:ascii="宋体" w:hAnsi="宋体" w:hint="eastAsia"/>
          <w:b/>
          <w:bCs/>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Comparable</w:t>
      </w:r>
      <w:r w:rsidRPr="000D4F2E">
        <w:rPr>
          <w:rFonts w:ascii="宋体" w:hAnsi="宋体" w:hint="eastAsia"/>
          <w:bCs/>
          <w:sz w:val="16"/>
          <w:szCs w:val="16"/>
        </w:rPr>
        <w:t>、</w:t>
      </w:r>
      <w:r w:rsidRPr="000D4F2E">
        <w:rPr>
          <w:rFonts w:ascii="宋体" w:hAnsi="宋体" w:hint="eastAsia"/>
          <w:bCs/>
          <w:sz w:val="16"/>
          <w:szCs w:val="16"/>
        </w:rPr>
        <w:t>Comparator</w:t>
      </w:r>
      <w:r w:rsidRPr="000D4F2E">
        <w:rPr>
          <w:rFonts w:ascii="宋体" w:hAnsi="宋体" w:hint="eastAsia"/>
          <w:bCs/>
          <w:sz w:val="16"/>
          <w:szCs w:val="16"/>
        </w:rPr>
        <w:t>接口</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是否可以继承</w:t>
      </w:r>
      <w:r w:rsidRPr="000D4F2E">
        <w:rPr>
          <w:rFonts w:ascii="宋体" w:hAnsi="宋体" w:hint="eastAsia"/>
          <w:b/>
          <w:bCs/>
          <w:sz w:val="16"/>
          <w:szCs w:val="16"/>
          <w:lang w:val="fr-FR"/>
        </w:rPr>
        <w:t>String</w:t>
      </w:r>
      <w:r w:rsidRPr="000D4F2E">
        <w:rPr>
          <w:rFonts w:ascii="宋体" w:hAnsi="宋体" w:hint="eastAsia"/>
          <w:b/>
          <w:bCs/>
          <w:sz w:val="16"/>
          <w:szCs w:val="16"/>
          <w:lang w:val="fr-FR"/>
        </w:rPr>
        <w:t>类</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 xml:space="preserve"> </w:t>
      </w:r>
      <w:r w:rsidRPr="000D4F2E">
        <w:rPr>
          <w:rFonts w:ascii="宋体" w:hAnsi="宋体" w:hint="eastAsia"/>
          <w:bCs/>
          <w:sz w:val="16"/>
          <w:szCs w:val="16"/>
        </w:rPr>
        <w:t>String</w:t>
      </w:r>
      <w:r w:rsidRPr="000D4F2E">
        <w:rPr>
          <w:rFonts w:ascii="宋体" w:hAnsi="宋体" w:hint="eastAsia"/>
          <w:bCs/>
          <w:sz w:val="16"/>
          <w:szCs w:val="16"/>
        </w:rPr>
        <w:t>类是</w:t>
      </w:r>
      <w:r w:rsidRPr="000D4F2E">
        <w:rPr>
          <w:rFonts w:ascii="宋体" w:hAnsi="宋体" w:hint="eastAsia"/>
          <w:bCs/>
          <w:sz w:val="16"/>
          <w:szCs w:val="16"/>
        </w:rPr>
        <w:t>final</w:t>
      </w:r>
      <w:r w:rsidRPr="000D4F2E">
        <w:rPr>
          <w:rFonts w:ascii="宋体" w:hAnsi="宋体" w:hint="eastAsia"/>
          <w:bCs/>
          <w:sz w:val="16"/>
          <w:szCs w:val="16"/>
        </w:rPr>
        <w:t>类故不可以继承。</w:t>
      </w:r>
      <w:r w:rsidRPr="000D4F2E">
        <w:rPr>
          <w:rFonts w:ascii="宋体" w:hAnsi="宋体" w:hint="eastAsia"/>
          <w:bCs/>
          <w:sz w:val="16"/>
          <w:szCs w:val="16"/>
        </w:rPr>
        <w:t xml:space="preserve"> </w:t>
      </w:r>
    </w:p>
    <w:p w:rsidR="00000000" w:rsidRPr="000D4F2E" w:rsidRDefault="00FC10D3" w:rsidP="000D4F2E">
      <w:pPr>
        <w:ind w:leftChars="-85" w:left="-178" w:firstLine="357"/>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St</w:t>
      </w:r>
      <w:r w:rsidRPr="000D4F2E">
        <w:rPr>
          <w:rFonts w:ascii="宋体" w:hAnsi="宋体" w:hint="eastAsia"/>
          <w:b/>
          <w:bCs/>
          <w:sz w:val="16"/>
          <w:szCs w:val="16"/>
          <w:lang w:val="fr-FR"/>
        </w:rPr>
        <w:t xml:space="preserve">ring </w:t>
      </w:r>
      <w:r w:rsidRPr="000D4F2E">
        <w:rPr>
          <w:rFonts w:ascii="宋体" w:hAnsi="宋体" w:hint="eastAsia"/>
          <w:b/>
          <w:bCs/>
          <w:sz w:val="16"/>
          <w:szCs w:val="16"/>
          <w:lang w:val="fr-FR"/>
        </w:rPr>
        <w:t>和</w:t>
      </w:r>
      <w:r w:rsidRPr="000D4F2E">
        <w:rPr>
          <w:rFonts w:ascii="宋体" w:hAnsi="宋体" w:hint="eastAsia"/>
          <w:b/>
          <w:bCs/>
          <w:sz w:val="16"/>
          <w:szCs w:val="16"/>
          <w:lang w:val="fr-FR"/>
        </w:rPr>
        <w:t>StringBuffer</w:t>
      </w:r>
      <w:r w:rsidRPr="000D4F2E">
        <w:rPr>
          <w:rFonts w:ascii="宋体" w:hAnsi="宋体" w:hint="eastAsia"/>
          <w:b/>
          <w:bCs/>
          <w:sz w:val="16"/>
          <w:szCs w:val="16"/>
          <w:lang w:val="fr-FR"/>
        </w:rPr>
        <w:t>的区别</w:t>
      </w:r>
    </w:p>
    <w:p w:rsidR="00000000" w:rsidRPr="000D4F2E" w:rsidRDefault="00FC10D3" w:rsidP="000D4F2E">
      <w:pPr>
        <w:ind w:leftChars="-85" w:left="-178" w:firstLine="357"/>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85" w:left="-178" w:firstLine="357"/>
        <w:contextualSpacing/>
        <w:rPr>
          <w:rFonts w:ascii="宋体" w:hAnsi="宋体" w:hint="eastAsia"/>
          <w:bCs/>
          <w:sz w:val="16"/>
          <w:szCs w:val="16"/>
        </w:rPr>
      </w:pPr>
      <w:r w:rsidRPr="000D4F2E">
        <w:rPr>
          <w:rFonts w:ascii="宋体" w:hAnsi="宋体" w:hint="eastAsia"/>
          <w:bCs/>
          <w:sz w:val="16"/>
          <w:szCs w:val="16"/>
        </w:rPr>
        <w:t>JAVA</w:t>
      </w:r>
      <w:r w:rsidRPr="000D4F2E">
        <w:rPr>
          <w:rFonts w:ascii="宋体" w:hAnsi="宋体" w:hint="eastAsia"/>
          <w:bCs/>
          <w:sz w:val="16"/>
          <w:szCs w:val="16"/>
        </w:rPr>
        <w:t>平台提供了两个类：</w:t>
      </w:r>
      <w:r w:rsidRPr="000D4F2E">
        <w:rPr>
          <w:rFonts w:ascii="宋体" w:hAnsi="宋体" w:hint="eastAsia"/>
          <w:bCs/>
          <w:color w:val="FF0000"/>
          <w:sz w:val="16"/>
          <w:szCs w:val="16"/>
        </w:rPr>
        <w:t>String</w:t>
      </w:r>
      <w:r w:rsidRPr="000D4F2E">
        <w:rPr>
          <w:rFonts w:ascii="宋体" w:hAnsi="宋体" w:hint="eastAsia"/>
          <w:bCs/>
          <w:color w:val="FF0000"/>
          <w:sz w:val="16"/>
          <w:szCs w:val="16"/>
        </w:rPr>
        <w:t>和</w:t>
      </w:r>
      <w:r w:rsidRPr="000D4F2E">
        <w:rPr>
          <w:rFonts w:ascii="宋体" w:hAnsi="宋体" w:hint="eastAsia"/>
          <w:bCs/>
          <w:color w:val="FF0000"/>
          <w:sz w:val="16"/>
          <w:szCs w:val="16"/>
        </w:rPr>
        <w:t>StringBuffer</w:t>
      </w:r>
      <w:r w:rsidRPr="000D4F2E">
        <w:rPr>
          <w:rFonts w:ascii="宋体" w:hAnsi="宋体" w:hint="eastAsia"/>
          <w:bCs/>
          <w:color w:val="FF0000"/>
          <w:sz w:val="16"/>
          <w:szCs w:val="16"/>
        </w:rPr>
        <w:t>，它们可以储存和操作字符串</w:t>
      </w:r>
      <w:r w:rsidRPr="000D4F2E">
        <w:rPr>
          <w:rFonts w:ascii="宋体" w:hAnsi="宋体" w:hint="eastAsia"/>
          <w:bCs/>
          <w:sz w:val="16"/>
          <w:szCs w:val="16"/>
        </w:rPr>
        <w:t>，即包含多个字符的字符数据。</w:t>
      </w:r>
      <w:r w:rsidRPr="000D4F2E">
        <w:rPr>
          <w:rFonts w:ascii="宋体" w:hAnsi="宋体" w:hint="eastAsia"/>
          <w:bCs/>
          <w:color w:val="FF0000"/>
          <w:sz w:val="16"/>
          <w:szCs w:val="16"/>
        </w:rPr>
        <w:t>String</w:t>
      </w:r>
      <w:r w:rsidRPr="000D4F2E">
        <w:rPr>
          <w:rFonts w:ascii="宋体" w:hAnsi="宋体" w:hint="eastAsia"/>
          <w:bCs/>
          <w:color w:val="FF0000"/>
          <w:sz w:val="16"/>
          <w:szCs w:val="16"/>
        </w:rPr>
        <w:t>类表示内容不可改变的字符串</w:t>
      </w:r>
      <w:r w:rsidRPr="000D4F2E">
        <w:rPr>
          <w:rFonts w:ascii="宋体" w:hAnsi="宋体" w:hint="eastAsia"/>
          <w:bCs/>
          <w:sz w:val="16"/>
          <w:szCs w:val="16"/>
        </w:rPr>
        <w:t>。</w:t>
      </w:r>
      <w:r w:rsidRPr="000D4F2E">
        <w:rPr>
          <w:rFonts w:ascii="宋体" w:hAnsi="宋体" w:hint="eastAsia"/>
          <w:bCs/>
          <w:color w:val="FF0000"/>
          <w:sz w:val="16"/>
          <w:szCs w:val="16"/>
        </w:rPr>
        <w:t>而</w:t>
      </w:r>
      <w:r w:rsidRPr="000D4F2E">
        <w:rPr>
          <w:rFonts w:ascii="宋体" w:hAnsi="宋体" w:hint="eastAsia"/>
          <w:bCs/>
          <w:color w:val="FF0000"/>
          <w:sz w:val="16"/>
          <w:szCs w:val="16"/>
        </w:rPr>
        <w:t>StringBuffer</w:t>
      </w:r>
      <w:r w:rsidRPr="000D4F2E">
        <w:rPr>
          <w:rFonts w:ascii="宋体" w:hAnsi="宋体" w:hint="eastAsia"/>
          <w:bCs/>
          <w:color w:val="FF0000"/>
          <w:sz w:val="16"/>
          <w:szCs w:val="16"/>
        </w:rPr>
        <w:t>类表示内容可以被修改的字符串。</w:t>
      </w:r>
      <w:r w:rsidRPr="000D4F2E">
        <w:rPr>
          <w:rFonts w:ascii="宋体" w:hAnsi="宋体" w:hint="eastAsia"/>
          <w:bCs/>
          <w:sz w:val="16"/>
          <w:szCs w:val="16"/>
        </w:rPr>
        <w:t>当你知道字符数据要改变的时候你就可以使用</w:t>
      </w:r>
      <w:r w:rsidRPr="000D4F2E">
        <w:rPr>
          <w:rFonts w:ascii="宋体" w:hAnsi="宋体" w:hint="eastAsia"/>
          <w:bCs/>
          <w:sz w:val="16"/>
          <w:szCs w:val="16"/>
        </w:rPr>
        <w:t>StringBuffer</w:t>
      </w:r>
      <w:r w:rsidRPr="000D4F2E">
        <w:rPr>
          <w:rFonts w:ascii="宋体" w:hAnsi="宋体" w:hint="eastAsia"/>
          <w:bCs/>
          <w:sz w:val="16"/>
          <w:szCs w:val="16"/>
        </w:rPr>
        <w:t>。典型地，你可以使用</w:t>
      </w:r>
      <w:r w:rsidRPr="000D4F2E">
        <w:rPr>
          <w:rFonts w:ascii="宋体" w:hAnsi="宋体" w:hint="eastAsia"/>
          <w:bCs/>
          <w:sz w:val="16"/>
          <w:szCs w:val="16"/>
        </w:rPr>
        <w:t>StringBuffers</w:t>
      </w:r>
      <w:r w:rsidRPr="000D4F2E">
        <w:rPr>
          <w:rFonts w:ascii="宋体" w:hAnsi="宋体" w:hint="eastAsia"/>
          <w:bCs/>
          <w:sz w:val="16"/>
          <w:szCs w:val="16"/>
        </w:rPr>
        <w:t>来动态构造字符数据。另外，</w:t>
      </w:r>
      <w:r w:rsidRPr="000D4F2E">
        <w:rPr>
          <w:rFonts w:ascii="宋体" w:hAnsi="宋体" w:hint="eastAsia"/>
          <w:bCs/>
          <w:sz w:val="16"/>
          <w:szCs w:val="16"/>
        </w:rPr>
        <w:t>String</w:t>
      </w:r>
      <w:r w:rsidRPr="000D4F2E">
        <w:rPr>
          <w:rFonts w:ascii="宋体" w:hAnsi="宋体" w:hint="eastAsia"/>
          <w:bCs/>
          <w:sz w:val="16"/>
          <w:szCs w:val="16"/>
        </w:rPr>
        <w:t>实现了</w:t>
      </w:r>
      <w:r w:rsidRPr="000D4F2E">
        <w:rPr>
          <w:rFonts w:ascii="宋体" w:hAnsi="宋体" w:hint="eastAsia"/>
          <w:bCs/>
          <w:sz w:val="16"/>
          <w:szCs w:val="16"/>
        </w:rPr>
        <w:t>equals</w:t>
      </w:r>
      <w:r w:rsidRPr="000D4F2E">
        <w:rPr>
          <w:rFonts w:ascii="宋体" w:hAnsi="宋体" w:hint="eastAsia"/>
          <w:bCs/>
          <w:sz w:val="16"/>
          <w:szCs w:val="16"/>
        </w:rPr>
        <w:t>方法，</w:t>
      </w:r>
      <w:r w:rsidRPr="000D4F2E">
        <w:rPr>
          <w:rFonts w:ascii="宋体" w:hAnsi="宋体" w:hint="eastAsia"/>
          <w:bCs/>
          <w:sz w:val="16"/>
          <w:szCs w:val="16"/>
        </w:rPr>
        <w:t>new String(</w:t>
      </w:r>
      <w:r w:rsidRPr="000D4F2E">
        <w:rPr>
          <w:rFonts w:ascii="宋体" w:hAnsi="宋体" w:hint="eastAsia"/>
          <w:bCs/>
          <w:sz w:val="16"/>
          <w:szCs w:val="16"/>
        </w:rPr>
        <w:t>“</w:t>
      </w:r>
      <w:r w:rsidRPr="000D4F2E">
        <w:rPr>
          <w:rFonts w:ascii="宋体" w:hAnsi="宋体" w:hint="eastAsia"/>
          <w:bCs/>
          <w:sz w:val="16"/>
          <w:szCs w:val="16"/>
        </w:rPr>
        <w:t>abc</w:t>
      </w:r>
      <w:r w:rsidRPr="000D4F2E">
        <w:rPr>
          <w:rFonts w:ascii="宋体" w:hAnsi="宋体" w:hint="eastAsia"/>
          <w:bCs/>
          <w:sz w:val="16"/>
          <w:szCs w:val="16"/>
        </w:rPr>
        <w:t>”</w:t>
      </w:r>
      <w:r w:rsidRPr="000D4F2E">
        <w:rPr>
          <w:rFonts w:ascii="宋体" w:hAnsi="宋体" w:hint="eastAsia"/>
          <w:bCs/>
          <w:sz w:val="16"/>
          <w:szCs w:val="16"/>
        </w:rPr>
        <w:t>).equals(new Stri</w:t>
      </w:r>
      <w:r w:rsidRPr="000D4F2E">
        <w:rPr>
          <w:rFonts w:ascii="宋体" w:hAnsi="宋体" w:hint="eastAsia"/>
          <w:bCs/>
          <w:sz w:val="16"/>
          <w:szCs w:val="16"/>
        </w:rPr>
        <w:t>ng(</w:t>
      </w:r>
      <w:r w:rsidRPr="000D4F2E">
        <w:rPr>
          <w:rFonts w:ascii="宋体" w:hAnsi="宋体" w:hint="eastAsia"/>
          <w:bCs/>
          <w:sz w:val="16"/>
          <w:szCs w:val="16"/>
        </w:rPr>
        <w:t>“</w:t>
      </w:r>
      <w:r w:rsidRPr="000D4F2E">
        <w:rPr>
          <w:rFonts w:ascii="宋体" w:hAnsi="宋体" w:hint="eastAsia"/>
          <w:bCs/>
          <w:sz w:val="16"/>
          <w:szCs w:val="16"/>
        </w:rPr>
        <w:t>abc</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的结果为</w:t>
      </w:r>
      <w:r w:rsidRPr="000D4F2E">
        <w:rPr>
          <w:rFonts w:ascii="宋体" w:hAnsi="宋体" w:hint="eastAsia"/>
          <w:bCs/>
          <w:sz w:val="16"/>
          <w:szCs w:val="16"/>
        </w:rPr>
        <w:t>true,</w:t>
      </w:r>
      <w:r w:rsidRPr="000D4F2E">
        <w:rPr>
          <w:rFonts w:ascii="宋体" w:hAnsi="宋体" w:hint="eastAsia"/>
          <w:bCs/>
          <w:sz w:val="16"/>
          <w:szCs w:val="16"/>
        </w:rPr>
        <w:t>而</w:t>
      </w:r>
      <w:r w:rsidRPr="000D4F2E">
        <w:rPr>
          <w:rFonts w:ascii="宋体" w:hAnsi="宋体" w:hint="eastAsia"/>
          <w:bCs/>
          <w:sz w:val="16"/>
          <w:szCs w:val="16"/>
        </w:rPr>
        <w:t>StringBuffer</w:t>
      </w:r>
      <w:r w:rsidRPr="000D4F2E">
        <w:rPr>
          <w:rFonts w:ascii="宋体" w:hAnsi="宋体" w:hint="eastAsia"/>
          <w:bCs/>
          <w:sz w:val="16"/>
          <w:szCs w:val="16"/>
        </w:rPr>
        <w:t>没有实现</w:t>
      </w:r>
      <w:r w:rsidRPr="000D4F2E">
        <w:rPr>
          <w:rFonts w:ascii="宋体" w:hAnsi="宋体" w:hint="eastAsia"/>
          <w:bCs/>
          <w:sz w:val="16"/>
          <w:szCs w:val="16"/>
        </w:rPr>
        <w:t>equals</w:t>
      </w:r>
      <w:r w:rsidRPr="000D4F2E">
        <w:rPr>
          <w:rFonts w:ascii="宋体" w:hAnsi="宋体" w:hint="eastAsia"/>
          <w:bCs/>
          <w:sz w:val="16"/>
          <w:szCs w:val="16"/>
        </w:rPr>
        <w:t>方法，所以，</w:t>
      </w:r>
      <w:r w:rsidRPr="000D4F2E">
        <w:rPr>
          <w:rFonts w:ascii="宋体" w:hAnsi="宋体" w:hint="eastAsia"/>
          <w:bCs/>
          <w:sz w:val="16"/>
          <w:szCs w:val="16"/>
        </w:rPr>
        <w:t>new StringBuffer(</w:t>
      </w:r>
      <w:r w:rsidRPr="000D4F2E">
        <w:rPr>
          <w:rFonts w:ascii="宋体" w:hAnsi="宋体" w:hint="eastAsia"/>
          <w:bCs/>
          <w:sz w:val="16"/>
          <w:szCs w:val="16"/>
        </w:rPr>
        <w:t>“</w:t>
      </w:r>
      <w:r w:rsidRPr="000D4F2E">
        <w:rPr>
          <w:rFonts w:ascii="宋体" w:hAnsi="宋体" w:hint="eastAsia"/>
          <w:bCs/>
          <w:sz w:val="16"/>
          <w:szCs w:val="16"/>
        </w:rPr>
        <w:t>abc</w:t>
      </w:r>
      <w:r w:rsidRPr="000D4F2E">
        <w:rPr>
          <w:rFonts w:ascii="宋体" w:hAnsi="宋体" w:hint="eastAsia"/>
          <w:bCs/>
          <w:sz w:val="16"/>
          <w:szCs w:val="16"/>
        </w:rPr>
        <w:t>”</w:t>
      </w:r>
      <w:r w:rsidRPr="000D4F2E">
        <w:rPr>
          <w:rFonts w:ascii="宋体" w:hAnsi="宋体" w:hint="eastAsia"/>
          <w:bCs/>
          <w:sz w:val="16"/>
          <w:szCs w:val="16"/>
        </w:rPr>
        <w:t>).equals(new StringBuffer(</w:t>
      </w:r>
      <w:r w:rsidRPr="000D4F2E">
        <w:rPr>
          <w:rFonts w:ascii="宋体" w:hAnsi="宋体" w:hint="eastAsia"/>
          <w:bCs/>
          <w:sz w:val="16"/>
          <w:szCs w:val="16"/>
        </w:rPr>
        <w:t>“</w:t>
      </w:r>
      <w:r w:rsidRPr="000D4F2E">
        <w:rPr>
          <w:rFonts w:ascii="宋体" w:hAnsi="宋体" w:hint="eastAsia"/>
          <w:bCs/>
          <w:sz w:val="16"/>
          <w:szCs w:val="16"/>
        </w:rPr>
        <w:t>abc</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的结果为</w:t>
      </w:r>
      <w:r w:rsidRPr="000D4F2E">
        <w:rPr>
          <w:rFonts w:ascii="宋体" w:hAnsi="宋体" w:hint="eastAsia"/>
          <w:bCs/>
          <w:sz w:val="16"/>
          <w:szCs w:val="16"/>
        </w:rPr>
        <w:t>false</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FF0000"/>
          <w:sz w:val="16"/>
          <w:szCs w:val="16"/>
        </w:rPr>
        <w:t>String</w:t>
      </w:r>
      <w:r w:rsidRPr="000D4F2E">
        <w:rPr>
          <w:rFonts w:ascii="宋体" w:hAnsi="宋体" w:hint="eastAsia"/>
          <w:bCs/>
          <w:color w:val="FF0000"/>
          <w:sz w:val="16"/>
          <w:szCs w:val="16"/>
        </w:rPr>
        <w:t>覆盖了</w:t>
      </w:r>
      <w:r w:rsidRPr="000D4F2E">
        <w:rPr>
          <w:rFonts w:ascii="宋体" w:hAnsi="宋体" w:hint="eastAsia"/>
          <w:bCs/>
          <w:color w:val="FF0000"/>
          <w:sz w:val="16"/>
          <w:szCs w:val="16"/>
        </w:rPr>
        <w:t>equals</w:t>
      </w:r>
      <w:r w:rsidRPr="000D4F2E">
        <w:rPr>
          <w:rFonts w:ascii="宋体" w:hAnsi="宋体" w:hint="eastAsia"/>
          <w:bCs/>
          <w:color w:val="FF0000"/>
          <w:sz w:val="16"/>
          <w:szCs w:val="16"/>
        </w:rPr>
        <w:t>方法和</w:t>
      </w:r>
      <w:r w:rsidRPr="000D4F2E">
        <w:rPr>
          <w:rFonts w:ascii="宋体" w:hAnsi="宋体" w:hint="eastAsia"/>
          <w:bCs/>
          <w:color w:val="FF0000"/>
          <w:sz w:val="16"/>
          <w:szCs w:val="16"/>
        </w:rPr>
        <w:t>hashCode</w:t>
      </w:r>
      <w:r w:rsidRPr="000D4F2E">
        <w:rPr>
          <w:rFonts w:ascii="宋体" w:hAnsi="宋体" w:hint="eastAsia"/>
          <w:bCs/>
          <w:color w:val="FF0000"/>
          <w:sz w:val="16"/>
          <w:szCs w:val="16"/>
        </w:rPr>
        <w:t>方法，</w:t>
      </w:r>
      <w:r w:rsidRPr="000D4F2E">
        <w:rPr>
          <w:rFonts w:ascii="宋体" w:hAnsi="宋体" w:hint="eastAsia"/>
          <w:bCs/>
          <w:sz w:val="16"/>
          <w:szCs w:val="16"/>
        </w:rPr>
        <w:t>而</w:t>
      </w:r>
      <w:r w:rsidRPr="000D4F2E">
        <w:rPr>
          <w:rFonts w:ascii="宋体" w:hAnsi="宋体" w:hint="eastAsia"/>
          <w:bCs/>
          <w:sz w:val="16"/>
          <w:szCs w:val="16"/>
        </w:rPr>
        <w:t>StringBuffer</w:t>
      </w:r>
      <w:r w:rsidRPr="000D4F2E">
        <w:rPr>
          <w:rFonts w:ascii="宋体" w:hAnsi="宋体" w:hint="eastAsia"/>
          <w:bCs/>
          <w:sz w:val="16"/>
          <w:szCs w:val="16"/>
        </w:rPr>
        <w:t>没有覆盖</w:t>
      </w:r>
      <w:r w:rsidRPr="000D4F2E">
        <w:rPr>
          <w:rFonts w:ascii="宋体" w:hAnsi="宋体" w:hint="eastAsia"/>
          <w:bCs/>
          <w:sz w:val="16"/>
          <w:szCs w:val="16"/>
        </w:rPr>
        <w:t>equals</w:t>
      </w:r>
      <w:r w:rsidRPr="000D4F2E">
        <w:rPr>
          <w:rFonts w:ascii="宋体" w:hAnsi="宋体" w:hint="eastAsia"/>
          <w:bCs/>
          <w:sz w:val="16"/>
          <w:szCs w:val="16"/>
        </w:rPr>
        <w:t>方法和</w:t>
      </w:r>
      <w:r w:rsidRPr="000D4F2E">
        <w:rPr>
          <w:rFonts w:ascii="宋体" w:hAnsi="宋体" w:hint="eastAsia"/>
          <w:bCs/>
          <w:sz w:val="16"/>
          <w:szCs w:val="16"/>
        </w:rPr>
        <w:t>hashCode</w:t>
      </w:r>
      <w:r w:rsidRPr="000D4F2E">
        <w:rPr>
          <w:rFonts w:ascii="宋体" w:hAnsi="宋体" w:hint="eastAsia"/>
          <w:bCs/>
          <w:sz w:val="16"/>
          <w:szCs w:val="16"/>
        </w:rPr>
        <w:lastRenderedPageBreak/>
        <w:t>方法，所以，将</w:t>
      </w:r>
      <w:r w:rsidRPr="000D4F2E">
        <w:rPr>
          <w:rFonts w:ascii="宋体" w:hAnsi="宋体" w:hint="eastAsia"/>
          <w:bCs/>
          <w:sz w:val="16"/>
          <w:szCs w:val="16"/>
        </w:rPr>
        <w:t>StringBuffer</w:t>
      </w:r>
      <w:r w:rsidRPr="000D4F2E">
        <w:rPr>
          <w:rFonts w:ascii="宋体" w:hAnsi="宋体" w:hint="eastAsia"/>
          <w:bCs/>
          <w:sz w:val="16"/>
          <w:szCs w:val="16"/>
        </w:rPr>
        <w:t>对象存储进</w:t>
      </w:r>
      <w:r w:rsidRPr="000D4F2E">
        <w:rPr>
          <w:rFonts w:ascii="宋体" w:hAnsi="宋体" w:hint="eastAsia"/>
          <w:bCs/>
          <w:sz w:val="16"/>
          <w:szCs w:val="16"/>
        </w:rPr>
        <w:t>Java</w:t>
      </w:r>
      <w:r w:rsidRPr="000D4F2E">
        <w:rPr>
          <w:rFonts w:ascii="宋体" w:hAnsi="宋体" w:hint="eastAsia"/>
          <w:bCs/>
          <w:sz w:val="16"/>
          <w:szCs w:val="16"/>
        </w:rPr>
        <w:t>集合类中时会出现问题。</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StringBuffer</w:t>
      </w:r>
      <w:r w:rsidRPr="000D4F2E">
        <w:rPr>
          <w:rFonts w:ascii="宋体" w:hAnsi="宋体" w:hint="eastAsia"/>
          <w:b/>
          <w:bCs/>
          <w:sz w:val="16"/>
          <w:szCs w:val="16"/>
          <w:lang w:val="fr-FR"/>
        </w:rPr>
        <w:t>与</w:t>
      </w:r>
      <w:r w:rsidRPr="000D4F2E">
        <w:rPr>
          <w:rFonts w:ascii="宋体" w:hAnsi="宋体" w:hint="eastAsia"/>
          <w:b/>
          <w:bCs/>
          <w:sz w:val="16"/>
          <w:szCs w:val="16"/>
          <w:lang w:val="fr-FR"/>
        </w:rPr>
        <w:t>StringBuilder</w:t>
      </w:r>
      <w:r w:rsidRPr="000D4F2E">
        <w:rPr>
          <w:rFonts w:ascii="宋体" w:hAnsi="宋体" w:hint="eastAsia"/>
          <w:b/>
          <w:bCs/>
          <w:sz w:val="16"/>
          <w:szCs w:val="16"/>
          <w:lang w:val="fr-FR"/>
        </w:rPr>
        <w:t>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bCs/>
          <w:sz w:val="16"/>
          <w:szCs w:val="16"/>
        </w:rPr>
        <w:t xml:space="preserve"> </w:t>
      </w:r>
      <w:r w:rsidRPr="000D4F2E">
        <w:rPr>
          <w:rFonts w:ascii="宋体" w:hAnsi="宋体" w:hint="eastAsia"/>
          <w:bCs/>
          <w:sz w:val="16"/>
          <w:szCs w:val="16"/>
        </w:rPr>
        <w:tab/>
      </w:r>
      <w:r w:rsidRPr="000D4F2E">
        <w:rPr>
          <w:rFonts w:ascii="宋体" w:hAnsi="宋体" w:hint="eastAsia"/>
          <w:bCs/>
          <w:color w:val="FF0000"/>
          <w:sz w:val="16"/>
          <w:szCs w:val="16"/>
        </w:rPr>
        <w:t>StringBuffer</w:t>
      </w:r>
      <w:r w:rsidRPr="000D4F2E">
        <w:rPr>
          <w:rFonts w:ascii="宋体" w:hAnsi="宋体" w:hint="eastAsia"/>
          <w:bCs/>
          <w:color w:val="FF0000"/>
          <w:sz w:val="16"/>
          <w:szCs w:val="16"/>
        </w:rPr>
        <w:t>和</w:t>
      </w:r>
      <w:r w:rsidRPr="000D4F2E">
        <w:rPr>
          <w:rFonts w:ascii="宋体" w:hAnsi="宋体" w:hint="eastAsia"/>
          <w:bCs/>
          <w:color w:val="FF0000"/>
          <w:sz w:val="16"/>
          <w:szCs w:val="16"/>
        </w:rPr>
        <w:t>StringBuilder</w:t>
      </w:r>
      <w:r w:rsidRPr="000D4F2E">
        <w:rPr>
          <w:rFonts w:ascii="宋体" w:hAnsi="宋体" w:hint="eastAsia"/>
          <w:bCs/>
          <w:color w:val="FF0000"/>
          <w:sz w:val="16"/>
          <w:szCs w:val="16"/>
        </w:rPr>
        <w:t>类都表示内容可以被修改的字符串，</w:t>
      </w:r>
      <w:r w:rsidRPr="000D4F2E">
        <w:rPr>
          <w:rFonts w:ascii="宋体" w:hAnsi="宋体" w:hint="eastAsia"/>
          <w:bCs/>
          <w:color w:val="FF0000"/>
          <w:sz w:val="16"/>
          <w:szCs w:val="16"/>
        </w:rPr>
        <w:t>StringBuilder</w:t>
      </w:r>
      <w:r w:rsidRPr="000D4F2E">
        <w:rPr>
          <w:rFonts w:ascii="宋体" w:hAnsi="宋体" w:hint="eastAsia"/>
          <w:bCs/>
          <w:color w:val="FF0000"/>
          <w:sz w:val="16"/>
          <w:szCs w:val="16"/>
        </w:rPr>
        <w:t>是线程不安全的，运行效率高</w:t>
      </w:r>
      <w:r w:rsidRPr="000D4F2E">
        <w:rPr>
          <w:rFonts w:ascii="宋体" w:hAnsi="宋体" w:hint="eastAsia"/>
          <w:bCs/>
          <w:sz w:val="16"/>
          <w:szCs w:val="16"/>
        </w:rPr>
        <w:t>，如果一个字符串变量是在方法里面定义，这种情况只可能有一个线程访问它，不存在不安全的因素了，则用</w:t>
      </w:r>
      <w:r w:rsidRPr="000D4F2E">
        <w:rPr>
          <w:rFonts w:ascii="宋体" w:hAnsi="宋体" w:hint="eastAsia"/>
          <w:bCs/>
          <w:sz w:val="16"/>
          <w:szCs w:val="16"/>
        </w:rPr>
        <w:t>StringBuilder</w:t>
      </w:r>
      <w:r w:rsidRPr="000D4F2E">
        <w:rPr>
          <w:rFonts w:ascii="宋体" w:hAnsi="宋体" w:hint="eastAsia"/>
          <w:bCs/>
          <w:sz w:val="16"/>
          <w:szCs w:val="16"/>
        </w:rPr>
        <w:t>。</w:t>
      </w:r>
      <w:r w:rsidRPr="000D4F2E">
        <w:rPr>
          <w:rFonts w:ascii="宋体" w:hAnsi="宋体" w:hint="eastAsia"/>
          <w:bCs/>
          <w:color w:val="FF0000"/>
          <w:sz w:val="16"/>
          <w:szCs w:val="16"/>
        </w:rPr>
        <w:t>如果要在类里面定义成员变量，并且这个类的实例对象会在多线程环境下使用，那么最好用</w:t>
      </w:r>
      <w:r w:rsidRPr="000D4F2E">
        <w:rPr>
          <w:rFonts w:ascii="宋体" w:hAnsi="宋体" w:hint="eastAsia"/>
          <w:bCs/>
          <w:color w:val="FF0000"/>
          <w:sz w:val="16"/>
          <w:szCs w:val="16"/>
        </w:rPr>
        <w:t>StringBuffer</w:t>
      </w:r>
      <w:r w:rsidRPr="000D4F2E">
        <w:rPr>
          <w:rFonts w:ascii="宋体" w:hAnsi="宋体" w:hint="eastAsia"/>
          <w:bCs/>
          <w:color w:val="FF0000"/>
          <w:sz w:val="16"/>
          <w:szCs w:val="16"/>
        </w:rPr>
        <w:t>。</w:t>
      </w:r>
    </w:p>
    <w:p w:rsidR="00000000" w:rsidRPr="000D4F2E" w:rsidRDefault="00FC10D3" w:rsidP="000D4F2E">
      <w:pPr>
        <w:ind w:leftChars="-85" w:left="-178" w:firstLine="357"/>
        <w:contextualSpacing/>
        <w:rPr>
          <w:rFonts w:ascii="宋体" w:hAnsi="宋体" w:hint="eastAsia"/>
          <w:bCs/>
          <w:color w:val="FF0000"/>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try {}</w:t>
      </w:r>
      <w:r w:rsidRPr="000D4F2E">
        <w:rPr>
          <w:rFonts w:ascii="宋体" w:hAnsi="宋体" w:hint="eastAsia"/>
          <w:b/>
          <w:bCs/>
          <w:sz w:val="16"/>
          <w:szCs w:val="16"/>
          <w:lang w:val="fr-FR"/>
        </w:rPr>
        <w:t>里有一个</w:t>
      </w:r>
      <w:r w:rsidRPr="000D4F2E">
        <w:rPr>
          <w:rFonts w:ascii="宋体" w:hAnsi="宋体" w:hint="eastAsia"/>
          <w:b/>
          <w:bCs/>
          <w:sz w:val="16"/>
          <w:szCs w:val="16"/>
          <w:lang w:val="fr-FR"/>
        </w:rPr>
        <w:t>return</w:t>
      </w:r>
      <w:r w:rsidRPr="000D4F2E">
        <w:rPr>
          <w:rFonts w:ascii="宋体" w:hAnsi="宋体" w:hint="eastAsia"/>
          <w:b/>
          <w:bCs/>
          <w:sz w:val="16"/>
          <w:szCs w:val="16"/>
          <w:lang w:val="fr-FR"/>
        </w:rPr>
        <w:t>语句，那么紧跟在这个</w:t>
      </w:r>
      <w:r w:rsidRPr="000D4F2E">
        <w:rPr>
          <w:rFonts w:ascii="宋体" w:hAnsi="宋体" w:hint="eastAsia"/>
          <w:b/>
          <w:bCs/>
          <w:sz w:val="16"/>
          <w:szCs w:val="16"/>
          <w:lang w:val="fr-FR"/>
        </w:rPr>
        <w:t>try</w:t>
      </w:r>
      <w:r w:rsidRPr="000D4F2E">
        <w:rPr>
          <w:rFonts w:ascii="宋体" w:hAnsi="宋体" w:hint="eastAsia"/>
          <w:b/>
          <w:bCs/>
          <w:sz w:val="16"/>
          <w:szCs w:val="16"/>
          <w:lang w:val="fr-FR"/>
        </w:rPr>
        <w:t>后的</w:t>
      </w:r>
      <w:r w:rsidRPr="000D4F2E">
        <w:rPr>
          <w:rFonts w:ascii="宋体" w:hAnsi="宋体" w:hint="eastAsia"/>
          <w:b/>
          <w:bCs/>
          <w:sz w:val="16"/>
          <w:szCs w:val="16"/>
          <w:lang w:val="fr-FR"/>
        </w:rPr>
        <w:t>finally {}</w:t>
      </w:r>
      <w:r w:rsidRPr="000D4F2E">
        <w:rPr>
          <w:rFonts w:ascii="宋体" w:hAnsi="宋体" w:hint="eastAsia"/>
          <w:b/>
          <w:bCs/>
          <w:sz w:val="16"/>
          <w:szCs w:val="16"/>
          <w:lang w:val="fr-FR"/>
        </w:rPr>
        <w:t>里的</w:t>
      </w:r>
      <w:r w:rsidRPr="000D4F2E">
        <w:rPr>
          <w:rFonts w:ascii="宋体" w:hAnsi="宋体" w:hint="eastAsia"/>
          <w:b/>
          <w:bCs/>
          <w:sz w:val="16"/>
          <w:szCs w:val="16"/>
          <w:lang w:val="fr-FR"/>
        </w:rPr>
        <w:t>code</w:t>
      </w:r>
      <w:r w:rsidRPr="000D4F2E">
        <w:rPr>
          <w:rFonts w:ascii="宋体" w:hAnsi="宋体" w:hint="eastAsia"/>
          <w:b/>
          <w:bCs/>
          <w:sz w:val="16"/>
          <w:szCs w:val="16"/>
          <w:lang w:val="fr-FR"/>
        </w:rPr>
        <w:t>会不会被执行，什么时候被执行，在</w:t>
      </w:r>
      <w:r w:rsidRPr="000D4F2E">
        <w:rPr>
          <w:rFonts w:ascii="宋体" w:hAnsi="宋体" w:hint="eastAsia"/>
          <w:b/>
          <w:bCs/>
          <w:sz w:val="16"/>
          <w:szCs w:val="16"/>
          <w:lang w:val="fr-FR"/>
        </w:rPr>
        <w:t>return</w:t>
      </w:r>
      <w:r w:rsidRPr="000D4F2E">
        <w:rPr>
          <w:rFonts w:ascii="宋体" w:hAnsi="宋体" w:hint="eastAsia"/>
          <w:b/>
          <w:bCs/>
          <w:sz w:val="16"/>
          <w:szCs w:val="16"/>
          <w:lang w:val="fr-FR"/>
        </w:rPr>
        <w:t>前还</w:t>
      </w:r>
      <w:r w:rsidRPr="000D4F2E">
        <w:rPr>
          <w:rFonts w:ascii="宋体" w:hAnsi="宋体" w:hint="eastAsia"/>
          <w:b/>
          <w:bCs/>
          <w:sz w:val="16"/>
          <w:szCs w:val="16"/>
          <w:lang w:val="fr-FR"/>
        </w:rPr>
        <w:t>是后</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【杭州天眼科技】</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答案是在</w:t>
      </w:r>
      <w:r w:rsidRPr="000D4F2E">
        <w:rPr>
          <w:rFonts w:ascii="宋体" w:hAnsi="宋体" w:hint="eastAsia"/>
          <w:bCs/>
          <w:color w:val="FF0000"/>
          <w:sz w:val="16"/>
          <w:szCs w:val="16"/>
        </w:rPr>
        <w:t>return</w:t>
      </w:r>
      <w:r w:rsidRPr="000D4F2E">
        <w:rPr>
          <w:rFonts w:ascii="宋体" w:hAnsi="宋体" w:hint="eastAsia"/>
          <w:bCs/>
          <w:color w:val="FF0000"/>
          <w:sz w:val="16"/>
          <w:szCs w:val="16"/>
        </w:rPr>
        <w:t>之前。</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【分析】</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程序代码的运行结果：</w:t>
      </w:r>
      <w:r w:rsidRPr="000D4F2E">
        <w:rPr>
          <w:rFonts w:ascii="宋体" w:hAnsi="宋体" w:hint="eastAsia"/>
          <w:bCs/>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.println(new Test().test());;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static int 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int x =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x;</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finally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++x;</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ind w:leftChars="170" w:left="537" w:hanging="180"/>
        <w:contextualSpacing/>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ind w:leftChars="170" w:left="537" w:hanging="180"/>
        <w:contextualSpacing/>
        <w:rPr>
          <w:rFonts w:ascii="宋体" w:hAnsi="宋体" w:cs="Courier New" w:hint="eastAsia"/>
          <w:bCs/>
          <w:kern w:val="0"/>
          <w:sz w:val="16"/>
          <w:szCs w:val="16"/>
        </w:rPr>
      </w:pPr>
    </w:p>
    <w:p w:rsidR="00000000" w:rsidRPr="000D4F2E" w:rsidRDefault="00FC10D3" w:rsidP="000D4F2E">
      <w:pPr>
        <w:ind w:leftChars="170" w:left="537" w:hanging="180"/>
        <w:contextualSpacing/>
        <w:rPr>
          <w:rFonts w:ascii="宋体" w:hAnsi="宋体" w:cs="Courier New" w:hint="eastAsia"/>
          <w:bCs/>
          <w:kern w:val="0"/>
          <w:sz w:val="16"/>
          <w:szCs w:val="16"/>
        </w:rPr>
      </w:pP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执行结果</w:t>
      </w:r>
      <w:r w:rsidRPr="000D4F2E">
        <w:rPr>
          <w:rFonts w:ascii="宋体" w:hAnsi="宋体" w:cs="Courier New" w:hint="eastAsia"/>
          <w:bCs/>
          <w:kern w:val="0"/>
          <w:sz w:val="16"/>
          <w:szCs w:val="16"/>
        </w:rPr>
        <w:t xml:space="preserve"> ---------</w:t>
      </w:r>
    </w:p>
    <w:p w:rsidR="00000000" w:rsidRPr="000D4F2E" w:rsidRDefault="00FC10D3" w:rsidP="000D4F2E">
      <w:pPr>
        <w:ind w:leftChars="170" w:left="537" w:hanging="180"/>
        <w:contextualSpacing/>
        <w:rPr>
          <w:rFonts w:ascii="宋体" w:hAnsi="宋体" w:hint="eastAsia"/>
          <w:bCs/>
          <w:kern w:val="0"/>
          <w:sz w:val="16"/>
          <w:szCs w:val="16"/>
        </w:rPr>
      </w:pPr>
      <w:r w:rsidRPr="000D4F2E">
        <w:rPr>
          <w:rFonts w:ascii="宋体" w:hAnsi="宋体" w:hint="eastAsia"/>
          <w:bCs/>
          <w:kern w:val="0"/>
          <w:sz w:val="16"/>
          <w:szCs w:val="16"/>
        </w:rPr>
        <w:t>1</w:t>
      </w:r>
    </w:p>
    <w:p w:rsidR="00000000" w:rsidRPr="000D4F2E" w:rsidRDefault="00FC10D3" w:rsidP="000D4F2E">
      <w:pPr>
        <w:ind w:firstLine="420"/>
        <w:contextualSpacing/>
        <w:rPr>
          <w:rFonts w:hint="eastAsia"/>
          <w:sz w:val="16"/>
          <w:szCs w:val="16"/>
        </w:rPr>
      </w:pPr>
      <w:r w:rsidRPr="000D4F2E">
        <w:rPr>
          <w:rFonts w:hint="eastAsia"/>
          <w:sz w:val="16"/>
          <w:szCs w:val="16"/>
        </w:rPr>
        <w:t>运行结果是</w:t>
      </w:r>
      <w:r w:rsidRPr="000D4F2E">
        <w:rPr>
          <w:rFonts w:hint="eastAsia"/>
          <w:sz w:val="16"/>
          <w:szCs w:val="16"/>
        </w:rPr>
        <w:t>1</w:t>
      </w:r>
      <w:r w:rsidRPr="000D4F2E">
        <w:rPr>
          <w:rFonts w:hint="eastAsia"/>
          <w:sz w:val="16"/>
          <w:szCs w:val="16"/>
        </w:rPr>
        <w:t>，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下面的程序代码输出的结果是多少？</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public class  smallT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public static void  </w:t>
      </w:r>
      <w:r w:rsidRPr="000D4F2E">
        <w:rPr>
          <w:rFonts w:ascii="宋体" w:hAnsi="宋体" w:hint="eastAsia"/>
          <w:bCs/>
          <w:sz w:val="16"/>
          <w:szCs w:val="16"/>
        </w:rPr>
        <w:t>main(String args[])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smallT t  = new  smallT();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int  b  =  t.get();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int  get()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try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1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finally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2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pBdr>
          <w:bottom w:val="single" w:sz="6" w:space="1" w:color="auto"/>
        </w:pBd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返回的结果是</w:t>
      </w:r>
      <w:r w:rsidRPr="000D4F2E">
        <w:rPr>
          <w:rFonts w:ascii="宋体" w:hAnsi="宋体" w:hint="eastAsia"/>
          <w:bCs/>
          <w:sz w:val="16"/>
          <w:szCs w:val="16"/>
        </w:rPr>
        <w:t>2</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我可以通过下面一个例子程序来帮助我解释这个答案，从下面例子的运行结果中可以发现，</w:t>
      </w:r>
      <w:r w:rsidRPr="000D4F2E">
        <w:rPr>
          <w:rFonts w:ascii="宋体" w:hAnsi="宋体" w:hint="eastAsia"/>
          <w:bCs/>
          <w:sz w:val="16"/>
          <w:szCs w:val="16"/>
        </w:rPr>
        <w:t>try</w:t>
      </w:r>
      <w:r w:rsidRPr="000D4F2E">
        <w:rPr>
          <w:rFonts w:ascii="宋体" w:hAnsi="宋体" w:hint="eastAsia"/>
          <w:bCs/>
          <w:sz w:val="16"/>
          <w:szCs w:val="16"/>
        </w:rPr>
        <w:t>中的</w:t>
      </w:r>
      <w:r w:rsidRPr="000D4F2E">
        <w:rPr>
          <w:rFonts w:ascii="宋体" w:hAnsi="宋体" w:hint="eastAsia"/>
          <w:bCs/>
          <w:sz w:val="16"/>
          <w:szCs w:val="16"/>
        </w:rPr>
        <w:t>return</w:t>
      </w:r>
      <w:r w:rsidRPr="000D4F2E">
        <w:rPr>
          <w:rFonts w:ascii="宋体" w:hAnsi="宋体" w:hint="eastAsia"/>
          <w:bCs/>
          <w:sz w:val="16"/>
          <w:szCs w:val="16"/>
        </w:rPr>
        <w:t>语句调用</w:t>
      </w:r>
      <w:r w:rsidRPr="000D4F2E">
        <w:rPr>
          <w:rFonts w:ascii="宋体" w:hAnsi="宋体" w:hint="eastAsia"/>
          <w:bCs/>
          <w:sz w:val="16"/>
          <w:szCs w:val="16"/>
        </w:rPr>
        <w:t>的函数先于</w:t>
      </w:r>
      <w:r w:rsidRPr="000D4F2E">
        <w:rPr>
          <w:rFonts w:ascii="宋体" w:hAnsi="宋体" w:hint="eastAsia"/>
          <w:bCs/>
          <w:sz w:val="16"/>
          <w:szCs w:val="16"/>
        </w:rPr>
        <w:t>finally</w:t>
      </w:r>
      <w:r w:rsidRPr="000D4F2E">
        <w:rPr>
          <w:rFonts w:ascii="宋体" w:hAnsi="宋体" w:hint="eastAsia"/>
          <w:bCs/>
          <w:sz w:val="16"/>
          <w:szCs w:val="16"/>
        </w:rPr>
        <w:t>中调用的函数执行，也就是说</w:t>
      </w:r>
      <w:r w:rsidRPr="000D4F2E">
        <w:rPr>
          <w:rFonts w:ascii="宋体" w:hAnsi="宋体" w:hint="eastAsia"/>
          <w:bCs/>
          <w:sz w:val="16"/>
          <w:szCs w:val="16"/>
        </w:rPr>
        <w:t>return</w:t>
      </w:r>
      <w:r w:rsidRPr="000D4F2E">
        <w:rPr>
          <w:rFonts w:ascii="宋体" w:hAnsi="宋体" w:hint="eastAsia"/>
          <w:bCs/>
          <w:sz w:val="16"/>
          <w:szCs w:val="16"/>
        </w:rPr>
        <w:t>语句先执行，</w:t>
      </w:r>
      <w:r w:rsidRPr="000D4F2E">
        <w:rPr>
          <w:rFonts w:ascii="宋体" w:hAnsi="宋体" w:hint="eastAsia"/>
          <w:bCs/>
          <w:sz w:val="16"/>
          <w:szCs w:val="16"/>
        </w:rPr>
        <w:t>finally</w:t>
      </w:r>
      <w:r w:rsidRPr="000D4F2E">
        <w:rPr>
          <w:rFonts w:ascii="宋体" w:hAnsi="宋体" w:hint="eastAsia"/>
          <w:bCs/>
          <w:sz w:val="16"/>
          <w:szCs w:val="16"/>
        </w:rPr>
        <w:t>语句后执行，所以，返回的结果是</w:t>
      </w:r>
      <w:r w:rsidRPr="000D4F2E">
        <w:rPr>
          <w:rFonts w:ascii="宋体" w:hAnsi="宋体" w:hint="eastAsia"/>
          <w:bCs/>
          <w:sz w:val="16"/>
          <w:szCs w:val="16"/>
        </w:rPr>
        <w:t>2</w:t>
      </w:r>
      <w:r w:rsidRPr="000D4F2E">
        <w:rPr>
          <w:rFonts w:ascii="宋体" w:hAnsi="宋体" w:hint="eastAsia"/>
          <w:bCs/>
          <w:sz w:val="16"/>
          <w:szCs w:val="16"/>
        </w:rPr>
        <w:t>。</w:t>
      </w:r>
      <w:r w:rsidRPr="000D4F2E">
        <w:rPr>
          <w:rFonts w:ascii="宋体" w:hAnsi="宋体" w:hint="eastAsia"/>
          <w:bCs/>
          <w:sz w:val="16"/>
          <w:szCs w:val="16"/>
        </w:rPr>
        <w:t>Return</w:t>
      </w:r>
      <w:r w:rsidRPr="000D4F2E">
        <w:rPr>
          <w:rFonts w:ascii="宋体" w:hAnsi="宋体" w:hint="eastAsia"/>
          <w:bCs/>
          <w:sz w:val="16"/>
          <w:szCs w:val="16"/>
        </w:rPr>
        <w:t>并不是让函数马上返回，而是</w:t>
      </w:r>
      <w:r w:rsidRPr="000D4F2E">
        <w:rPr>
          <w:rFonts w:ascii="宋体" w:hAnsi="宋体" w:hint="eastAsia"/>
          <w:bCs/>
          <w:sz w:val="16"/>
          <w:szCs w:val="16"/>
        </w:rPr>
        <w:t>return</w:t>
      </w:r>
      <w:r w:rsidRPr="000D4F2E">
        <w:rPr>
          <w:rFonts w:ascii="宋体" w:hAnsi="宋体" w:hint="eastAsia"/>
          <w:bCs/>
          <w:sz w:val="16"/>
          <w:szCs w:val="16"/>
        </w:rPr>
        <w:t>语句执行后，将把返回结果放置进函数栈中，此时函数并不是马上返回，它要执行</w:t>
      </w:r>
      <w:r w:rsidRPr="000D4F2E">
        <w:rPr>
          <w:rFonts w:ascii="宋体" w:hAnsi="宋体" w:hint="eastAsia"/>
          <w:bCs/>
          <w:sz w:val="16"/>
          <w:szCs w:val="16"/>
        </w:rPr>
        <w:t>finally</w:t>
      </w:r>
      <w:r w:rsidRPr="000D4F2E">
        <w:rPr>
          <w:rFonts w:ascii="宋体" w:hAnsi="宋体" w:hint="eastAsia"/>
          <w:bCs/>
          <w:sz w:val="16"/>
          <w:szCs w:val="16"/>
        </w:rPr>
        <w:t>语句后才真正开始返回。</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在讲解答案时可以用下面的程序来帮助分析：</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 add by zxx ,Dec 9, 2008</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w:t>
      </w:r>
      <w:r w:rsidRPr="000D4F2E">
        <w:rPr>
          <w:rFonts w:ascii="宋体" w:hAnsi="宋体" w:cs="Courier New" w:hint="eastAsia"/>
          <w:bCs/>
          <w:kern w:val="0"/>
          <w:sz w:val="16"/>
          <w:szCs w:val="16"/>
        </w:rPr>
        <w:t>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.println(new Test().test());;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int 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func1();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finally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func2();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int func1()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.println("func1");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w:t>
      </w:r>
      <w:r w:rsidRPr="000D4F2E">
        <w:rPr>
          <w:rFonts w:ascii="宋体" w:hAnsi="宋体" w:cs="Courier New" w:hint="eastAsia"/>
          <w:bCs/>
          <w:kern w:val="0"/>
          <w:sz w:val="16"/>
          <w:szCs w:val="16"/>
        </w:rPr>
        <w:t>nt func2()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.println("func2");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执行结果</w:t>
      </w:r>
      <w:r w:rsidRPr="000D4F2E">
        <w:rPr>
          <w:rFonts w:ascii="宋体" w:hAnsi="宋体" w:hint="eastAsia"/>
          <w:bCs/>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func1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func2</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2</w:t>
      </w:r>
    </w:p>
    <w:p w:rsidR="00000000" w:rsidRPr="000D4F2E" w:rsidRDefault="00FC10D3" w:rsidP="000D4F2E">
      <w:pPr>
        <w:contextualSpacing/>
        <w:rPr>
          <w:rFonts w:ascii="宋体" w:hAnsi="宋体" w:hint="eastAsia"/>
          <w:bCs/>
          <w:kern w:val="0"/>
          <w:sz w:val="16"/>
          <w:szCs w:val="16"/>
        </w:rPr>
      </w:pPr>
      <w:r w:rsidRPr="000D4F2E">
        <w:rPr>
          <w:rFonts w:ascii="宋体" w:hAnsi="宋体" w:hint="eastAsia"/>
          <w:bCs/>
          <w:sz w:val="16"/>
          <w:szCs w:val="16"/>
        </w:rPr>
        <w:t>结论：</w:t>
      </w:r>
      <w:r w:rsidRPr="000D4F2E">
        <w:rPr>
          <w:rFonts w:ascii="宋体" w:hAnsi="宋体" w:hint="eastAsia"/>
          <w:bCs/>
          <w:sz w:val="16"/>
          <w:szCs w:val="16"/>
        </w:rPr>
        <w:t>finally</w:t>
      </w:r>
      <w:r w:rsidRPr="000D4F2E">
        <w:rPr>
          <w:rFonts w:ascii="宋体" w:hAnsi="宋体" w:hint="eastAsia"/>
          <w:bCs/>
          <w:sz w:val="16"/>
          <w:szCs w:val="16"/>
        </w:rPr>
        <w:t>中的代码比</w:t>
      </w:r>
      <w:r w:rsidRPr="000D4F2E">
        <w:rPr>
          <w:rFonts w:ascii="宋体" w:hAnsi="宋体" w:hint="eastAsia"/>
          <w:bCs/>
          <w:sz w:val="16"/>
          <w:szCs w:val="16"/>
        </w:rPr>
        <w:t xml:space="preserve">return </w:t>
      </w:r>
      <w:r w:rsidRPr="000D4F2E">
        <w:rPr>
          <w:rFonts w:ascii="宋体" w:hAnsi="宋体" w:hint="eastAsia"/>
          <w:bCs/>
          <w:sz w:val="16"/>
          <w:szCs w:val="16"/>
        </w:rPr>
        <w:t>和</w:t>
      </w:r>
      <w:r w:rsidRPr="000D4F2E">
        <w:rPr>
          <w:rFonts w:ascii="宋体" w:hAnsi="宋体" w:hint="eastAsia"/>
          <w:bCs/>
          <w:sz w:val="16"/>
          <w:szCs w:val="16"/>
        </w:rPr>
        <w:t>break</w:t>
      </w:r>
      <w:r w:rsidRPr="000D4F2E">
        <w:rPr>
          <w:rFonts w:ascii="宋体" w:hAnsi="宋体" w:hint="eastAsia"/>
          <w:bCs/>
          <w:sz w:val="16"/>
          <w:szCs w:val="16"/>
        </w:rPr>
        <w:t>语句后执行。</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Java</w:t>
      </w:r>
      <w:r w:rsidRPr="000D4F2E">
        <w:rPr>
          <w:rFonts w:ascii="宋体" w:hAnsi="宋体" w:hint="eastAsia"/>
          <w:b/>
          <w:bCs/>
          <w:sz w:val="16"/>
          <w:szCs w:val="16"/>
          <w:lang w:val="fr-FR"/>
        </w:rPr>
        <w:t>中的异常处理机制的简单原理和应用。</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异常是指</w:t>
      </w:r>
      <w:r w:rsidRPr="000D4F2E">
        <w:rPr>
          <w:rFonts w:ascii="宋体" w:hAnsi="宋体" w:hint="eastAsia"/>
          <w:bCs/>
          <w:sz w:val="16"/>
          <w:szCs w:val="16"/>
        </w:rPr>
        <w:t>java</w:t>
      </w:r>
      <w:r w:rsidRPr="000D4F2E">
        <w:rPr>
          <w:rFonts w:ascii="宋体" w:hAnsi="宋体" w:hint="eastAsia"/>
          <w:bCs/>
          <w:sz w:val="16"/>
          <w:szCs w:val="16"/>
        </w:rPr>
        <w:t>程序运行时（非编译）所发生的非正常情况或错误，与现实生活中的事件很相似，现实生活中的事件可以包含事件发生的时间、地点、人物、情节等信息，可以用一</w:t>
      </w:r>
      <w:r w:rsidRPr="000D4F2E">
        <w:rPr>
          <w:rFonts w:ascii="宋体" w:hAnsi="宋体" w:hint="eastAsia"/>
          <w:bCs/>
          <w:sz w:val="16"/>
          <w:szCs w:val="16"/>
        </w:rPr>
        <w:t>个对象来表示，</w:t>
      </w:r>
      <w:r w:rsidRPr="000D4F2E">
        <w:rPr>
          <w:rFonts w:ascii="宋体" w:hAnsi="宋体" w:hint="eastAsia"/>
          <w:bCs/>
          <w:color w:val="FF0000"/>
          <w:sz w:val="16"/>
          <w:szCs w:val="16"/>
        </w:rPr>
        <w:t>Java</w:t>
      </w:r>
      <w:r w:rsidRPr="000D4F2E">
        <w:rPr>
          <w:rFonts w:ascii="宋体" w:hAnsi="宋体" w:hint="eastAsia"/>
          <w:bCs/>
          <w:color w:val="FF0000"/>
          <w:sz w:val="16"/>
          <w:szCs w:val="16"/>
        </w:rPr>
        <w:t>使用面向对象的方式来处理异常，它把程序中发生的每个异常也都分别封装到一个对象来表示的，该对象中包含有异常的信息。</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Java</w:t>
      </w:r>
      <w:r w:rsidRPr="000D4F2E">
        <w:rPr>
          <w:rFonts w:ascii="宋体" w:hAnsi="宋体" w:hint="eastAsia"/>
          <w:bCs/>
          <w:sz w:val="16"/>
          <w:szCs w:val="16"/>
        </w:rPr>
        <w:t>对异常进行了分类，不同类型的异常分别用不同的</w:t>
      </w:r>
      <w:r w:rsidRPr="000D4F2E">
        <w:rPr>
          <w:rFonts w:ascii="宋体" w:hAnsi="宋体" w:hint="eastAsia"/>
          <w:bCs/>
          <w:sz w:val="16"/>
          <w:szCs w:val="16"/>
        </w:rPr>
        <w:t>Java</w:t>
      </w:r>
      <w:r w:rsidRPr="000D4F2E">
        <w:rPr>
          <w:rFonts w:ascii="宋体" w:hAnsi="宋体" w:hint="eastAsia"/>
          <w:bCs/>
          <w:sz w:val="16"/>
          <w:szCs w:val="16"/>
        </w:rPr>
        <w:t>类表示，</w:t>
      </w:r>
      <w:r w:rsidRPr="000D4F2E">
        <w:rPr>
          <w:rFonts w:ascii="宋体" w:hAnsi="宋体" w:hint="eastAsia"/>
          <w:bCs/>
          <w:color w:val="FF0000"/>
          <w:sz w:val="16"/>
          <w:szCs w:val="16"/>
        </w:rPr>
        <w:t>所有异常的根类为</w:t>
      </w:r>
      <w:r w:rsidRPr="000D4F2E">
        <w:rPr>
          <w:rFonts w:ascii="宋体" w:hAnsi="宋体" w:hint="eastAsia"/>
          <w:bCs/>
          <w:color w:val="FF0000"/>
          <w:sz w:val="16"/>
          <w:szCs w:val="16"/>
        </w:rPr>
        <w:t>java.lang.Throwable</w:t>
      </w:r>
      <w:r w:rsidRPr="000D4F2E">
        <w:rPr>
          <w:rFonts w:ascii="宋体" w:hAnsi="宋体" w:hint="eastAsia"/>
          <w:bCs/>
          <w:color w:val="FF0000"/>
          <w:sz w:val="16"/>
          <w:szCs w:val="16"/>
        </w:rPr>
        <w:t>，</w:t>
      </w:r>
      <w:r w:rsidRPr="000D4F2E">
        <w:rPr>
          <w:rFonts w:ascii="宋体" w:hAnsi="宋体" w:hint="eastAsia"/>
          <w:bCs/>
          <w:color w:val="FF0000"/>
          <w:sz w:val="16"/>
          <w:szCs w:val="16"/>
        </w:rPr>
        <w:t>Throwable</w:t>
      </w:r>
      <w:r w:rsidRPr="000D4F2E">
        <w:rPr>
          <w:rFonts w:ascii="宋体" w:hAnsi="宋体" w:hint="eastAsia"/>
          <w:bCs/>
          <w:color w:val="FF0000"/>
          <w:sz w:val="16"/>
          <w:szCs w:val="16"/>
        </w:rPr>
        <w:t>下面又派生了两个子类：</w:t>
      </w:r>
      <w:r w:rsidRPr="000D4F2E">
        <w:rPr>
          <w:rFonts w:ascii="宋体" w:hAnsi="宋体" w:hint="eastAsia"/>
          <w:bCs/>
          <w:color w:val="FF0000"/>
          <w:sz w:val="16"/>
          <w:szCs w:val="16"/>
        </w:rPr>
        <w:t>Error</w:t>
      </w:r>
      <w:r w:rsidRPr="000D4F2E">
        <w:rPr>
          <w:rFonts w:ascii="宋体" w:hAnsi="宋体" w:hint="eastAsia"/>
          <w:bCs/>
          <w:color w:val="FF0000"/>
          <w:sz w:val="16"/>
          <w:szCs w:val="16"/>
        </w:rPr>
        <w:t>和</w:t>
      </w:r>
      <w:r w:rsidRPr="000D4F2E">
        <w:rPr>
          <w:rFonts w:ascii="宋体" w:hAnsi="宋体" w:hint="eastAsia"/>
          <w:bCs/>
          <w:color w:val="FF0000"/>
          <w:sz w:val="16"/>
          <w:szCs w:val="16"/>
        </w:rPr>
        <w:t>Exception</w:t>
      </w:r>
      <w:r w:rsidRPr="000D4F2E">
        <w:rPr>
          <w:rFonts w:ascii="宋体" w:hAnsi="宋体" w:hint="eastAsia"/>
          <w:bCs/>
          <w:color w:val="FF0000"/>
          <w:sz w:val="16"/>
          <w:szCs w:val="16"/>
        </w:rPr>
        <w:t>，</w:t>
      </w:r>
      <w:r w:rsidRPr="000D4F2E">
        <w:rPr>
          <w:rFonts w:ascii="宋体" w:hAnsi="宋体" w:hint="eastAsia"/>
          <w:bCs/>
          <w:color w:val="FF0000"/>
          <w:sz w:val="16"/>
          <w:szCs w:val="16"/>
        </w:rPr>
        <w:t>Error</w:t>
      </w:r>
      <w:r w:rsidRPr="000D4F2E">
        <w:rPr>
          <w:rFonts w:ascii="宋体" w:hAnsi="宋体" w:hint="eastAsia"/>
          <w:bCs/>
          <w:sz w:val="16"/>
          <w:szCs w:val="16"/>
        </w:rPr>
        <w:t xml:space="preserve"> </w:t>
      </w:r>
      <w:r w:rsidRPr="000D4F2E">
        <w:rPr>
          <w:rFonts w:ascii="宋体" w:hAnsi="宋体" w:hint="eastAsia"/>
          <w:bCs/>
          <w:sz w:val="16"/>
          <w:szCs w:val="16"/>
        </w:rPr>
        <w:t>表示应用程序本身无法克服和恢复的一种严重问题，程序只有死的份了，例如，说内存溢出和线程死锁等系统问题。</w:t>
      </w:r>
      <w:r w:rsidRPr="000D4F2E">
        <w:rPr>
          <w:rFonts w:ascii="宋体" w:hAnsi="宋体" w:hint="eastAsia"/>
          <w:bCs/>
          <w:sz w:val="16"/>
          <w:szCs w:val="16"/>
        </w:rPr>
        <w:t>Exception</w:t>
      </w:r>
      <w:r w:rsidRPr="000D4F2E">
        <w:rPr>
          <w:rFonts w:ascii="宋体" w:hAnsi="宋体" w:hint="eastAsia"/>
          <w:bCs/>
          <w:sz w:val="16"/>
          <w:szCs w:val="16"/>
        </w:rPr>
        <w:t>表示程序还能够克服和恢复的问题，其中又分为系统异</w:t>
      </w:r>
      <w:r w:rsidRPr="000D4F2E">
        <w:rPr>
          <w:rFonts w:ascii="宋体" w:hAnsi="宋体" w:hint="eastAsia"/>
          <w:bCs/>
          <w:sz w:val="16"/>
          <w:szCs w:val="16"/>
        </w:rPr>
        <w:t>常和普通异常，系统异常是软件本身缺陷所导致的问题，也就是软件开发人员考虑不周所导致的问题，软件使用者无法克服和恢复这种问题，但在这种问题下还可以让软件系统继续运行或者让软件死掉，例如，</w:t>
      </w:r>
      <w:r w:rsidRPr="000D4F2E">
        <w:rPr>
          <w:rFonts w:ascii="宋体" w:hAnsi="宋体" w:hint="eastAsia"/>
          <w:bCs/>
          <w:color w:val="FF0000"/>
          <w:sz w:val="16"/>
          <w:szCs w:val="16"/>
        </w:rPr>
        <w:t>数组脚本越界（</w:t>
      </w:r>
      <w:r w:rsidRPr="000D4F2E">
        <w:rPr>
          <w:rFonts w:ascii="宋体" w:hAnsi="宋体" w:hint="eastAsia"/>
          <w:bCs/>
          <w:color w:val="FF0000"/>
          <w:sz w:val="16"/>
          <w:szCs w:val="16"/>
        </w:rPr>
        <w:t>ArrayIndexOutOfBoundsException</w:t>
      </w:r>
      <w:r w:rsidRPr="000D4F2E">
        <w:rPr>
          <w:rFonts w:ascii="宋体" w:hAnsi="宋体" w:hint="eastAsia"/>
          <w:bCs/>
          <w:color w:val="FF0000"/>
          <w:sz w:val="16"/>
          <w:szCs w:val="16"/>
        </w:rPr>
        <w:t>），空指针异常（</w:t>
      </w:r>
      <w:r w:rsidRPr="000D4F2E">
        <w:rPr>
          <w:rFonts w:ascii="宋体" w:hAnsi="宋体" w:hint="eastAsia"/>
          <w:bCs/>
          <w:color w:val="FF0000"/>
          <w:sz w:val="16"/>
          <w:szCs w:val="16"/>
        </w:rPr>
        <w:t>NullPointerException</w:t>
      </w:r>
      <w:r w:rsidRPr="000D4F2E">
        <w:rPr>
          <w:rFonts w:ascii="宋体" w:hAnsi="宋体" w:hint="eastAsia"/>
          <w:bCs/>
          <w:color w:val="FF0000"/>
          <w:sz w:val="16"/>
          <w:szCs w:val="16"/>
        </w:rPr>
        <w:t>）、类转换异常（</w:t>
      </w:r>
      <w:r w:rsidRPr="000D4F2E">
        <w:rPr>
          <w:rFonts w:ascii="宋体" w:hAnsi="宋体" w:hint="eastAsia"/>
          <w:bCs/>
          <w:color w:val="FF0000"/>
          <w:sz w:val="16"/>
          <w:szCs w:val="16"/>
        </w:rPr>
        <w:t>ClassCastException</w:t>
      </w:r>
      <w:r w:rsidRPr="000D4F2E">
        <w:rPr>
          <w:rFonts w:ascii="宋体" w:hAnsi="宋体" w:hint="eastAsia"/>
          <w:bCs/>
          <w:color w:val="FF0000"/>
          <w:sz w:val="16"/>
          <w:szCs w:val="16"/>
        </w:rPr>
        <w:t>）；</w:t>
      </w:r>
      <w:r w:rsidRPr="000D4F2E">
        <w:rPr>
          <w:rFonts w:ascii="宋体" w:hAnsi="宋体" w:hint="eastAsia"/>
          <w:bCs/>
          <w:sz w:val="16"/>
          <w:szCs w:val="16"/>
        </w:rPr>
        <w:t>普通异常是运行环境的变化或异常所导致的问题，是用户能够克服的问题，例如，网络断线，硬盘空间不够，发生这样的异常后，程序不应该死掉。</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java</w:t>
      </w:r>
      <w:r w:rsidRPr="000D4F2E">
        <w:rPr>
          <w:rFonts w:ascii="宋体" w:hAnsi="宋体" w:hint="eastAsia"/>
          <w:bCs/>
          <w:sz w:val="16"/>
          <w:szCs w:val="16"/>
        </w:rPr>
        <w:t>为</w:t>
      </w:r>
      <w:r w:rsidRPr="000D4F2E">
        <w:rPr>
          <w:rFonts w:ascii="宋体" w:hAnsi="宋体" w:hint="eastAsia"/>
          <w:bCs/>
          <w:sz w:val="16"/>
          <w:szCs w:val="16"/>
        </w:rPr>
        <w:t>系统异常和普通异常提供了不同的解决方案，编译器强制普通异常必须</w:t>
      </w:r>
      <w:r w:rsidRPr="000D4F2E">
        <w:rPr>
          <w:rFonts w:ascii="宋体" w:hAnsi="宋体" w:hint="eastAsia"/>
          <w:bCs/>
          <w:sz w:val="16"/>
          <w:szCs w:val="16"/>
        </w:rPr>
        <w:t>try..catch</w:t>
      </w:r>
      <w:r w:rsidRPr="000D4F2E">
        <w:rPr>
          <w:rFonts w:ascii="宋体" w:hAnsi="宋体" w:hint="eastAsia"/>
          <w:bCs/>
          <w:sz w:val="16"/>
          <w:szCs w:val="16"/>
        </w:rPr>
        <w:t>处理或用</w:t>
      </w:r>
      <w:r w:rsidRPr="000D4F2E">
        <w:rPr>
          <w:rFonts w:ascii="宋体" w:hAnsi="宋体" w:hint="eastAsia"/>
          <w:bCs/>
          <w:sz w:val="16"/>
          <w:szCs w:val="16"/>
        </w:rPr>
        <w:t>throws</w:t>
      </w:r>
      <w:r w:rsidRPr="000D4F2E">
        <w:rPr>
          <w:rFonts w:ascii="宋体" w:hAnsi="宋体" w:hint="eastAsia"/>
          <w:bCs/>
          <w:sz w:val="16"/>
          <w:szCs w:val="16"/>
        </w:rPr>
        <w:t>声明继续抛给上层调用方法处理，所以普通异常也称为</w:t>
      </w:r>
      <w:r w:rsidRPr="000D4F2E">
        <w:rPr>
          <w:rFonts w:ascii="宋体" w:hAnsi="宋体" w:hint="eastAsia"/>
          <w:bCs/>
          <w:sz w:val="16"/>
          <w:szCs w:val="16"/>
        </w:rPr>
        <w:t>checked</w:t>
      </w:r>
      <w:r w:rsidRPr="000D4F2E">
        <w:rPr>
          <w:rFonts w:ascii="宋体" w:hAnsi="宋体" w:hint="eastAsia"/>
          <w:bCs/>
          <w:sz w:val="16"/>
          <w:szCs w:val="16"/>
        </w:rPr>
        <w:t>异常，而系统异常可以处理也可以不处理，所以，编译器不强制用</w:t>
      </w:r>
      <w:r w:rsidRPr="000D4F2E">
        <w:rPr>
          <w:rFonts w:ascii="宋体" w:hAnsi="宋体" w:hint="eastAsia"/>
          <w:bCs/>
          <w:sz w:val="16"/>
          <w:szCs w:val="16"/>
        </w:rPr>
        <w:t>try..catch</w:t>
      </w:r>
      <w:r w:rsidRPr="000D4F2E">
        <w:rPr>
          <w:rFonts w:ascii="宋体" w:hAnsi="宋体" w:hint="eastAsia"/>
          <w:bCs/>
          <w:sz w:val="16"/>
          <w:szCs w:val="16"/>
        </w:rPr>
        <w:t>处理或用</w:t>
      </w:r>
      <w:r w:rsidRPr="000D4F2E">
        <w:rPr>
          <w:rFonts w:ascii="宋体" w:hAnsi="宋体" w:hint="eastAsia"/>
          <w:bCs/>
          <w:sz w:val="16"/>
          <w:szCs w:val="16"/>
        </w:rPr>
        <w:t>throws</w:t>
      </w:r>
      <w:r w:rsidRPr="000D4F2E">
        <w:rPr>
          <w:rFonts w:ascii="宋体" w:hAnsi="宋体" w:hint="eastAsia"/>
          <w:bCs/>
          <w:sz w:val="16"/>
          <w:szCs w:val="16"/>
        </w:rPr>
        <w:t>声明，所以系统异常也称为</w:t>
      </w:r>
      <w:r w:rsidRPr="000D4F2E">
        <w:rPr>
          <w:rFonts w:ascii="宋体" w:hAnsi="宋体" w:hint="eastAsia"/>
          <w:bCs/>
          <w:sz w:val="16"/>
          <w:szCs w:val="16"/>
        </w:rPr>
        <w:t>unchecked</w:t>
      </w:r>
      <w:r w:rsidRPr="000D4F2E">
        <w:rPr>
          <w:rFonts w:ascii="宋体" w:hAnsi="宋体" w:hint="eastAsia"/>
          <w:bCs/>
          <w:sz w:val="16"/>
          <w:szCs w:val="16"/>
        </w:rPr>
        <w:t>异常。</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多线程有几种实现方法</w:t>
      </w:r>
      <w:r w:rsidRPr="000D4F2E">
        <w:rPr>
          <w:rFonts w:ascii="宋体" w:hAnsi="宋体" w:hint="eastAsia"/>
          <w:b/>
          <w:bCs/>
          <w:sz w:val="16"/>
          <w:szCs w:val="16"/>
          <w:lang w:val="fr-FR"/>
        </w:rPr>
        <w:t>?</w:t>
      </w:r>
      <w:r w:rsidRPr="000D4F2E">
        <w:rPr>
          <w:rFonts w:ascii="宋体" w:hAnsi="宋体" w:hint="eastAsia"/>
          <w:b/>
          <w:bCs/>
          <w:sz w:val="16"/>
          <w:szCs w:val="16"/>
          <w:lang w:val="fr-FR"/>
        </w:rPr>
        <w:t>同步有几种实现方法</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多线程有两种实现方法，分别是继承</w:t>
      </w:r>
      <w:r w:rsidRPr="000D4F2E">
        <w:rPr>
          <w:rFonts w:hint="eastAsia"/>
          <w:sz w:val="16"/>
          <w:szCs w:val="16"/>
        </w:rPr>
        <w:t>Thread</w:t>
      </w:r>
      <w:r w:rsidRPr="000D4F2E">
        <w:rPr>
          <w:rFonts w:hint="eastAsia"/>
          <w:sz w:val="16"/>
          <w:szCs w:val="16"/>
        </w:rPr>
        <w:t>类与实现</w:t>
      </w:r>
      <w:r w:rsidRPr="000D4F2E">
        <w:rPr>
          <w:rFonts w:hint="eastAsia"/>
          <w:sz w:val="16"/>
          <w:szCs w:val="16"/>
        </w:rPr>
        <w:t>Runnable</w:t>
      </w:r>
      <w:r w:rsidRPr="000D4F2E">
        <w:rPr>
          <w:rFonts w:hint="eastAsia"/>
          <w:sz w:val="16"/>
          <w:szCs w:val="16"/>
        </w:rPr>
        <w:t>接口。</w:t>
      </w:r>
      <w:r w:rsidRPr="000D4F2E">
        <w:rPr>
          <w:rFonts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同步的实现方面有两种，分别是</w:t>
      </w:r>
      <w:r w:rsidRPr="000D4F2E">
        <w:rPr>
          <w:rFonts w:hint="eastAsia"/>
          <w:sz w:val="16"/>
          <w:szCs w:val="16"/>
        </w:rPr>
        <w:t>synchronized,wa</w:t>
      </w:r>
      <w:r w:rsidRPr="000D4F2E">
        <w:rPr>
          <w:rFonts w:hint="eastAsia"/>
          <w:sz w:val="16"/>
          <w:szCs w:val="16"/>
        </w:rPr>
        <w:t>it</w:t>
      </w:r>
      <w:r w:rsidRPr="000D4F2E">
        <w:rPr>
          <w:rFonts w:hint="eastAsia"/>
          <w:sz w:val="16"/>
          <w:szCs w:val="16"/>
        </w:rPr>
        <w:t>与</w:t>
      </w:r>
      <w:r w:rsidRPr="000D4F2E">
        <w:rPr>
          <w:rFonts w:hint="eastAsia"/>
          <w:sz w:val="16"/>
          <w:szCs w:val="16"/>
        </w:rPr>
        <w:t xml:space="preserve">notify </w:t>
      </w:r>
      <w:r w:rsidRPr="000D4F2E">
        <w:rPr>
          <w:rFonts w:hint="eastAsia"/>
          <w:sz w:val="16"/>
          <w:szCs w:val="16"/>
        </w:rPr>
        <w:t>。</w:t>
      </w:r>
    </w:p>
    <w:p w:rsidR="00000000" w:rsidRPr="000D4F2E" w:rsidRDefault="00FC10D3" w:rsidP="00FC10D3">
      <w:pPr>
        <w:numPr>
          <w:ilvl w:val="0"/>
          <w:numId w:val="7"/>
        </w:numPr>
        <w:tabs>
          <w:tab w:val="left" w:pos="845"/>
        </w:tabs>
        <w:ind w:left="845"/>
        <w:contextualSpacing/>
        <w:rPr>
          <w:rFonts w:hint="eastAsia"/>
          <w:sz w:val="16"/>
          <w:szCs w:val="16"/>
        </w:rPr>
      </w:pPr>
      <w:r w:rsidRPr="000D4F2E">
        <w:rPr>
          <w:rFonts w:hint="eastAsia"/>
          <w:sz w:val="16"/>
          <w:szCs w:val="16"/>
        </w:rPr>
        <w:t>wait():</w:t>
      </w:r>
      <w:r w:rsidRPr="000D4F2E">
        <w:rPr>
          <w:rFonts w:hint="eastAsia"/>
          <w:sz w:val="16"/>
          <w:szCs w:val="16"/>
        </w:rPr>
        <w:t>使一个线程处于等待状态，并且释放所持有的对象的</w:t>
      </w:r>
      <w:r w:rsidRPr="000D4F2E">
        <w:rPr>
          <w:rFonts w:hint="eastAsia"/>
          <w:sz w:val="16"/>
          <w:szCs w:val="16"/>
        </w:rPr>
        <w:t>lock</w:t>
      </w:r>
      <w:r w:rsidRPr="000D4F2E">
        <w:rPr>
          <w:rFonts w:hint="eastAsia"/>
          <w:sz w:val="16"/>
          <w:szCs w:val="16"/>
        </w:rPr>
        <w:t>。</w:t>
      </w:r>
      <w:r w:rsidRPr="000D4F2E">
        <w:rPr>
          <w:rFonts w:hint="eastAsia"/>
          <w:sz w:val="16"/>
          <w:szCs w:val="16"/>
        </w:rPr>
        <w:t xml:space="preserve"> </w:t>
      </w:r>
    </w:p>
    <w:p w:rsidR="00000000" w:rsidRPr="000D4F2E" w:rsidRDefault="00FC10D3" w:rsidP="00FC10D3">
      <w:pPr>
        <w:numPr>
          <w:ilvl w:val="0"/>
          <w:numId w:val="7"/>
        </w:numPr>
        <w:tabs>
          <w:tab w:val="left" w:pos="845"/>
        </w:tabs>
        <w:ind w:left="845"/>
        <w:contextualSpacing/>
        <w:rPr>
          <w:rFonts w:hint="eastAsia"/>
          <w:sz w:val="16"/>
          <w:szCs w:val="16"/>
        </w:rPr>
      </w:pPr>
      <w:r w:rsidRPr="000D4F2E">
        <w:rPr>
          <w:rFonts w:hint="eastAsia"/>
          <w:sz w:val="16"/>
          <w:szCs w:val="16"/>
        </w:rPr>
        <w:t>sleep():</w:t>
      </w:r>
      <w:r w:rsidRPr="000D4F2E">
        <w:rPr>
          <w:rFonts w:hint="eastAsia"/>
          <w:sz w:val="16"/>
          <w:szCs w:val="16"/>
        </w:rPr>
        <w:t>使一个正在运行的线程处于睡眠状态，是一个静态方法，调用此方法要捕捉</w:t>
      </w:r>
      <w:r w:rsidRPr="000D4F2E">
        <w:rPr>
          <w:rFonts w:hint="eastAsia"/>
          <w:sz w:val="16"/>
          <w:szCs w:val="16"/>
        </w:rPr>
        <w:t>InterruptedException</w:t>
      </w:r>
      <w:r w:rsidRPr="000D4F2E">
        <w:rPr>
          <w:rFonts w:hint="eastAsia"/>
          <w:sz w:val="16"/>
          <w:szCs w:val="16"/>
        </w:rPr>
        <w:t>异常。</w:t>
      </w:r>
      <w:r w:rsidRPr="000D4F2E">
        <w:rPr>
          <w:rFonts w:hint="eastAsia"/>
          <w:sz w:val="16"/>
          <w:szCs w:val="16"/>
        </w:rPr>
        <w:t xml:space="preserve"> </w:t>
      </w:r>
    </w:p>
    <w:p w:rsidR="00000000" w:rsidRPr="000D4F2E" w:rsidRDefault="00FC10D3" w:rsidP="00FC10D3">
      <w:pPr>
        <w:numPr>
          <w:ilvl w:val="0"/>
          <w:numId w:val="7"/>
        </w:numPr>
        <w:tabs>
          <w:tab w:val="left" w:pos="845"/>
        </w:tabs>
        <w:ind w:left="845"/>
        <w:contextualSpacing/>
        <w:rPr>
          <w:rFonts w:hint="eastAsia"/>
          <w:sz w:val="16"/>
          <w:szCs w:val="16"/>
        </w:rPr>
      </w:pPr>
      <w:r w:rsidRPr="000D4F2E">
        <w:rPr>
          <w:rFonts w:hint="eastAsia"/>
          <w:sz w:val="16"/>
          <w:szCs w:val="16"/>
        </w:rPr>
        <w:t>notify():</w:t>
      </w:r>
      <w:r w:rsidRPr="000D4F2E">
        <w:rPr>
          <w:rFonts w:hint="eastAsia"/>
          <w:sz w:val="16"/>
          <w:szCs w:val="16"/>
        </w:rPr>
        <w:t>唤醒一个处于等待状态的线程，注意的是在调用此方法的时候，并不能确切的唤醒某一个等待状态的线程，而是由</w:t>
      </w:r>
      <w:r w:rsidRPr="000D4F2E">
        <w:rPr>
          <w:rFonts w:hint="eastAsia"/>
          <w:sz w:val="16"/>
          <w:szCs w:val="16"/>
        </w:rPr>
        <w:t>JVM</w:t>
      </w:r>
      <w:r w:rsidRPr="000D4F2E">
        <w:rPr>
          <w:rFonts w:hint="eastAsia"/>
          <w:sz w:val="16"/>
          <w:szCs w:val="16"/>
        </w:rPr>
        <w:t>确定唤醒哪个线程，而且不是按优先级。</w:t>
      </w:r>
      <w:r w:rsidRPr="000D4F2E">
        <w:rPr>
          <w:rFonts w:hint="eastAsia"/>
          <w:sz w:val="16"/>
          <w:szCs w:val="16"/>
        </w:rPr>
        <w:t xml:space="preserve"> </w:t>
      </w:r>
    </w:p>
    <w:p w:rsidR="00000000" w:rsidRPr="000D4F2E" w:rsidRDefault="00FC10D3" w:rsidP="00FC10D3">
      <w:pPr>
        <w:numPr>
          <w:ilvl w:val="0"/>
          <w:numId w:val="7"/>
        </w:numPr>
        <w:tabs>
          <w:tab w:val="left" w:pos="845"/>
        </w:tabs>
        <w:ind w:left="845"/>
        <w:contextualSpacing/>
        <w:rPr>
          <w:rFonts w:hint="eastAsia"/>
          <w:sz w:val="16"/>
          <w:szCs w:val="16"/>
        </w:rPr>
      </w:pPr>
      <w:r w:rsidRPr="000D4F2E">
        <w:rPr>
          <w:rFonts w:hint="eastAsia"/>
          <w:sz w:val="16"/>
          <w:szCs w:val="16"/>
        </w:rPr>
        <w:t>allnotity():</w:t>
      </w:r>
      <w:r w:rsidRPr="000D4F2E">
        <w:rPr>
          <w:rFonts w:hint="eastAsia"/>
          <w:sz w:val="16"/>
          <w:szCs w:val="16"/>
        </w:rPr>
        <w:t>唤醒所有处入等待状态的线程，注意并不是给所有唤醒线程一个对象的锁，而是让它们竞争。</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启动一个线</w:t>
      </w:r>
      <w:r w:rsidRPr="000D4F2E">
        <w:rPr>
          <w:rFonts w:ascii="宋体" w:hAnsi="宋体" w:hint="eastAsia"/>
          <w:b/>
          <w:bCs/>
          <w:sz w:val="16"/>
          <w:szCs w:val="16"/>
          <w:lang w:val="fr-FR"/>
        </w:rPr>
        <w:t>程是用</w:t>
      </w:r>
      <w:r w:rsidRPr="000D4F2E">
        <w:rPr>
          <w:rFonts w:ascii="宋体" w:hAnsi="宋体" w:hint="eastAsia"/>
          <w:b/>
          <w:bCs/>
          <w:sz w:val="16"/>
          <w:szCs w:val="16"/>
          <w:lang w:val="fr-FR"/>
        </w:rPr>
        <w:t>run()</w:t>
      </w:r>
      <w:r w:rsidRPr="000D4F2E">
        <w:rPr>
          <w:rFonts w:ascii="宋体" w:hAnsi="宋体" w:hint="eastAsia"/>
          <w:b/>
          <w:bCs/>
          <w:sz w:val="16"/>
          <w:szCs w:val="16"/>
          <w:lang w:val="fr-FR"/>
        </w:rPr>
        <w:t>还是</w:t>
      </w:r>
      <w:r w:rsidRPr="000D4F2E">
        <w:rPr>
          <w:rFonts w:ascii="宋体" w:hAnsi="宋体" w:hint="eastAsia"/>
          <w:b/>
          <w:bCs/>
          <w:sz w:val="16"/>
          <w:szCs w:val="16"/>
          <w:lang w:val="fr-FR"/>
        </w:rPr>
        <w:t xml:space="preserve">start()?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启动一个线程是调用</w:t>
      </w:r>
      <w:r w:rsidRPr="000D4F2E">
        <w:rPr>
          <w:rFonts w:ascii="宋体" w:hAnsi="宋体" w:hint="eastAsia"/>
          <w:bCs/>
          <w:sz w:val="16"/>
          <w:szCs w:val="16"/>
        </w:rPr>
        <w:t>start()</w:t>
      </w:r>
      <w:r w:rsidRPr="000D4F2E">
        <w:rPr>
          <w:rFonts w:ascii="宋体" w:hAnsi="宋体" w:hint="eastAsia"/>
          <w:bCs/>
          <w:sz w:val="16"/>
          <w:szCs w:val="16"/>
        </w:rPr>
        <w:t>方法，使线程就绪状态，以后可以被调度为运行状态，一个线程必须关联一些具体的执行代码，</w:t>
      </w:r>
      <w:r w:rsidRPr="000D4F2E">
        <w:rPr>
          <w:rFonts w:ascii="宋体" w:hAnsi="宋体" w:hint="eastAsia"/>
          <w:bCs/>
          <w:sz w:val="16"/>
          <w:szCs w:val="16"/>
        </w:rPr>
        <w:t>run()</w:t>
      </w:r>
      <w:r w:rsidRPr="000D4F2E">
        <w:rPr>
          <w:rFonts w:ascii="宋体" w:hAnsi="宋体" w:hint="eastAsia"/>
          <w:bCs/>
          <w:sz w:val="16"/>
          <w:szCs w:val="16"/>
        </w:rPr>
        <w:t>方法是该线程所关联的执行代码。</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内部类可以引用外部类的成员吗？有没有什么限制？</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完全可以。如果不是静态内部类，那没有什么限制！</w:t>
      </w:r>
      <w:r w:rsidRPr="000D4F2E">
        <w:rPr>
          <w:rFonts w:ascii="宋体" w:hAnsi="宋体" w:hint="eastAsia"/>
          <w:bCs/>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如果你把静态嵌套类当作内部类的一种特例，那在这种情况下不可以访问外部类的普通成员变量，而只能访问外部类中的静态成员。</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 xml:space="preserve">List </w:t>
      </w:r>
      <w:r w:rsidRPr="000D4F2E">
        <w:rPr>
          <w:rFonts w:ascii="宋体" w:hAnsi="宋体" w:hint="eastAsia"/>
          <w:b/>
          <w:bCs/>
          <w:sz w:val="16"/>
          <w:szCs w:val="16"/>
          <w:lang w:val="fr-FR"/>
        </w:rPr>
        <w:t>和</w:t>
      </w:r>
      <w:r w:rsidRPr="000D4F2E">
        <w:rPr>
          <w:rFonts w:ascii="宋体" w:hAnsi="宋体" w:hint="eastAsia"/>
          <w:b/>
          <w:bCs/>
          <w:sz w:val="16"/>
          <w:szCs w:val="16"/>
          <w:lang w:val="fr-FR"/>
        </w:rPr>
        <w:t xml:space="preserve"> Map </w:t>
      </w:r>
      <w:r w:rsidRPr="000D4F2E">
        <w:rPr>
          <w:rFonts w:ascii="宋体" w:hAnsi="宋体" w:hint="eastAsia"/>
          <w:b/>
          <w:bCs/>
          <w:sz w:val="16"/>
          <w:szCs w:val="16"/>
          <w:lang w:val="fr-FR"/>
        </w:rPr>
        <w:t>区别</w:t>
      </w:r>
      <w:r w:rsidRPr="000D4F2E">
        <w:rPr>
          <w:rFonts w:ascii="宋体" w:hAnsi="宋体" w:hint="eastAsia"/>
          <w:b/>
          <w:bCs/>
          <w:sz w:val="16"/>
          <w:szCs w:val="16"/>
          <w:lang w:val="fr-FR"/>
        </w:rPr>
        <w:t>?</w:t>
      </w:r>
      <w:r w:rsidRPr="000D4F2E">
        <w:rPr>
          <w:rFonts w:ascii="宋体" w:hAnsi="宋体" w:hint="eastAsia"/>
          <w:b/>
          <w:bCs/>
          <w:sz w:val="16"/>
          <w:szCs w:val="16"/>
          <w:lang w:val="fr-FR"/>
        </w:rPr>
        <w:t>【软通动力】</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一</w:t>
      </w:r>
      <w:r w:rsidRPr="000D4F2E">
        <w:rPr>
          <w:rFonts w:ascii="宋体" w:hAnsi="宋体" w:hint="eastAsia"/>
          <w:bCs/>
          <w:sz w:val="16"/>
          <w:szCs w:val="16"/>
        </w:rPr>
        <w:t>个是存储单列数据的集合，另一个是存储键和值这样的双列数据的集合，</w:t>
      </w:r>
      <w:r w:rsidRPr="000D4F2E">
        <w:rPr>
          <w:rFonts w:ascii="宋体" w:hAnsi="宋体" w:hint="eastAsia"/>
          <w:bCs/>
          <w:sz w:val="16"/>
          <w:szCs w:val="16"/>
        </w:rPr>
        <w:t>List</w:t>
      </w:r>
      <w:r w:rsidRPr="000D4F2E">
        <w:rPr>
          <w:rFonts w:ascii="宋体" w:hAnsi="宋体" w:hint="eastAsia"/>
          <w:bCs/>
          <w:sz w:val="16"/>
          <w:szCs w:val="16"/>
        </w:rPr>
        <w:t>中存储的数据是有顺序，并且允许重复；</w:t>
      </w:r>
      <w:r w:rsidRPr="000D4F2E">
        <w:rPr>
          <w:rFonts w:ascii="宋体" w:hAnsi="宋体" w:hint="eastAsia"/>
          <w:bCs/>
          <w:sz w:val="16"/>
          <w:szCs w:val="16"/>
        </w:rPr>
        <w:t>Map</w:t>
      </w:r>
      <w:r w:rsidRPr="000D4F2E">
        <w:rPr>
          <w:rFonts w:ascii="宋体" w:hAnsi="宋体" w:hint="eastAsia"/>
          <w:bCs/>
          <w:sz w:val="16"/>
          <w:szCs w:val="16"/>
        </w:rPr>
        <w:t>中存储的数据是没有顺序的，其键是不能重复的，它的值是</w:t>
      </w:r>
      <w:r w:rsidRPr="000D4F2E">
        <w:rPr>
          <w:rFonts w:ascii="宋体" w:hAnsi="宋体" w:hint="eastAsia"/>
          <w:bCs/>
          <w:sz w:val="16"/>
          <w:szCs w:val="16"/>
        </w:rPr>
        <w:lastRenderedPageBreak/>
        <w:t>可以有重复的。</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ArrayList</w:t>
      </w:r>
      <w:r w:rsidRPr="000D4F2E">
        <w:rPr>
          <w:rFonts w:ascii="宋体" w:hAnsi="宋体" w:hint="eastAsia"/>
          <w:b/>
          <w:bCs/>
          <w:sz w:val="16"/>
          <w:szCs w:val="16"/>
          <w:lang w:val="fr-FR"/>
        </w:rPr>
        <w:t>和</w:t>
      </w:r>
      <w:r w:rsidRPr="000D4F2E">
        <w:rPr>
          <w:rFonts w:ascii="宋体" w:hAnsi="宋体" w:hint="eastAsia"/>
          <w:b/>
          <w:bCs/>
          <w:sz w:val="16"/>
          <w:szCs w:val="16"/>
          <w:lang w:val="fr-FR"/>
        </w:rPr>
        <w:t>Vector</w:t>
      </w:r>
      <w:r w:rsidRPr="000D4F2E">
        <w:rPr>
          <w:rFonts w:ascii="宋体" w:hAnsi="宋体" w:hint="eastAsia"/>
          <w:b/>
          <w:bCs/>
          <w:sz w:val="16"/>
          <w:szCs w:val="16"/>
          <w:lang w:val="fr-FR"/>
        </w:rPr>
        <w:t>的区别【博炎科技】</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color w:val="FF0000"/>
          <w:sz w:val="16"/>
          <w:szCs w:val="16"/>
        </w:rPr>
        <w:t>这两个类都实现了</w:t>
      </w:r>
      <w:r w:rsidRPr="000D4F2E">
        <w:rPr>
          <w:rFonts w:ascii="宋体" w:hAnsi="宋体" w:hint="eastAsia"/>
          <w:bCs/>
          <w:color w:val="FF0000"/>
          <w:sz w:val="16"/>
          <w:szCs w:val="16"/>
        </w:rPr>
        <w:t>List</w:t>
      </w:r>
      <w:r w:rsidRPr="000D4F2E">
        <w:rPr>
          <w:rFonts w:ascii="宋体" w:hAnsi="宋体" w:hint="eastAsia"/>
          <w:bCs/>
          <w:color w:val="FF0000"/>
          <w:sz w:val="16"/>
          <w:szCs w:val="16"/>
        </w:rPr>
        <w:t>接口（</w:t>
      </w:r>
      <w:r w:rsidRPr="000D4F2E">
        <w:rPr>
          <w:rFonts w:ascii="宋体" w:hAnsi="宋体" w:hint="eastAsia"/>
          <w:bCs/>
          <w:color w:val="FF0000"/>
          <w:sz w:val="16"/>
          <w:szCs w:val="16"/>
        </w:rPr>
        <w:t>List</w:t>
      </w:r>
      <w:r w:rsidRPr="000D4F2E">
        <w:rPr>
          <w:rFonts w:ascii="宋体" w:hAnsi="宋体" w:hint="eastAsia"/>
          <w:bCs/>
          <w:color w:val="FF0000"/>
          <w:sz w:val="16"/>
          <w:szCs w:val="16"/>
        </w:rPr>
        <w:t>接口继承了</w:t>
      </w:r>
      <w:r w:rsidRPr="000D4F2E">
        <w:rPr>
          <w:rFonts w:ascii="宋体" w:hAnsi="宋体" w:hint="eastAsia"/>
          <w:bCs/>
          <w:color w:val="FF0000"/>
          <w:sz w:val="16"/>
          <w:szCs w:val="16"/>
        </w:rPr>
        <w:t>Collection</w:t>
      </w:r>
      <w:r w:rsidRPr="000D4F2E">
        <w:rPr>
          <w:rFonts w:ascii="宋体" w:hAnsi="宋体" w:hint="eastAsia"/>
          <w:bCs/>
          <w:color w:val="FF0000"/>
          <w:sz w:val="16"/>
          <w:szCs w:val="16"/>
        </w:rPr>
        <w:t>接口），他们都是有序集合，</w:t>
      </w:r>
      <w:r w:rsidRPr="000D4F2E">
        <w:rPr>
          <w:rFonts w:ascii="宋体" w:hAnsi="宋体" w:hint="eastAsia"/>
          <w:bCs/>
          <w:sz w:val="16"/>
          <w:szCs w:val="16"/>
        </w:rPr>
        <w:t>即存储在这两个集合中的元素的位置都是有顺序的，相当于一种动态的数组，我们以后可以按位置索引号取出某个元素，</w:t>
      </w:r>
      <w:r w:rsidRPr="000D4F2E">
        <w:rPr>
          <w:rFonts w:ascii="宋体" w:hAnsi="宋体" w:hint="eastAsia"/>
          <w:bCs/>
          <w:color w:val="FF0000"/>
          <w:sz w:val="16"/>
          <w:szCs w:val="16"/>
        </w:rPr>
        <w:t>并且其中的数据是允许重复的。并且都是以数组的方式存储数据的</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bCs/>
          <w:sz w:val="16"/>
          <w:szCs w:val="16"/>
        </w:rPr>
        <w:t>接</w:t>
      </w:r>
      <w:r w:rsidRPr="000D4F2E">
        <w:rPr>
          <w:rFonts w:ascii="宋体" w:hAnsi="宋体" w:hint="eastAsia"/>
          <w:bCs/>
          <w:sz w:val="16"/>
          <w:szCs w:val="16"/>
        </w:rPr>
        <w:t>着说</w:t>
      </w:r>
      <w:r w:rsidRPr="000D4F2E">
        <w:rPr>
          <w:rFonts w:ascii="宋体" w:hAnsi="宋体" w:hint="eastAsia"/>
          <w:bCs/>
          <w:sz w:val="16"/>
          <w:szCs w:val="16"/>
        </w:rPr>
        <w:t>ArrayList</w:t>
      </w:r>
      <w:r w:rsidRPr="000D4F2E">
        <w:rPr>
          <w:rFonts w:ascii="宋体" w:hAnsi="宋体" w:hint="eastAsia"/>
          <w:bCs/>
          <w:sz w:val="16"/>
          <w:szCs w:val="16"/>
        </w:rPr>
        <w:t>与</w:t>
      </w:r>
      <w:r w:rsidRPr="000D4F2E">
        <w:rPr>
          <w:rFonts w:ascii="宋体" w:hAnsi="宋体" w:hint="eastAsia"/>
          <w:bCs/>
          <w:sz w:val="16"/>
          <w:szCs w:val="16"/>
        </w:rPr>
        <w:t>Vector</w:t>
      </w:r>
      <w:r w:rsidRPr="000D4F2E">
        <w:rPr>
          <w:rFonts w:ascii="宋体" w:hAnsi="宋体" w:hint="eastAsia"/>
          <w:bCs/>
          <w:sz w:val="16"/>
          <w:szCs w:val="16"/>
        </w:rPr>
        <w:t>的区别，这主要包括两个方面：</w:t>
      </w:r>
      <w:r w:rsidRPr="000D4F2E">
        <w:rPr>
          <w:rFonts w:ascii="宋体" w:hAnsi="宋体" w:hint="eastAsia"/>
          <w:bCs/>
          <w:sz w:val="16"/>
          <w:szCs w:val="16"/>
        </w:rPr>
        <w:br/>
      </w:r>
      <w:r w:rsidRPr="000D4F2E">
        <w:rPr>
          <w:rFonts w:ascii="宋体" w:hAnsi="宋体" w:hint="eastAsia"/>
          <w:bCs/>
          <w:color w:val="FF0000"/>
          <w:sz w:val="16"/>
          <w:szCs w:val="16"/>
        </w:rPr>
        <w:t>1</w:t>
      </w:r>
      <w:r w:rsidRPr="000D4F2E">
        <w:rPr>
          <w:rFonts w:ascii="宋体" w:hAnsi="宋体" w:hint="eastAsia"/>
          <w:bCs/>
          <w:color w:val="FF0000"/>
          <w:sz w:val="16"/>
          <w:szCs w:val="16"/>
        </w:rPr>
        <w:t>、同步性：</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FF0000"/>
          <w:sz w:val="16"/>
          <w:szCs w:val="16"/>
        </w:rPr>
        <w:tab/>
      </w:r>
      <w:r w:rsidRPr="000D4F2E">
        <w:rPr>
          <w:rFonts w:ascii="宋体" w:hAnsi="宋体" w:hint="eastAsia"/>
          <w:bCs/>
          <w:color w:val="FF0000"/>
          <w:sz w:val="16"/>
          <w:szCs w:val="16"/>
        </w:rPr>
        <w:t>Vector</w:t>
      </w:r>
      <w:r w:rsidRPr="000D4F2E">
        <w:rPr>
          <w:rFonts w:ascii="宋体" w:hAnsi="宋体" w:hint="eastAsia"/>
          <w:bCs/>
          <w:color w:val="FF0000"/>
          <w:sz w:val="16"/>
          <w:szCs w:val="16"/>
        </w:rPr>
        <w:t>是线程安全的，也就是说是它的方法之间是线程同步的，而</w:t>
      </w:r>
      <w:r w:rsidRPr="000D4F2E">
        <w:rPr>
          <w:rFonts w:ascii="宋体" w:hAnsi="宋体" w:hint="eastAsia"/>
          <w:bCs/>
          <w:color w:val="FF0000"/>
          <w:sz w:val="16"/>
          <w:szCs w:val="16"/>
        </w:rPr>
        <w:t>ArrayList</w:t>
      </w:r>
      <w:r w:rsidRPr="000D4F2E">
        <w:rPr>
          <w:rFonts w:ascii="宋体" w:hAnsi="宋体" w:hint="eastAsia"/>
          <w:bCs/>
          <w:color w:val="FF0000"/>
          <w:sz w:val="16"/>
          <w:szCs w:val="16"/>
        </w:rPr>
        <w:t>是线程序不安全的，它的方法之间是线程不同步的。</w:t>
      </w:r>
      <w:r w:rsidRPr="000D4F2E">
        <w:rPr>
          <w:rFonts w:ascii="宋体" w:hAnsi="宋体" w:hint="eastAsia"/>
          <w:bCs/>
          <w:sz w:val="16"/>
          <w:szCs w:val="16"/>
        </w:rPr>
        <w:t>如果只有一个线程会访问到集合，那最好是使用</w:t>
      </w:r>
      <w:r w:rsidRPr="000D4F2E">
        <w:rPr>
          <w:rFonts w:ascii="宋体" w:hAnsi="宋体" w:hint="eastAsia"/>
          <w:bCs/>
          <w:sz w:val="16"/>
          <w:szCs w:val="16"/>
        </w:rPr>
        <w:t>ArrayList</w:t>
      </w:r>
      <w:r w:rsidRPr="000D4F2E">
        <w:rPr>
          <w:rFonts w:ascii="宋体" w:hAnsi="宋体" w:hint="eastAsia"/>
          <w:bCs/>
          <w:sz w:val="16"/>
          <w:szCs w:val="16"/>
        </w:rPr>
        <w:t>，因为它不考虑线程安全，效率会高些；如果有多个线程会访问到集合，那最好是使用</w:t>
      </w:r>
      <w:r w:rsidRPr="000D4F2E">
        <w:rPr>
          <w:rFonts w:ascii="宋体" w:hAnsi="宋体" w:hint="eastAsia"/>
          <w:bCs/>
          <w:sz w:val="16"/>
          <w:szCs w:val="16"/>
        </w:rPr>
        <w:t>Vector</w:t>
      </w:r>
      <w:r w:rsidRPr="000D4F2E">
        <w:rPr>
          <w:rFonts w:ascii="宋体" w:hAnsi="宋体" w:hint="eastAsia"/>
          <w:bCs/>
          <w:sz w:val="16"/>
          <w:szCs w:val="16"/>
        </w:rPr>
        <w:t>，因为不需要我们自己再去考虑和编写线程安全的代码。</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sz w:val="16"/>
          <w:szCs w:val="16"/>
        </w:rPr>
        <w:t>备注：对于</w:t>
      </w:r>
      <w:r w:rsidRPr="000D4F2E">
        <w:rPr>
          <w:rFonts w:ascii="宋体" w:hAnsi="宋体" w:hint="eastAsia"/>
          <w:bCs/>
          <w:sz w:val="16"/>
          <w:szCs w:val="16"/>
        </w:rPr>
        <w:t>Vector&amp;ArrayList</w:t>
      </w:r>
      <w:r w:rsidRPr="000D4F2E">
        <w:rPr>
          <w:rFonts w:ascii="宋体" w:hAnsi="宋体" w:hint="eastAsia"/>
          <w:bCs/>
          <w:sz w:val="16"/>
          <w:szCs w:val="16"/>
        </w:rPr>
        <w:t>、</w:t>
      </w:r>
      <w:r w:rsidRPr="000D4F2E">
        <w:rPr>
          <w:rFonts w:ascii="宋体" w:hAnsi="宋体" w:hint="eastAsia"/>
          <w:bCs/>
          <w:sz w:val="16"/>
          <w:szCs w:val="16"/>
        </w:rPr>
        <w:t>Hashtable&amp;HashMap</w:t>
      </w:r>
      <w:r w:rsidRPr="000D4F2E">
        <w:rPr>
          <w:rFonts w:ascii="宋体" w:hAnsi="宋体" w:hint="eastAsia"/>
          <w:bCs/>
          <w:sz w:val="16"/>
          <w:szCs w:val="16"/>
        </w:rPr>
        <w:t>，要记住线程安全的问题，</w:t>
      </w:r>
      <w:r w:rsidRPr="000D4F2E">
        <w:rPr>
          <w:rFonts w:ascii="宋体" w:hAnsi="宋体" w:hint="eastAsia"/>
          <w:bCs/>
          <w:sz w:val="16"/>
          <w:szCs w:val="16"/>
        </w:rPr>
        <w:t>记住</w:t>
      </w:r>
      <w:r w:rsidRPr="000D4F2E">
        <w:rPr>
          <w:rFonts w:ascii="宋体" w:hAnsi="宋体" w:hint="eastAsia"/>
          <w:bCs/>
          <w:sz w:val="16"/>
          <w:szCs w:val="16"/>
        </w:rPr>
        <w:t>Vector</w:t>
      </w:r>
      <w:r w:rsidRPr="000D4F2E">
        <w:rPr>
          <w:rFonts w:ascii="宋体" w:hAnsi="宋体" w:hint="eastAsia"/>
          <w:bCs/>
          <w:sz w:val="16"/>
          <w:szCs w:val="16"/>
        </w:rPr>
        <w:t>与</w:t>
      </w:r>
      <w:r w:rsidRPr="000D4F2E">
        <w:rPr>
          <w:rFonts w:ascii="宋体" w:hAnsi="宋体" w:hint="eastAsia"/>
          <w:bCs/>
          <w:sz w:val="16"/>
          <w:szCs w:val="16"/>
        </w:rPr>
        <w:t>Hashtable</w:t>
      </w:r>
      <w:r w:rsidRPr="000D4F2E">
        <w:rPr>
          <w:rFonts w:ascii="宋体" w:hAnsi="宋体" w:hint="eastAsia"/>
          <w:bCs/>
          <w:sz w:val="16"/>
          <w:szCs w:val="16"/>
        </w:rPr>
        <w:t>是旧的，是</w:t>
      </w:r>
      <w:r w:rsidRPr="000D4F2E">
        <w:rPr>
          <w:rFonts w:ascii="宋体" w:hAnsi="宋体" w:hint="eastAsia"/>
          <w:bCs/>
          <w:sz w:val="16"/>
          <w:szCs w:val="16"/>
        </w:rPr>
        <w:t>java</w:t>
      </w:r>
      <w:r w:rsidRPr="000D4F2E">
        <w:rPr>
          <w:rFonts w:ascii="宋体" w:hAnsi="宋体" w:hint="eastAsia"/>
          <w:bCs/>
          <w:sz w:val="16"/>
          <w:szCs w:val="16"/>
        </w:rPr>
        <w:t>一诞生就提供了的，它们是线程安全的，</w:t>
      </w:r>
      <w:r w:rsidRPr="000D4F2E">
        <w:rPr>
          <w:rFonts w:ascii="宋体" w:hAnsi="宋体" w:hint="eastAsia"/>
          <w:bCs/>
          <w:sz w:val="16"/>
          <w:szCs w:val="16"/>
        </w:rPr>
        <w:t>ArrayList</w:t>
      </w:r>
      <w:r w:rsidRPr="000D4F2E">
        <w:rPr>
          <w:rFonts w:ascii="宋体" w:hAnsi="宋体" w:hint="eastAsia"/>
          <w:bCs/>
          <w:sz w:val="16"/>
          <w:szCs w:val="16"/>
        </w:rPr>
        <w:t>与</w:t>
      </w:r>
      <w:r w:rsidRPr="000D4F2E">
        <w:rPr>
          <w:rFonts w:ascii="宋体" w:hAnsi="宋体" w:hint="eastAsia"/>
          <w:bCs/>
          <w:sz w:val="16"/>
          <w:szCs w:val="16"/>
        </w:rPr>
        <w:t>HashMap</w:t>
      </w:r>
      <w:r w:rsidRPr="000D4F2E">
        <w:rPr>
          <w:rFonts w:ascii="宋体" w:hAnsi="宋体" w:hint="eastAsia"/>
          <w:bCs/>
          <w:sz w:val="16"/>
          <w:szCs w:val="16"/>
        </w:rPr>
        <w:t>是</w:t>
      </w:r>
      <w:r w:rsidRPr="000D4F2E">
        <w:rPr>
          <w:rFonts w:ascii="宋体" w:hAnsi="宋体" w:hint="eastAsia"/>
          <w:bCs/>
          <w:sz w:val="16"/>
          <w:szCs w:val="16"/>
        </w:rPr>
        <w:t>java2</w:t>
      </w:r>
      <w:r w:rsidRPr="000D4F2E">
        <w:rPr>
          <w:rFonts w:ascii="宋体" w:hAnsi="宋体" w:hint="eastAsia"/>
          <w:bCs/>
          <w:sz w:val="16"/>
          <w:szCs w:val="16"/>
        </w:rPr>
        <w:t>时才提供的，它们是线程不安全的。</w:t>
      </w:r>
      <w:r w:rsidRPr="000D4F2E">
        <w:rPr>
          <w:rFonts w:ascii="宋体" w:hAnsi="宋体" w:hint="eastAsia"/>
          <w:bCs/>
          <w:sz w:val="16"/>
          <w:szCs w:val="16"/>
        </w:rPr>
        <w:br/>
      </w:r>
      <w:r w:rsidRPr="000D4F2E">
        <w:rPr>
          <w:rFonts w:ascii="宋体" w:hAnsi="宋体" w:hint="eastAsia"/>
          <w:bCs/>
          <w:color w:val="FF0000"/>
          <w:sz w:val="16"/>
          <w:szCs w:val="16"/>
        </w:rPr>
        <w:t>2</w:t>
      </w:r>
      <w:r w:rsidRPr="000D4F2E">
        <w:rPr>
          <w:rFonts w:ascii="宋体" w:hAnsi="宋体" w:hint="eastAsia"/>
          <w:bCs/>
          <w:color w:val="FF0000"/>
          <w:sz w:val="16"/>
          <w:szCs w:val="16"/>
        </w:rPr>
        <w:t>、数据增长：</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FF0000"/>
          <w:sz w:val="16"/>
          <w:szCs w:val="16"/>
        </w:rPr>
        <w:tab/>
      </w:r>
      <w:r w:rsidRPr="000D4F2E">
        <w:rPr>
          <w:rFonts w:ascii="宋体" w:hAnsi="宋体" w:hint="eastAsia"/>
          <w:bCs/>
          <w:color w:val="FF0000"/>
          <w:sz w:val="16"/>
          <w:szCs w:val="16"/>
        </w:rPr>
        <w:t>ArrayList</w:t>
      </w:r>
      <w:r w:rsidRPr="000D4F2E">
        <w:rPr>
          <w:rFonts w:ascii="宋体" w:hAnsi="宋体" w:hint="eastAsia"/>
          <w:bCs/>
          <w:color w:val="FF0000"/>
          <w:sz w:val="16"/>
          <w:szCs w:val="16"/>
        </w:rPr>
        <w:t>与</w:t>
      </w:r>
      <w:r w:rsidRPr="000D4F2E">
        <w:rPr>
          <w:rFonts w:ascii="宋体" w:hAnsi="宋体" w:hint="eastAsia"/>
          <w:bCs/>
          <w:color w:val="FF0000"/>
          <w:sz w:val="16"/>
          <w:szCs w:val="16"/>
        </w:rPr>
        <w:t>Vector</w:t>
      </w:r>
      <w:r w:rsidRPr="000D4F2E">
        <w:rPr>
          <w:rFonts w:ascii="宋体" w:hAnsi="宋体" w:hint="eastAsia"/>
          <w:bCs/>
          <w:color w:val="FF0000"/>
          <w:sz w:val="16"/>
          <w:szCs w:val="16"/>
        </w:rPr>
        <w:t>都有一个初始的容量大小，当存储进它们里面的元素的个数超过了容量时，就需要增加</w:t>
      </w:r>
      <w:r w:rsidRPr="000D4F2E">
        <w:rPr>
          <w:rFonts w:ascii="宋体" w:hAnsi="宋体" w:hint="eastAsia"/>
          <w:bCs/>
          <w:color w:val="FF0000"/>
          <w:sz w:val="16"/>
          <w:szCs w:val="16"/>
        </w:rPr>
        <w:t>ArrayList</w:t>
      </w:r>
      <w:r w:rsidRPr="000D4F2E">
        <w:rPr>
          <w:rFonts w:ascii="宋体" w:hAnsi="宋体" w:hint="eastAsia"/>
          <w:bCs/>
          <w:color w:val="FF0000"/>
          <w:sz w:val="16"/>
          <w:szCs w:val="16"/>
        </w:rPr>
        <w:t>与</w:t>
      </w:r>
      <w:r w:rsidRPr="000D4F2E">
        <w:rPr>
          <w:rFonts w:ascii="宋体" w:hAnsi="宋体" w:hint="eastAsia"/>
          <w:bCs/>
          <w:color w:val="FF0000"/>
          <w:sz w:val="16"/>
          <w:szCs w:val="16"/>
        </w:rPr>
        <w:t>Vector</w:t>
      </w:r>
      <w:r w:rsidRPr="000D4F2E">
        <w:rPr>
          <w:rFonts w:ascii="宋体" w:hAnsi="宋体" w:hint="eastAsia"/>
          <w:bCs/>
          <w:color w:val="FF0000"/>
          <w:sz w:val="16"/>
          <w:szCs w:val="16"/>
        </w:rPr>
        <w:t>的存储空间，</w:t>
      </w:r>
      <w:r w:rsidRPr="000D4F2E">
        <w:rPr>
          <w:rFonts w:ascii="宋体" w:hAnsi="宋体" w:hint="eastAsia"/>
          <w:bCs/>
          <w:color w:val="000000"/>
          <w:sz w:val="16"/>
          <w:szCs w:val="16"/>
        </w:rPr>
        <w:t>每次要增加存储空间时，不是只</w:t>
      </w:r>
      <w:r w:rsidRPr="000D4F2E">
        <w:rPr>
          <w:rFonts w:ascii="宋体" w:hAnsi="宋体" w:hint="eastAsia"/>
          <w:bCs/>
          <w:sz w:val="16"/>
          <w:szCs w:val="16"/>
        </w:rPr>
        <w:t>增加一个存储单元，而是增加多个存储单元，每次增加的存储单元的个数在内存空间利用与程序效率之间要取得一定的平衡。</w:t>
      </w:r>
      <w:r w:rsidRPr="000D4F2E">
        <w:rPr>
          <w:rFonts w:ascii="宋体" w:hAnsi="宋体" w:hint="eastAsia"/>
          <w:bCs/>
          <w:color w:val="FF0000"/>
          <w:sz w:val="16"/>
          <w:szCs w:val="16"/>
        </w:rPr>
        <w:t>Vector</w:t>
      </w:r>
      <w:r w:rsidRPr="000D4F2E">
        <w:rPr>
          <w:rFonts w:ascii="宋体" w:hAnsi="宋体" w:hint="eastAsia"/>
          <w:bCs/>
          <w:color w:val="FF0000"/>
          <w:sz w:val="16"/>
          <w:szCs w:val="16"/>
        </w:rPr>
        <w:t>默认增长为原来两倍，而</w:t>
      </w:r>
      <w:r w:rsidRPr="000D4F2E">
        <w:rPr>
          <w:rFonts w:ascii="宋体" w:hAnsi="宋体" w:hint="eastAsia"/>
          <w:bCs/>
          <w:color w:val="FF0000"/>
          <w:sz w:val="16"/>
          <w:szCs w:val="16"/>
        </w:rPr>
        <w:t>ArrayList</w:t>
      </w:r>
      <w:r w:rsidRPr="000D4F2E">
        <w:rPr>
          <w:rFonts w:ascii="宋体" w:hAnsi="宋体" w:hint="eastAsia"/>
          <w:bCs/>
          <w:color w:val="FF0000"/>
          <w:sz w:val="16"/>
          <w:szCs w:val="16"/>
        </w:rPr>
        <w:t>的增长为原来的</w:t>
      </w:r>
      <w:r w:rsidRPr="000D4F2E">
        <w:rPr>
          <w:rFonts w:ascii="宋体" w:hAnsi="宋体" w:hint="eastAsia"/>
          <w:bCs/>
          <w:color w:val="FF0000"/>
          <w:sz w:val="16"/>
          <w:szCs w:val="16"/>
        </w:rPr>
        <w:t>1.5</w:t>
      </w:r>
      <w:r w:rsidRPr="000D4F2E">
        <w:rPr>
          <w:rFonts w:ascii="宋体" w:hAnsi="宋体" w:hint="eastAsia"/>
          <w:bCs/>
          <w:color w:val="FF0000"/>
          <w:sz w:val="16"/>
          <w:szCs w:val="16"/>
        </w:rPr>
        <w:t>倍。</w:t>
      </w:r>
      <w:r w:rsidRPr="000D4F2E">
        <w:rPr>
          <w:rFonts w:ascii="宋体" w:hAnsi="宋体" w:hint="eastAsia"/>
          <w:bCs/>
          <w:sz w:val="16"/>
          <w:szCs w:val="16"/>
        </w:rPr>
        <w:t>ArrayList</w:t>
      </w:r>
      <w:r w:rsidRPr="000D4F2E">
        <w:rPr>
          <w:rFonts w:ascii="宋体" w:hAnsi="宋体" w:hint="eastAsia"/>
          <w:bCs/>
          <w:sz w:val="16"/>
          <w:szCs w:val="16"/>
        </w:rPr>
        <w:t>与</w:t>
      </w:r>
      <w:r w:rsidRPr="000D4F2E">
        <w:rPr>
          <w:rFonts w:ascii="宋体" w:hAnsi="宋体" w:hint="eastAsia"/>
          <w:bCs/>
          <w:sz w:val="16"/>
          <w:szCs w:val="16"/>
        </w:rPr>
        <w:t>Vector</w:t>
      </w:r>
      <w:r w:rsidRPr="000D4F2E">
        <w:rPr>
          <w:rFonts w:ascii="宋体" w:hAnsi="宋体" w:hint="eastAsia"/>
          <w:bCs/>
          <w:sz w:val="16"/>
          <w:szCs w:val="16"/>
        </w:rPr>
        <w:t>都可以设置初始的空间大小，</w:t>
      </w:r>
      <w:r w:rsidRPr="000D4F2E">
        <w:rPr>
          <w:rFonts w:ascii="宋体" w:hAnsi="宋体" w:hint="eastAsia"/>
          <w:bCs/>
          <w:sz w:val="16"/>
          <w:szCs w:val="16"/>
        </w:rPr>
        <w:t>Vector</w:t>
      </w:r>
      <w:r w:rsidRPr="000D4F2E">
        <w:rPr>
          <w:rFonts w:ascii="宋体" w:hAnsi="宋体" w:hint="eastAsia"/>
          <w:bCs/>
          <w:sz w:val="16"/>
          <w:szCs w:val="16"/>
        </w:rPr>
        <w:t>还可以设置增长的空间大小，而</w:t>
      </w:r>
      <w:r w:rsidRPr="000D4F2E">
        <w:rPr>
          <w:rFonts w:ascii="宋体" w:hAnsi="宋体" w:hint="eastAsia"/>
          <w:bCs/>
          <w:sz w:val="16"/>
          <w:szCs w:val="16"/>
        </w:rPr>
        <w:t>ArrayList</w:t>
      </w:r>
      <w:r w:rsidRPr="000D4F2E">
        <w:rPr>
          <w:rFonts w:ascii="宋体" w:hAnsi="宋体" w:hint="eastAsia"/>
          <w:bCs/>
          <w:sz w:val="16"/>
          <w:szCs w:val="16"/>
        </w:rPr>
        <w:t>没有提供设置增长空间的方法。</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heap</w:t>
      </w:r>
      <w:r w:rsidRPr="000D4F2E">
        <w:rPr>
          <w:rFonts w:ascii="宋体" w:hAnsi="宋体" w:hint="eastAsia"/>
          <w:b/>
          <w:bCs/>
          <w:sz w:val="16"/>
          <w:szCs w:val="16"/>
          <w:lang w:val="fr-FR"/>
        </w:rPr>
        <w:t>和</w:t>
      </w:r>
      <w:r w:rsidRPr="000D4F2E">
        <w:rPr>
          <w:rFonts w:ascii="宋体" w:hAnsi="宋体" w:hint="eastAsia"/>
          <w:b/>
          <w:bCs/>
          <w:sz w:val="16"/>
          <w:szCs w:val="16"/>
          <w:lang w:val="fr-FR"/>
        </w:rPr>
        <w:t>stack</w:t>
      </w:r>
      <w:r w:rsidRPr="000D4F2E">
        <w:rPr>
          <w:rFonts w:ascii="宋体" w:hAnsi="宋体" w:hint="eastAsia"/>
          <w:b/>
          <w:bCs/>
          <w:sz w:val="16"/>
          <w:szCs w:val="16"/>
          <w:lang w:val="fr-FR"/>
        </w:rPr>
        <w:t>有什么区别。</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lastRenderedPageBreak/>
        <w:t>Java</w:t>
      </w:r>
      <w:r w:rsidRPr="000D4F2E">
        <w:rPr>
          <w:rFonts w:ascii="宋体" w:hAnsi="宋体" w:hint="eastAsia"/>
          <w:bCs/>
          <w:sz w:val="16"/>
          <w:szCs w:val="16"/>
        </w:rPr>
        <w:t>的内存分为两类，</w:t>
      </w:r>
      <w:r w:rsidRPr="000D4F2E">
        <w:rPr>
          <w:rFonts w:ascii="宋体" w:hAnsi="宋体" w:hint="eastAsia"/>
          <w:bCs/>
          <w:color w:val="FF0000"/>
          <w:sz w:val="16"/>
          <w:szCs w:val="16"/>
        </w:rPr>
        <w:t>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rsidR="00000000" w:rsidRPr="000D4F2E" w:rsidRDefault="00FC10D3" w:rsidP="000D4F2E">
      <w:pPr>
        <w:ind w:leftChars="170" w:left="537" w:hanging="180"/>
        <w:contextualSpacing/>
        <w:rPr>
          <w:rFonts w:hint="eastAsia"/>
          <w:sz w:val="16"/>
          <w:szCs w:val="16"/>
        </w:rPr>
      </w:pPr>
      <w:r w:rsidRPr="000D4F2E">
        <w:rPr>
          <w:rFonts w:hint="eastAsia"/>
          <w:color w:val="FF0000"/>
          <w:sz w:val="16"/>
          <w:szCs w:val="16"/>
        </w:rPr>
        <w:t>堆是与栈作用不同的内存，一般用于存放不放在当</w:t>
      </w:r>
      <w:r w:rsidRPr="000D4F2E">
        <w:rPr>
          <w:rFonts w:hint="eastAsia"/>
          <w:color w:val="FF0000"/>
          <w:sz w:val="16"/>
          <w:szCs w:val="16"/>
        </w:rPr>
        <w:t>前方法栈中的那些数据</w:t>
      </w:r>
      <w:r w:rsidRPr="000D4F2E">
        <w:rPr>
          <w:rFonts w:hint="eastAsia"/>
          <w:sz w:val="16"/>
          <w:szCs w:val="16"/>
        </w:rPr>
        <w:t>，例如，使用</w:t>
      </w:r>
    </w:p>
    <w:p w:rsidR="00000000" w:rsidRPr="000D4F2E" w:rsidRDefault="00FC10D3" w:rsidP="000D4F2E">
      <w:pPr>
        <w:ind w:leftChars="170" w:left="537" w:hanging="180"/>
        <w:contextualSpacing/>
        <w:rPr>
          <w:rFonts w:hint="eastAsia"/>
          <w:sz w:val="16"/>
          <w:szCs w:val="16"/>
        </w:rPr>
      </w:pPr>
      <w:r w:rsidRPr="000D4F2E">
        <w:rPr>
          <w:rFonts w:hint="eastAsia"/>
          <w:sz w:val="16"/>
          <w:szCs w:val="16"/>
        </w:rPr>
        <w:t>new</w:t>
      </w:r>
      <w:r w:rsidRPr="000D4F2E">
        <w:rPr>
          <w:rFonts w:hint="eastAsia"/>
          <w:sz w:val="16"/>
          <w:szCs w:val="16"/>
        </w:rPr>
        <w:t>创建的对象都放在堆里，所以，它不会随方法的结束而消失。方法中的局部变量使</w:t>
      </w:r>
    </w:p>
    <w:p w:rsidR="00000000" w:rsidRPr="000D4F2E" w:rsidRDefault="00FC10D3" w:rsidP="000D4F2E">
      <w:pPr>
        <w:ind w:leftChars="170" w:left="537" w:hanging="180"/>
        <w:contextualSpacing/>
        <w:rPr>
          <w:rFonts w:hint="eastAsia"/>
          <w:sz w:val="16"/>
          <w:szCs w:val="16"/>
        </w:rPr>
      </w:pPr>
      <w:r w:rsidRPr="000D4F2E">
        <w:rPr>
          <w:rFonts w:hint="eastAsia"/>
          <w:sz w:val="16"/>
          <w:szCs w:val="16"/>
        </w:rPr>
        <w:t>用</w:t>
      </w:r>
      <w:r w:rsidRPr="000D4F2E">
        <w:rPr>
          <w:rFonts w:hint="eastAsia"/>
          <w:sz w:val="16"/>
          <w:szCs w:val="16"/>
        </w:rPr>
        <w:t>final</w:t>
      </w:r>
      <w:r w:rsidRPr="000D4F2E">
        <w:rPr>
          <w:rFonts w:hint="eastAsia"/>
          <w:sz w:val="16"/>
          <w:szCs w:val="16"/>
        </w:rPr>
        <w:t>修饰后，放在堆中，而不是栈中。</w:t>
      </w:r>
    </w:p>
    <w:p w:rsidR="00000000" w:rsidRPr="000D4F2E" w:rsidRDefault="00FC10D3" w:rsidP="000D4F2E">
      <w:pPr>
        <w:ind w:leftChars="170" w:left="537" w:hanging="180"/>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rPr>
        <w:t>J</w:t>
      </w:r>
      <w:r w:rsidRPr="000D4F2E">
        <w:rPr>
          <w:rFonts w:ascii="宋体" w:hAnsi="宋体" w:hint="eastAsia"/>
          <w:b/>
          <w:bCs/>
          <w:sz w:val="16"/>
          <w:szCs w:val="16"/>
          <w:lang w:val="pt-PT"/>
        </w:rPr>
        <w:t xml:space="preserve">ava </w:t>
      </w:r>
      <w:r w:rsidRPr="000D4F2E">
        <w:rPr>
          <w:rFonts w:ascii="宋体" w:hAnsi="宋体" w:hint="eastAsia"/>
          <w:b/>
          <w:bCs/>
          <w:sz w:val="16"/>
          <w:szCs w:val="16"/>
          <w:lang w:val="pt-PT"/>
        </w:rPr>
        <w:t>类实现序列化的方法（二种）？如在</w:t>
      </w:r>
      <w:r w:rsidRPr="000D4F2E">
        <w:rPr>
          <w:rFonts w:ascii="宋体" w:hAnsi="宋体" w:hint="eastAsia"/>
          <w:b/>
          <w:bCs/>
          <w:sz w:val="16"/>
          <w:szCs w:val="16"/>
          <w:lang w:val="pt-PT"/>
        </w:rPr>
        <w:t>collection</w:t>
      </w:r>
      <w:r w:rsidRPr="000D4F2E">
        <w:rPr>
          <w:rFonts w:ascii="宋体" w:hAnsi="宋体" w:hint="eastAsia"/>
          <w:b/>
          <w:bCs/>
          <w:sz w:val="16"/>
          <w:szCs w:val="16"/>
          <w:lang w:val="pt-PT"/>
        </w:rPr>
        <w:t>框架中实现排序，要实现什么样的接口</w:t>
      </w:r>
      <w:r w:rsidRPr="000D4F2E">
        <w:rPr>
          <w:rFonts w:ascii="宋体" w:hAnsi="宋体" w:hint="eastAsia"/>
          <w:b/>
          <w:bCs/>
          <w:sz w:val="16"/>
          <w:szCs w:val="16"/>
          <w:lang w:val="pt-PT"/>
        </w:rPr>
        <w:t xml:space="preserve">  </w:t>
      </w:r>
    </w:p>
    <w:p w:rsidR="00000000" w:rsidRPr="000D4F2E" w:rsidRDefault="00FC10D3" w:rsidP="000D4F2E">
      <w:pPr>
        <w:contextualSpacing/>
        <w:jc w:val="left"/>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jc w:val="left"/>
        <w:rPr>
          <w:rStyle w:val="Strong"/>
          <w:rFonts w:ascii="宋体" w:hAnsi="宋体" w:hint="eastAsia"/>
          <w:b w:val="0"/>
          <w:kern w:val="0"/>
          <w:sz w:val="16"/>
          <w:szCs w:val="16"/>
        </w:rPr>
      </w:pPr>
      <w:r w:rsidRPr="000D4F2E">
        <w:rPr>
          <w:rStyle w:val="Strong"/>
          <w:rFonts w:ascii="宋体" w:hAnsi="宋体" w:hint="eastAsia"/>
          <w:b w:val="0"/>
          <w:kern w:val="0"/>
          <w:sz w:val="16"/>
          <w:szCs w:val="16"/>
        </w:rPr>
        <w:t xml:space="preserve"> </w:t>
      </w:r>
      <w:r w:rsidRPr="000D4F2E">
        <w:rPr>
          <w:rStyle w:val="Strong"/>
          <w:rFonts w:ascii="宋体" w:hAnsi="宋体" w:hint="eastAsia"/>
          <w:b w:val="0"/>
          <w:color w:val="FF0000"/>
          <w:kern w:val="0"/>
          <w:sz w:val="16"/>
          <w:szCs w:val="16"/>
        </w:rPr>
        <w:t xml:space="preserve"> </w:t>
      </w:r>
      <w:r w:rsidRPr="000D4F2E">
        <w:rPr>
          <w:rStyle w:val="Strong"/>
          <w:rFonts w:ascii="宋体" w:hAnsi="宋体" w:hint="eastAsia"/>
          <w:b w:val="0"/>
          <w:kern w:val="0"/>
          <w:sz w:val="16"/>
          <w:szCs w:val="16"/>
        </w:rPr>
        <w:t>java.io.Serializable</w:t>
      </w:r>
      <w:r w:rsidRPr="000D4F2E">
        <w:rPr>
          <w:rStyle w:val="Strong"/>
          <w:rFonts w:ascii="宋体" w:hAnsi="宋体" w:hint="eastAsia"/>
          <w:b w:val="0"/>
          <w:kern w:val="0"/>
          <w:sz w:val="16"/>
          <w:szCs w:val="16"/>
        </w:rPr>
        <w:t>接口或实现</w:t>
      </w:r>
      <w:r w:rsidRPr="000D4F2E">
        <w:rPr>
          <w:sz w:val="16"/>
          <w:szCs w:val="16"/>
        </w:rPr>
        <w:t>Externalizable</w:t>
      </w:r>
      <w:r w:rsidRPr="000D4F2E">
        <w:rPr>
          <w:rStyle w:val="Strong"/>
          <w:rFonts w:ascii="宋体" w:hAnsi="宋体" w:hint="eastAsia"/>
          <w:b w:val="0"/>
          <w:kern w:val="0"/>
          <w:sz w:val="16"/>
          <w:szCs w:val="16"/>
        </w:rPr>
        <w:t xml:space="preserve"> </w:t>
      </w:r>
      <w:r w:rsidRPr="000D4F2E">
        <w:rPr>
          <w:rStyle w:val="Strong"/>
          <w:rFonts w:ascii="宋体" w:hAnsi="宋体" w:hint="eastAsia"/>
          <w:b w:val="0"/>
          <w:kern w:val="0"/>
          <w:sz w:val="16"/>
          <w:szCs w:val="16"/>
        </w:rPr>
        <w:t>接口。</w:t>
      </w:r>
      <w:r w:rsidRPr="000D4F2E">
        <w:rPr>
          <w:rStyle w:val="Strong"/>
          <w:rFonts w:ascii="宋体" w:hAnsi="宋体" w:hint="eastAsia"/>
          <w:b w:val="0"/>
          <w:color w:val="FF0000"/>
          <w:kern w:val="0"/>
          <w:sz w:val="16"/>
          <w:szCs w:val="16"/>
        </w:rPr>
        <w:t xml:space="preserve"> </w:t>
      </w:r>
    </w:p>
    <w:p w:rsidR="00000000" w:rsidRPr="000D4F2E" w:rsidRDefault="00FC10D3" w:rsidP="000D4F2E">
      <w:pPr>
        <w:contextualSpacing/>
        <w:jc w:val="left"/>
        <w:rPr>
          <w:rStyle w:val="Strong"/>
          <w:rFonts w:ascii="宋体" w:hAnsi="宋体" w:hint="eastAsia"/>
          <w:b w:val="0"/>
          <w:kern w:val="0"/>
          <w:sz w:val="16"/>
          <w:szCs w:val="16"/>
        </w:rPr>
      </w:pPr>
      <w:r w:rsidRPr="000D4F2E">
        <w:rPr>
          <w:rStyle w:val="Strong"/>
          <w:rFonts w:ascii="宋体" w:hAnsi="宋体" w:hint="eastAsia"/>
          <w:b w:val="0"/>
          <w:kern w:val="0"/>
          <w:sz w:val="16"/>
          <w:szCs w:val="16"/>
        </w:rPr>
        <w:t xml:space="preserve">  Collection</w:t>
      </w:r>
      <w:r w:rsidRPr="000D4F2E">
        <w:rPr>
          <w:rStyle w:val="Strong"/>
          <w:rFonts w:ascii="宋体" w:hAnsi="宋体" w:hint="eastAsia"/>
          <w:b w:val="0"/>
          <w:kern w:val="0"/>
          <w:sz w:val="16"/>
          <w:szCs w:val="16"/>
        </w:rPr>
        <w:t>框架中实现比较要实现</w:t>
      </w:r>
      <w:r w:rsidRPr="000D4F2E">
        <w:rPr>
          <w:rStyle w:val="Strong"/>
          <w:rFonts w:ascii="宋体" w:hAnsi="宋体" w:hint="eastAsia"/>
          <w:b w:val="0"/>
          <w:kern w:val="0"/>
          <w:sz w:val="16"/>
          <w:szCs w:val="16"/>
        </w:rPr>
        <w:t xml:space="preserve">Comparable </w:t>
      </w:r>
      <w:r w:rsidRPr="000D4F2E">
        <w:rPr>
          <w:rStyle w:val="Strong"/>
          <w:rFonts w:ascii="宋体" w:hAnsi="宋体" w:hint="eastAsia"/>
          <w:b w:val="0"/>
          <w:kern w:val="0"/>
          <w:sz w:val="16"/>
          <w:szCs w:val="16"/>
        </w:rPr>
        <w:t>接口或</w:t>
      </w:r>
      <w:r w:rsidRPr="000D4F2E">
        <w:rPr>
          <w:rStyle w:val="Strong"/>
          <w:rFonts w:ascii="宋体" w:hAnsi="宋体" w:hint="eastAsia"/>
          <w:b w:val="0"/>
          <w:kern w:val="0"/>
          <w:sz w:val="16"/>
          <w:szCs w:val="16"/>
        </w:rPr>
        <w:t xml:space="preserve"> Comparator </w:t>
      </w:r>
      <w:r w:rsidRPr="000D4F2E">
        <w:rPr>
          <w:rStyle w:val="Strong"/>
          <w:rFonts w:ascii="宋体" w:hAnsi="宋体" w:hint="eastAsia"/>
          <w:b w:val="0"/>
          <w:kern w:val="0"/>
          <w:sz w:val="16"/>
          <w:szCs w:val="16"/>
        </w:rPr>
        <w:t>接口，并实现比较方法</w:t>
      </w:r>
      <w:r w:rsidRPr="000D4F2E">
        <w:rPr>
          <w:rStyle w:val="Strong"/>
          <w:rFonts w:ascii="宋体" w:hAnsi="宋体" w:hint="eastAsia"/>
          <w:b w:val="0"/>
          <w:kern w:val="0"/>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JAVA</w:t>
      </w:r>
      <w:r w:rsidRPr="000D4F2E">
        <w:rPr>
          <w:rFonts w:ascii="宋体" w:hAnsi="宋体" w:hint="eastAsia"/>
          <w:b/>
          <w:bCs/>
          <w:sz w:val="16"/>
          <w:szCs w:val="16"/>
          <w:lang w:val="pt-PT"/>
        </w:rPr>
        <w:t>实现向数</w:t>
      </w:r>
      <w:r w:rsidRPr="000D4F2E">
        <w:rPr>
          <w:rFonts w:ascii="宋体" w:hAnsi="宋体" w:hint="eastAsia"/>
          <w:b/>
          <w:bCs/>
          <w:sz w:val="16"/>
          <w:szCs w:val="16"/>
          <w:lang w:val="pt-PT"/>
        </w:rPr>
        <w:t>据库添加一列。</w:t>
      </w:r>
    </w:p>
    <w:p w:rsidR="00000000" w:rsidRPr="000D4F2E" w:rsidRDefault="00FC10D3" w:rsidP="000D4F2E">
      <w:pPr>
        <w:tabs>
          <w:tab w:val="left" w:pos="5325"/>
        </w:tabs>
        <w:contextualSpacing/>
        <w:rPr>
          <w:rFonts w:ascii="宋体" w:hAnsi="宋体" w:hint="eastAsia"/>
          <w:sz w:val="16"/>
          <w:szCs w:val="16"/>
          <w:lang w:val="pt-PT"/>
        </w:rPr>
      </w:pPr>
      <w:r w:rsidRPr="000D4F2E">
        <w:rPr>
          <w:rFonts w:ascii="宋体" w:hAnsi="宋体" w:hint="eastAsia"/>
          <w:sz w:val="16"/>
          <w:szCs w:val="16"/>
        </w:rPr>
        <w:t>【参考答案】</w:t>
      </w:r>
      <w:r w:rsidRPr="000D4F2E">
        <w:rPr>
          <w:rFonts w:ascii="宋体" w:hAnsi="宋体" w:hint="eastAsia"/>
          <w:sz w:val="16"/>
          <w:szCs w:val="16"/>
          <w:lang w:val="pt-PT"/>
        </w:rPr>
        <w:t xml:space="preserve"> </w:t>
      </w:r>
    </w:p>
    <w:p w:rsidR="00000000" w:rsidRPr="000D4F2E" w:rsidRDefault="00FC10D3" w:rsidP="000D4F2E">
      <w:pPr>
        <w:tabs>
          <w:tab w:val="left" w:pos="5325"/>
        </w:tabs>
        <w:contextualSpacing/>
        <w:rPr>
          <w:rFonts w:ascii="宋体" w:hAnsi="宋体"/>
          <w:sz w:val="16"/>
          <w:szCs w:val="16"/>
          <w:lang w:val="pt-PT"/>
        </w:rPr>
      </w:pPr>
      <w:r w:rsidRPr="000D4F2E">
        <w:rPr>
          <w:rFonts w:ascii="宋体" w:hAnsi="宋体"/>
          <w:sz w:val="16"/>
          <w:szCs w:val="16"/>
          <w:lang w:val="pt-PT"/>
        </w:rPr>
        <w:t>Connection con = null;</w:t>
      </w:r>
    </w:p>
    <w:p w:rsidR="00000000" w:rsidRPr="000D4F2E" w:rsidRDefault="00FC10D3" w:rsidP="000D4F2E">
      <w:pPr>
        <w:tabs>
          <w:tab w:val="left" w:pos="5325"/>
        </w:tabs>
        <w:contextualSpacing/>
        <w:rPr>
          <w:rFonts w:ascii="宋体" w:hAnsi="宋体"/>
          <w:sz w:val="16"/>
          <w:szCs w:val="16"/>
          <w:lang w:val="pt-PT"/>
        </w:rPr>
      </w:pPr>
      <w:r w:rsidRPr="000D4F2E">
        <w:rPr>
          <w:rFonts w:ascii="宋体" w:hAnsi="宋体"/>
          <w:sz w:val="16"/>
          <w:szCs w:val="16"/>
          <w:lang w:val="pt-PT"/>
        </w:rPr>
        <w:t>ResultSet rs = null;</w:t>
      </w:r>
    </w:p>
    <w:p w:rsidR="00000000" w:rsidRPr="000D4F2E" w:rsidRDefault="00FC10D3" w:rsidP="000D4F2E">
      <w:pPr>
        <w:tabs>
          <w:tab w:val="left" w:pos="5325"/>
        </w:tabs>
        <w:contextualSpacing/>
        <w:rPr>
          <w:rFonts w:ascii="宋体" w:hAnsi="宋体"/>
          <w:sz w:val="16"/>
          <w:szCs w:val="16"/>
          <w:lang w:val="pt-PT"/>
        </w:rPr>
      </w:pPr>
      <w:r w:rsidRPr="000D4F2E">
        <w:rPr>
          <w:rFonts w:ascii="宋体" w:hAnsi="宋体"/>
          <w:sz w:val="16"/>
          <w:szCs w:val="16"/>
          <w:lang w:val="pt-PT"/>
        </w:rPr>
        <w:t>Class.forName("com.microsoft.jdbc.sqlserver.SQLServerDriver");</w:t>
      </w:r>
    </w:p>
    <w:p w:rsidR="00000000" w:rsidRPr="000D4F2E" w:rsidRDefault="00FC10D3" w:rsidP="000D4F2E">
      <w:pPr>
        <w:tabs>
          <w:tab w:val="left" w:pos="5325"/>
        </w:tabs>
        <w:contextualSpacing/>
        <w:rPr>
          <w:rFonts w:ascii="宋体" w:hAnsi="宋体"/>
          <w:sz w:val="16"/>
          <w:szCs w:val="16"/>
          <w:lang w:val="pt-PT"/>
        </w:rPr>
      </w:pPr>
      <w:r w:rsidRPr="000D4F2E">
        <w:rPr>
          <w:rFonts w:ascii="宋体" w:hAnsi="宋体"/>
          <w:sz w:val="16"/>
          <w:szCs w:val="16"/>
          <w:lang w:val="pt-PT"/>
        </w:rPr>
        <w:t xml:space="preserve">   String url="jdbc:microsoft:sqlserver://localhost:1433;DatabaseName=db_name";</w:t>
      </w:r>
    </w:p>
    <w:p w:rsidR="00000000" w:rsidRPr="000D4F2E" w:rsidRDefault="00FC10D3" w:rsidP="000D4F2E">
      <w:pPr>
        <w:tabs>
          <w:tab w:val="left" w:pos="5325"/>
        </w:tabs>
        <w:contextualSpacing/>
        <w:rPr>
          <w:rFonts w:ascii="宋体" w:hAnsi="宋体"/>
          <w:sz w:val="16"/>
          <w:szCs w:val="16"/>
        </w:rPr>
      </w:pPr>
      <w:r w:rsidRPr="000D4F2E">
        <w:rPr>
          <w:rFonts w:ascii="宋体" w:hAnsi="宋体"/>
          <w:sz w:val="16"/>
          <w:szCs w:val="16"/>
          <w:lang w:val="pt-PT"/>
        </w:rPr>
        <w:t xml:space="preserve">   </w:t>
      </w:r>
      <w:r w:rsidRPr="000D4F2E">
        <w:rPr>
          <w:rFonts w:ascii="宋体" w:hAnsi="宋体"/>
          <w:sz w:val="16"/>
          <w:szCs w:val="16"/>
        </w:rPr>
        <w:t>Connection con = DriverManager.getConnection(url,"</w:t>
      </w:r>
      <w:r w:rsidRPr="000D4F2E">
        <w:rPr>
          <w:rFonts w:ascii="宋体" w:hAnsi="宋体"/>
          <w:sz w:val="16"/>
          <w:szCs w:val="16"/>
        </w:rPr>
        <w:t>","");</w:t>
      </w:r>
    </w:p>
    <w:p w:rsidR="00000000" w:rsidRPr="000D4F2E" w:rsidRDefault="00FC10D3" w:rsidP="000D4F2E">
      <w:pPr>
        <w:tabs>
          <w:tab w:val="left" w:pos="5325"/>
        </w:tabs>
        <w:contextualSpacing/>
        <w:rPr>
          <w:rFonts w:ascii="宋体" w:hAnsi="宋体"/>
          <w:sz w:val="16"/>
          <w:szCs w:val="16"/>
        </w:rPr>
      </w:pPr>
      <w:r w:rsidRPr="000D4F2E">
        <w:rPr>
          <w:rFonts w:ascii="宋体" w:hAnsi="宋体"/>
          <w:sz w:val="16"/>
          <w:szCs w:val="16"/>
        </w:rPr>
        <w:t>StateManager  sm =con.createStateMent();</w:t>
      </w:r>
    </w:p>
    <w:p w:rsidR="00000000" w:rsidRPr="000D4F2E" w:rsidRDefault="00FC10D3" w:rsidP="000D4F2E">
      <w:pPr>
        <w:tabs>
          <w:tab w:val="left" w:pos="5325"/>
        </w:tabs>
        <w:contextualSpacing/>
        <w:rPr>
          <w:rFonts w:ascii="宋体" w:hAnsi="宋体"/>
          <w:sz w:val="16"/>
          <w:szCs w:val="16"/>
        </w:rPr>
      </w:pPr>
      <w:r w:rsidRPr="000D4F2E">
        <w:rPr>
          <w:rFonts w:ascii="宋体" w:hAnsi="宋体"/>
          <w:color w:val="0000FF"/>
          <w:sz w:val="16"/>
          <w:szCs w:val="16"/>
        </w:rPr>
        <w:t xml:space="preserve">String sql = " alter table </w:t>
      </w:r>
      <w:r w:rsidRPr="000D4F2E">
        <w:rPr>
          <w:rFonts w:ascii="宋体" w:hAnsi="宋体" w:hint="eastAsia"/>
          <w:color w:val="0000FF"/>
          <w:sz w:val="16"/>
          <w:szCs w:val="16"/>
        </w:rPr>
        <w:t xml:space="preserve">student </w:t>
      </w:r>
      <w:r w:rsidRPr="000D4F2E">
        <w:rPr>
          <w:rFonts w:ascii="宋体" w:hAnsi="宋体"/>
          <w:color w:val="0000FF"/>
          <w:sz w:val="16"/>
          <w:szCs w:val="16"/>
        </w:rPr>
        <w:t xml:space="preserve"> add </w:t>
      </w:r>
      <w:r w:rsidRPr="000D4F2E">
        <w:rPr>
          <w:rFonts w:ascii="宋体" w:hAnsi="宋体" w:hint="eastAsia"/>
          <w:color w:val="0000FF"/>
          <w:sz w:val="16"/>
          <w:szCs w:val="16"/>
        </w:rPr>
        <w:t xml:space="preserve"> age </w:t>
      </w:r>
      <w:r w:rsidRPr="000D4F2E">
        <w:rPr>
          <w:rFonts w:ascii="宋体" w:hAnsi="宋体"/>
          <w:color w:val="0000FF"/>
          <w:sz w:val="16"/>
          <w:szCs w:val="16"/>
        </w:rPr>
        <w:t xml:space="preserve"> int; "</w:t>
      </w:r>
      <w:r w:rsidRPr="000D4F2E">
        <w:rPr>
          <w:rFonts w:ascii="宋体" w:hAnsi="宋体"/>
          <w:sz w:val="16"/>
          <w:szCs w:val="16"/>
        </w:rPr>
        <w:t>;</w:t>
      </w:r>
    </w:p>
    <w:p w:rsidR="00000000" w:rsidRPr="000D4F2E" w:rsidRDefault="00FC10D3" w:rsidP="000D4F2E">
      <w:pPr>
        <w:tabs>
          <w:tab w:val="left" w:pos="5325"/>
        </w:tabs>
        <w:contextualSpacing/>
        <w:rPr>
          <w:rFonts w:ascii="宋体" w:hAnsi="宋体" w:hint="eastAsia"/>
          <w:sz w:val="16"/>
          <w:szCs w:val="16"/>
        </w:rPr>
      </w:pPr>
      <w:r w:rsidRPr="000D4F2E">
        <w:rPr>
          <w:rFonts w:ascii="宋体" w:hAnsi="宋体"/>
          <w:sz w:val="16"/>
          <w:szCs w:val="16"/>
        </w:rPr>
        <w:t>rs = sm.excute(sql);</w:t>
      </w:r>
      <w:r w:rsidRPr="000D4F2E">
        <w:rPr>
          <w:rFonts w:ascii="宋体" w:hAnsi="宋体" w:hint="eastAsia"/>
          <w:sz w:val="16"/>
          <w:szCs w:val="16"/>
        </w:rPr>
        <w:t xml:space="preserve"> </w:t>
      </w:r>
    </w:p>
    <w:p w:rsidR="00000000" w:rsidRPr="000D4F2E" w:rsidRDefault="00FC10D3" w:rsidP="000D4F2E">
      <w:pPr>
        <w:tabs>
          <w:tab w:val="left" w:pos="5325"/>
        </w:tabs>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什么是</w:t>
      </w:r>
      <w:r w:rsidRPr="000D4F2E">
        <w:rPr>
          <w:rFonts w:ascii="宋体" w:hAnsi="宋体" w:hint="eastAsia"/>
          <w:b/>
          <w:bCs/>
          <w:sz w:val="16"/>
          <w:szCs w:val="16"/>
        </w:rPr>
        <w:t>J</w:t>
      </w:r>
      <w:r w:rsidRPr="000D4F2E">
        <w:rPr>
          <w:rFonts w:ascii="宋体" w:hAnsi="宋体" w:hint="eastAsia"/>
          <w:b/>
          <w:bCs/>
          <w:sz w:val="16"/>
          <w:szCs w:val="16"/>
          <w:lang w:val="fr-FR"/>
        </w:rPr>
        <w:t>ava</w:t>
      </w:r>
      <w:r w:rsidRPr="000D4F2E">
        <w:rPr>
          <w:rFonts w:ascii="宋体" w:hAnsi="宋体" w:hint="eastAsia"/>
          <w:b/>
          <w:bCs/>
          <w:sz w:val="16"/>
          <w:szCs w:val="16"/>
          <w:lang w:val="fr-FR"/>
        </w:rPr>
        <w:t>序列化，如何实现</w:t>
      </w:r>
      <w:r w:rsidRPr="000D4F2E">
        <w:rPr>
          <w:rFonts w:ascii="宋体" w:hAnsi="宋体" w:hint="eastAsia"/>
          <w:b/>
          <w:bCs/>
          <w:sz w:val="16"/>
          <w:szCs w:val="16"/>
          <w:lang w:val="fr-FR"/>
        </w:rPr>
        <w:t>java</w:t>
      </w:r>
      <w:r w:rsidRPr="000D4F2E">
        <w:rPr>
          <w:rFonts w:ascii="宋体" w:hAnsi="宋体" w:hint="eastAsia"/>
          <w:b/>
          <w:bCs/>
          <w:sz w:val="16"/>
          <w:szCs w:val="16"/>
          <w:lang w:val="fr-FR"/>
        </w:rPr>
        <w:t>序列化？或者请解释</w:t>
      </w:r>
      <w:r w:rsidRPr="000D4F2E">
        <w:rPr>
          <w:rFonts w:ascii="宋体" w:hAnsi="宋体" w:hint="eastAsia"/>
          <w:b/>
          <w:bCs/>
          <w:sz w:val="16"/>
          <w:szCs w:val="16"/>
          <w:lang w:val="fr-FR"/>
        </w:rPr>
        <w:t>Serializable</w:t>
      </w:r>
      <w:r w:rsidRPr="000D4F2E">
        <w:rPr>
          <w:rFonts w:ascii="宋体" w:hAnsi="宋体" w:hint="eastAsia"/>
          <w:b/>
          <w:bCs/>
          <w:sz w:val="16"/>
          <w:szCs w:val="16"/>
          <w:lang w:val="fr-FR"/>
        </w:rPr>
        <w:t>接口的作用。</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【东软国际】</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r w:rsidRPr="000D4F2E">
        <w:rPr>
          <w:rFonts w:hint="eastAsia"/>
          <w:sz w:val="16"/>
          <w:szCs w:val="16"/>
        </w:rPr>
        <w:t xml:space="preserve"> </w:t>
      </w:r>
    </w:p>
    <w:p w:rsidR="00000000" w:rsidRPr="000D4F2E" w:rsidRDefault="00FC10D3" w:rsidP="000D4F2E">
      <w:pPr>
        <w:ind w:firstLine="420"/>
        <w:contextualSpacing/>
        <w:rPr>
          <w:rFonts w:ascii="宋体" w:hAnsi="宋体" w:cs="宋体" w:hint="eastAsia"/>
          <w:color w:val="FF0000"/>
          <w:sz w:val="16"/>
          <w:szCs w:val="16"/>
        </w:rPr>
      </w:pPr>
      <w:r w:rsidRPr="000D4F2E">
        <w:rPr>
          <w:color w:val="FF0000"/>
          <w:sz w:val="16"/>
          <w:szCs w:val="16"/>
        </w:rPr>
        <w:t>序列化就是一种用来处理对象流的机制，</w:t>
      </w:r>
      <w:r w:rsidRPr="000D4F2E">
        <w:rPr>
          <w:sz w:val="16"/>
          <w:szCs w:val="16"/>
        </w:rPr>
        <w:t>所谓</w:t>
      </w:r>
      <w:r w:rsidRPr="000D4F2E">
        <w:rPr>
          <w:color w:val="FF0000"/>
          <w:sz w:val="16"/>
          <w:szCs w:val="16"/>
        </w:rPr>
        <w:t>对象流也就是将对象的内容进行流化</w:t>
      </w:r>
      <w:r w:rsidRPr="000D4F2E">
        <w:rPr>
          <w:sz w:val="16"/>
          <w:szCs w:val="16"/>
        </w:rPr>
        <w:t>。可以对流化</w:t>
      </w:r>
      <w:r w:rsidRPr="000D4F2E">
        <w:rPr>
          <w:rFonts w:ascii="宋体" w:hAnsi="宋体" w:cs="宋体" w:hint="eastAsia"/>
          <w:sz w:val="16"/>
          <w:szCs w:val="16"/>
        </w:rPr>
        <w:t>后的对象进行读写操作，也可将流化后的对象传输于网络之间</w:t>
      </w:r>
      <w:r w:rsidRPr="000D4F2E">
        <w:rPr>
          <w:rFonts w:ascii="宋体" w:hAnsi="宋体" w:cs="宋体" w:hint="eastAsia"/>
          <w:sz w:val="16"/>
          <w:szCs w:val="16"/>
        </w:rPr>
        <w:t>。</w:t>
      </w:r>
      <w:r w:rsidRPr="000D4F2E">
        <w:rPr>
          <w:rFonts w:ascii="宋体" w:hAnsi="宋体" w:cs="宋体" w:hint="eastAsia"/>
          <w:color w:val="FF0000"/>
          <w:sz w:val="16"/>
          <w:szCs w:val="16"/>
        </w:rPr>
        <w:t>序列化是为了解决在对对象流进行读写操作时所引发的问题。</w:t>
      </w:r>
    </w:p>
    <w:p w:rsidR="00000000" w:rsidRPr="000D4F2E" w:rsidRDefault="00FC10D3" w:rsidP="000D4F2E">
      <w:pPr>
        <w:ind w:firstLine="420"/>
        <w:contextualSpacing/>
        <w:rPr>
          <w:rFonts w:hint="eastAsia"/>
          <w:sz w:val="16"/>
          <w:szCs w:val="16"/>
        </w:rPr>
      </w:pPr>
      <w:r w:rsidRPr="000D4F2E">
        <w:rPr>
          <w:rFonts w:ascii="宋体" w:hAnsi="宋体" w:cs="宋体" w:hint="eastAsia"/>
          <w:sz w:val="16"/>
          <w:szCs w:val="16"/>
        </w:rPr>
        <w:t>序列化的实现：将需要被序列化的类实现</w:t>
      </w:r>
      <w:r w:rsidRPr="000D4F2E">
        <w:rPr>
          <w:rFonts w:ascii="宋体" w:hAnsi="宋体" w:cs="宋体" w:hint="eastAsia"/>
          <w:sz w:val="16"/>
          <w:szCs w:val="16"/>
        </w:rPr>
        <w:t>Serializable</w:t>
      </w:r>
      <w:r w:rsidRPr="000D4F2E">
        <w:rPr>
          <w:rFonts w:ascii="宋体" w:hAnsi="宋体" w:cs="宋体" w:hint="eastAsia"/>
          <w:sz w:val="16"/>
          <w:szCs w:val="16"/>
        </w:rPr>
        <w:t>接口，该接口没有需要实现的方法，</w:t>
      </w:r>
      <w:r w:rsidRPr="000D4F2E">
        <w:rPr>
          <w:rFonts w:ascii="宋体" w:hAnsi="宋体" w:cs="宋体" w:hint="eastAsia"/>
          <w:sz w:val="16"/>
          <w:szCs w:val="16"/>
        </w:rPr>
        <w:t>implements Serializable</w:t>
      </w:r>
      <w:r w:rsidRPr="000D4F2E">
        <w:rPr>
          <w:rFonts w:ascii="宋体" w:hAnsi="宋体" w:cs="宋体" w:hint="eastAsia"/>
          <w:sz w:val="16"/>
          <w:szCs w:val="16"/>
        </w:rPr>
        <w:t>只是为了标注该对象是可被序列化的，然后使用一个输出流</w:t>
      </w:r>
      <w:r w:rsidRPr="000D4F2E">
        <w:rPr>
          <w:rFonts w:ascii="宋体" w:hAnsi="宋体" w:cs="宋体" w:hint="eastAsia"/>
          <w:sz w:val="16"/>
          <w:szCs w:val="16"/>
        </w:rPr>
        <w:t>(</w:t>
      </w:r>
      <w:r w:rsidRPr="000D4F2E">
        <w:rPr>
          <w:rFonts w:ascii="宋体" w:hAnsi="宋体" w:cs="宋体" w:hint="eastAsia"/>
          <w:sz w:val="16"/>
          <w:szCs w:val="16"/>
        </w:rPr>
        <w:t>如：</w:t>
      </w:r>
      <w:r w:rsidRPr="000D4F2E">
        <w:rPr>
          <w:rFonts w:ascii="宋体" w:hAnsi="宋体" w:cs="宋体" w:hint="eastAsia"/>
          <w:sz w:val="16"/>
          <w:szCs w:val="16"/>
        </w:rPr>
        <w:t>FileOutputStream)</w:t>
      </w:r>
      <w:r w:rsidRPr="000D4F2E">
        <w:rPr>
          <w:rFonts w:ascii="宋体" w:hAnsi="宋体" w:cs="宋体" w:hint="eastAsia"/>
          <w:sz w:val="16"/>
          <w:szCs w:val="16"/>
        </w:rPr>
        <w:t>来构造一个</w:t>
      </w:r>
      <w:r w:rsidRPr="000D4F2E">
        <w:rPr>
          <w:rFonts w:ascii="宋体" w:hAnsi="宋体" w:cs="宋体" w:hint="eastAsia"/>
          <w:sz w:val="16"/>
          <w:szCs w:val="16"/>
        </w:rPr>
        <w:t>ObjectOutputStream(</w:t>
      </w:r>
      <w:r w:rsidRPr="000D4F2E">
        <w:rPr>
          <w:rFonts w:ascii="宋体" w:hAnsi="宋体" w:cs="宋体" w:hint="eastAsia"/>
          <w:sz w:val="16"/>
          <w:szCs w:val="16"/>
        </w:rPr>
        <w:t>对象流</w:t>
      </w:r>
      <w:r w:rsidRPr="000D4F2E">
        <w:rPr>
          <w:rFonts w:ascii="宋体" w:hAnsi="宋体" w:cs="宋体" w:hint="eastAsia"/>
          <w:sz w:val="16"/>
          <w:szCs w:val="16"/>
        </w:rPr>
        <w:t>)</w:t>
      </w:r>
      <w:r w:rsidRPr="000D4F2E">
        <w:rPr>
          <w:rFonts w:ascii="宋体" w:hAnsi="宋体" w:cs="宋体" w:hint="eastAsia"/>
          <w:sz w:val="16"/>
          <w:szCs w:val="16"/>
        </w:rPr>
        <w:t>对象，使用</w:t>
      </w:r>
      <w:r w:rsidRPr="000D4F2E">
        <w:rPr>
          <w:rFonts w:ascii="宋体" w:hAnsi="宋体" w:cs="宋体" w:hint="eastAsia"/>
          <w:sz w:val="16"/>
          <w:szCs w:val="16"/>
        </w:rPr>
        <w:t>ObjectOutputStream</w:t>
      </w:r>
      <w:r w:rsidRPr="000D4F2E">
        <w:rPr>
          <w:rFonts w:ascii="宋体" w:hAnsi="宋体" w:cs="宋体" w:hint="eastAsia"/>
          <w:sz w:val="16"/>
          <w:szCs w:val="16"/>
        </w:rPr>
        <w:t>对象的</w:t>
      </w:r>
      <w:r w:rsidRPr="000D4F2E">
        <w:rPr>
          <w:rFonts w:ascii="宋体" w:hAnsi="宋体" w:cs="宋体" w:hint="eastAsia"/>
          <w:sz w:val="16"/>
          <w:szCs w:val="16"/>
        </w:rPr>
        <w:t>writeObject(Object obj)</w:t>
      </w:r>
      <w:r w:rsidRPr="000D4F2E">
        <w:rPr>
          <w:rFonts w:ascii="宋体" w:hAnsi="宋体" w:cs="宋体" w:hint="eastAsia"/>
          <w:sz w:val="16"/>
          <w:szCs w:val="16"/>
        </w:rPr>
        <w:t>方法就可以将参数为</w:t>
      </w:r>
      <w:r w:rsidRPr="000D4F2E">
        <w:rPr>
          <w:rFonts w:ascii="宋体" w:hAnsi="宋体" w:cs="宋体" w:hint="eastAsia"/>
          <w:sz w:val="16"/>
          <w:szCs w:val="16"/>
        </w:rPr>
        <w:t>obj</w:t>
      </w:r>
      <w:r w:rsidRPr="000D4F2E">
        <w:rPr>
          <w:rFonts w:ascii="宋体" w:hAnsi="宋体" w:cs="宋体" w:hint="eastAsia"/>
          <w:sz w:val="16"/>
          <w:szCs w:val="16"/>
        </w:rPr>
        <w:t>的对象写出</w:t>
      </w:r>
      <w:r w:rsidRPr="000D4F2E">
        <w:rPr>
          <w:rFonts w:ascii="宋体" w:hAnsi="宋体" w:cs="宋体" w:hint="eastAsia"/>
          <w:sz w:val="16"/>
          <w:szCs w:val="16"/>
        </w:rPr>
        <w:t>,</w:t>
      </w:r>
      <w:r w:rsidRPr="000D4F2E">
        <w:rPr>
          <w:rFonts w:ascii="宋体" w:hAnsi="宋体" w:cs="宋体" w:hint="eastAsia"/>
          <w:sz w:val="16"/>
          <w:szCs w:val="16"/>
        </w:rPr>
        <w:t>那么在另一端，通过</w:t>
      </w:r>
      <w:r w:rsidRPr="000D4F2E">
        <w:rPr>
          <w:rFonts w:ascii="宋体" w:hAnsi="宋体" w:cs="宋体" w:hint="eastAsia"/>
          <w:sz w:val="16"/>
          <w:szCs w:val="16"/>
        </w:rPr>
        <w:t>ObjectIn</w:t>
      </w:r>
      <w:r w:rsidRPr="000D4F2E">
        <w:rPr>
          <w:rFonts w:ascii="宋体" w:hAnsi="宋体" w:cs="宋体" w:hint="eastAsia"/>
          <w:sz w:val="16"/>
          <w:szCs w:val="16"/>
        </w:rPr>
        <w:t>putStream</w:t>
      </w:r>
      <w:r w:rsidRPr="000D4F2E">
        <w:rPr>
          <w:rFonts w:ascii="宋体" w:hAnsi="宋体" w:cs="宋体" w:hint="eastAsia"/>
          <w:sz w:val="16"/>
          <w:szCs w:val="16"/>
        </w:rPr>
        <w:t>对象的</w:t>
      </w:r>
      <w:r w:rsidRPr="000D4F2E">
        <w:rPr>
          <w:rFonts w:ascii="宋体" w:hAnsi="宋体" w:cs="宋体" w:hint="eastAsia"/>
          <w:sz w:val="16"/>
          <w:szCs w:val="16"/>
        </w:rPr>
        <w:t>readObject(Object obj)</w:t>
      </w:r>
      <w:r w:rsidRPr="000D4F2E">
        <w:rPr>
          <w:rFonts w:ascii="宋体" w:hAnsi="宋体" w:cs="宋体" w:hint="eastAsia"/>
          <w:sz w:val="16"/>
          <w:szCs w:val="16"/>
        </w:rPr>
        <w:t>获取到字节流数据后，要将字节流转换成原对象，这叫反序列化</w:t>
      </w:r>
      <w:r w:rsidRPr="000D4F2E">
        <w:rPr>
          <w:rFonts w:ascii="宋体" w:hAnsi="宋体" w:cs="宋体" w:hint="eastAsia"/>
          <w:sz w:val="16"/>
          <w:szCs w:val="16"/>
        </w:rPr>
        <w:t>,</w:t>
      </w:r>
      <w:r w:rsidRPr="000D4F2E">
        <w:rPr>
          <w:rFonts w:ascii="宋体" w:hAnsi="宋体" w:cs="宋体" w:hint="eastAsia"/>
          <w:sz w:val="16"/>
          <w:szCs w:val="16"/>
        </w:rPr>
        <w:t>以便将数据存储在文件中或在网络传输</w:t>
      </w: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sz w:val="16"/>
          <w:szCs w:val="16"/>
        </w:rPr>
        <w:t xml:space="preserve">Serializable </w:t>
      </w:r>
      <w:r w:rsidRPr="000D4F2E">
        <w:rPr>
          <w:sz w:val="16"/>
          <w:szCs w:val="16"/>
        </w:rPr>
        <w:t>接口</w:t>
      </w:r>
      <w:r w:rsidRPr="000D4F2E">
        <w:rPr>
          <w:rFonts w:hint="eastAsia"/>
          <w:sz w:val="16"/>
          <w:szCs w:val="16"/>
        </w:rPr>
        <w:t>描述</w:t>
      </w:r>
      <w:r w:rsidRPr="000D4F2E">
        <w:rPr>
          <w:sz w:val="16"/>
          <w:szCs w:val="16"/>
        </w:rPr>
        <w:t>启用其序列化功能</w:t>
      </w:r>
      <w:r w:rsidRPr="000D4F2E">
        <w:rPr>
          <w:rFonts w:hint="eastAsia"/>
          <w:sz w:val="16"/>
          <w:szCs w:val="16"/>
        </w:rPr>
        <w:t>，</w:t>
      </w:r>
      <w:r w:rsidRPr="000D4F2E">
        <w:rPr>
          <w:sz w:val="16"/>
          <w:szCs w:val="16"/>
        </w:rPr>
        <w:t>未实现此接口的类将无法使其任何状态序列化或反序列化。</w:t>
      </w:r>
      <w:r w:rsidRPr="000D4F2E">
        <w:rPr>
          <w:sz w:val="16"/>
          <w:szCs w:val="16"/>
        </w:rPr>
        <w:t xml:space="preserve">Serializable </w:t>
      </w:r>
      <w:r w:rsidRPr="000D4F2E">
        <w:rPr>
          <w:sz w:val="16"/>
          <w:szCs w:val="16"/>
        </w:rPr>
        <w:t>接口没有方法或字段，仅用于标识可序列化的语义</w:t>
      </w:r>
      <w:r w:rsidRPr="000D4F2E">
        <w:rPr>
          <w:rFonts w:hint="eastAsia"/>
          <w:sz w:val="16"/>
          <w:szCs w:val="16"/>
        </w:rPr>
        <w:t>，标识实现了该接口的对象属性可被序列化。</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rPr>
        <w:t>J</w:t>
      </w:r>
      <w:r w:rsidRPr="000D4F2E">
        <w:rPr>
          <w:rFonts w:ascii="宋体" w:hAnsi="宋体" w:hint="eastAsia"/>
          <w:b/>
          <w:bCs/>
          <w:sz w:val="16"/>
          <w:szCs w:val="16"/>
          <w:lang w:val="fr-FR"/>
        </w:rPr>
        <w:t>ava</w:t>
      </w:r>
      <w:r w:rsidRPr="000D4F2E">
        <w:rPr>
          <w:rFonts w:ascii="宋体" w:hAnsi="宋体" w:hint="eastAsia"/>
          <w:b/>
          <w:bCs/>
          <w:sz w:val="16"/>
          <w:szCs w:val="16"/>
          <w:lang w:val="fr-FR"/>
        </w:rPr>
        <w:t>中有几种类型的流？</w:t>
      </w:r>
      <w:r w:rsidRPr="000D4F2E">
        <w:rPr>
          <w:rFonts w:ascii="宋体" w:hAnsi="宋体" w:hint="eastAsia"/>
          <w:b/>
          <w:bCs/>
          <w:sz w:val="16"/>
          <w:szCs w:val="16"/>
          <w:lang w:val="fr-FR"/>
        </w:rPr>
        <w:t>JDK</w:t>
      </w:r>
      <w:r w:rsidRPr="000D4F2E">
        <w:rPr>
          <w:rFonts w:ascii="宋体" w:hAnsi="宋体" w:hint="eastAsia"/>
          <w:b/>
          <w:bCs/>
          <w:sz w:val="16"/>
          <w:szCs w:val="16"/>
          <w:lang w:val="fr-FR"/>
        </w:rPr>
        <w:t>为每种类型的流提供了一些抽象类以供继承，请说出他们分别是哪些类？</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sz w:val="16"/>
          <w:szCs w:val="16"/>
        </w:rPr>
        <w:t xml:space="preserve"> </w:t>
      </w:r>
      <w:r w:rsidRPr="000D4F2E">
        <w:rPr>
          <w:rFonts w:ascii="宋体" w:hAnsi="宋体" w:hint="eastAsia"/>
          <w:color w:val="FF0000"/>
          <w:sz w:val="16"/>
          <w:szCs w:val="16"/>
        </w:rPr>
        <w:tab/>
      </w:r>
      <w:r w:rsidRPr="000D4F2E">
        <w:rPr>
          <w:rFonts w:ascii="宋体" w:hAnsi="宋体" w:hint="eastAsia"/>
          <w:bCs/>
          <w:color w:val="FF0000"/>
          <w:sz w:val="16"/>
          <w:szCs w:val="16"/>
        </w:rPr>
        <w:t>字节流，字符</w:t>
      </w:r>
      <w:r w:rsidRPr="000D4F2E">
        <w:rPr>
          <w:rFonts w:ascii="宋体" w:hAnsi="宋体" w:hint="eastAsia"/>
          <w:bCs/>
          <w:color w:val="FF0000"/>
          <w:sz w:val="16"/>
          <w:szCs w:val="16"/>
        </w:rPr>
        <w:t>流两种类型流。字节流继承于</w:t>
      </w:r>
      <w:r w:rsidRPr="000D4F2E">
        <w:rPr>
          <w:rFonts w:ascii="宋体" w:hAnsi="宋体" w:hint="eastAsia"/>
          <w:bCs/>
          <w:color w:val="FF0000"/>
          <w:sz w:val="16"/>
          <w:szCs w:val="16"/>
        </w:rPr>
        <w:t>InputStream</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OutputStream</w:t>
      </w:r>
      <w:r w:rsidRPr="000D4F2E">
        <w:rPr>
          <w:rFonts w:ascii="宋体" w:hAnsi="宋体" w:hint="eastAsia"/>
          <w:bCs/>
          <w:color w:val="FF0000"/>
          <w:sz w:val="16"/>
          <w:szCs w:val="16"/>
        </w:rPr>
        <w:t>；字符流继承于</w:t>
      </w:r>
      <w:r w:rsidRPr="000D4F2E">
        <w:rPr>
          <w:bCs/>
          <w:color w:val="FF0000"/>
          <w:sz w:val="16"/>
          <w:szCs w:val="16"/>
        </w:rPr>
        <w:t>Reader</w:t>
      </w:r>
      <w:r w:rsidRPr="000D4F2E">
        <w:rPr>
          <w:rFonts w:hint="eastAsia"/>
          <w:b/>
          <w:color w:val="FF0000"/>
          <w:sz w:val="16"/>
          <w:szCs w:val="16"/>
        </w:rPr>
        <w:t>、</w:t>
      </w:r>
      <w:r w:rsidRPr="000D4F2E">
        <w:rPr>
          <w:rFonts w:ascii="宋体" w:hAnsi="宋体" w:hint="eastAsia"/>
          <w:bCs/>
          <w:color w:val="FF0000"/>
          <w:sz w:val="16"/>
          <w:szCs w:val="16"/>
        </w:rPr>
        <w:t>Writer</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r w:rsidRPr="000D4F2E">
        <w:rPr>
          <w:rFonts w:ascii="宋体" w:hAnsi="宋体" w:hint="eastAsia"/>
          <w:bCs/>
          <w:color w:val="FF0000"/>
          <w:sz w:val="16"/>
          <w:szCs w:val="16"/>
        </w:rPr>
        <w:t>其它与</w:t>
      </w:r>
      <w:r w:rsidRPr="000D4F2E">
        <w:rPr>
          <w:rFonts w:ascii="宋体" w:hAnsi="宋体" w:hint="eastAsia"/>
          <w:bCs/>
          <w:color w:val="FF0000"/>
          <w:sz w:val="16"/>
          <w:szCs w:val="16"/>
        </w:rPr>
        <w:t>IO</w:t>
      </w:r>
      <w:r w:rsidRPr="000D4F2E">
        <w:rPr>
          <w:rFonts w:ascii="宋体" w:hAnsi="宋体" w:hint="eastAsia"/>
          <w:bCs/>
          <w:color w:val="FF0000"/>
          <w:sz w:val="16"/>
          <w:szCs w:val="16"/>
        </w:rPr>
        <w:t>操作相关的类都是派生至上述</w:t>
      </w:r>
      <w:r w:rsidRPr="000D4F2E">
        <w:rPr>
          <w:rFonts w:ascii="宋体" w:hAnsi="宋体" w:hint="eastAsia"/>
          <w:bCs/>
          <w:color w:val="FF0000"/>
          <w:sz w:val="16"/>
          <w:szCs w:val="16"/>
        </w:rPr>
        <w:t>4</w:t>
      </w:r>
      <w:r w:rsidRPr="000D4F2E">
        <w:rPr>
          <w:rFonts w:ascii="宋体" w:hAnsi="宋体" w:hint="eastAsia"/>
          <w:bCs/>
          <w:color w:val="FF0000"/>
          <w:sz w:val="16"/>
          <w:szCs w:val="16"/>
        </w:rPr>
        <w:t>个抽象类，如字节相关的：</w:t>
      </w:r>
      <w:r w:rsidRPr="000D4F2E">
        <w:rPr>
          <w:rFonts w:ascii="宋体" w:hAnsi="宋体" w:hint="eastAsia"/>
          <w:bCs/>
          <w:color w:val="FF0000"/>
          <w:sz w:val="16"/>
          <w:szCs w:val="16"/>
        </w:rPr>
        <w:t>FileInputStream</w:t>
      </w:r>
      <w:r w:rsidRPr="000D4F2E">
        <w:rPr>
          <w:rFonts w:ascii="宋体" w:hAnsi="宋体" w:hint="eastAsia"/>
          <w:bCs/>
          <w:color w:val="FF0000"/>
          <w:sz w:val="16"/>
          <w:szCs w:val="16"/>
        </w:rPr>
        <w:t>、</w:t>
      </w:r>
      <w:r w:rsidRPr="000D4F2E">
        <w:rPr>
          <w:rFonts w:ascii="宋体" w:hAnsi="宋体" w:hint="eastAsia"/>
          <w:bCs/>
          <w:color w:val="FF0000"/>
          <w:sz w:val="16"/>
          <w:szCs w:val="16"/>
        </w:rPr>
        <w:t>FileOutputStream</w:t>
      </w:r>
      <w:r w:rsidRPr="000D4F2E">
        <w:rPr>
          <w:rFonts w:ascii="宋体" w:hAnsi="宋体" w:hint="eastAsia"/>
          <w:bCs/>
          <w:color w:val="FF0000"/>
          <w:sz w:val="16"/>
          <w:szCs w:val="16"/>
        </w:rPr>
        <w:t>类；字符相关的：</w:t>
      </w:r>
      <w:r w:rsidRPr="000D4F2E">
        <w:rPr>
          <w:rFonts w:ascii="宋体" w:hAnsi="宋体" w:hint="eastAsia"/>
          <w:bCs/>
          <w:color w:val="FF0000"/>
          <w:sz w:val="16"/>
          <w:szCs w:val="16"/>
        </w:rPr>
        <w:t>BufferedReader</w:t>
      </w:r>
      <w:r w:rsidRPr="000D4F2E">
        <w:rPr>
          <w:rFonts w:ascii="宋体" w:hAnsi="宋体" w:hint="eastAsia"/>
          <w:bCs/>
          <w:color w:val="FF0000"/>
          <w:sz w:val="16"/>
          <w:szCs w:val="16"/>
        </w:rPr>
        <w:t>、</w:t>
      </w:r>
      <w:r w:rsidRPr="000D4F2E">
        <w:rPr>
          <w:rFonts w:ascii="宋体" w:hAnsi="宋体" w:hint="eastAsia"/>
          <w:bCs/>
          <w:color w:val="FF0000"/>
          <w:sz w:val="16"/>
          <w:szCs w:val="16"/>
        </w:rPr>
        <w:t>BufferedWriter</w:t>
      </w:r>
      <w:r w:rsidRPr="000D4F2E">
        <w:rPr>
          <w:rFonts w:ascii="宋体" w:hAnsi="宋体" w:hint="eastAsia"/>
          <w:bCs/>
          <w:color w:val="FF0000"/>
          <w:sz w:val="16"/>
          <w:szCs w:val="16"/>
        </w:rPr>
        <w:t>类</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JDBC</w:t>
      </w:r>
      <w:r w:rsidRPr="000D4F2E">
        <w:rPr>
          <w:rFonts w:ascii="宋体" w:hAnsi="宋体" w:hint="eastAsia"/>
          <w:b/>
          <w:bCs/>
          <w:sz w:val="16"/>
          <w:szCs w:val="16"/>
          <w:lang w:val="pt-PT"/>
        </w:rPr>
        <w:t>如何调用存储过程</w:t>
      </w:r>
    </w:p>
    <w:p w:rsidR="00000000" w:rsidRPr="000D4F2E" w:rsidRDefault="00FC10D3" w:rsidP="000D4F2E">
      <w:pPr>
        <w:autoSpaceDE w:val="0"/>
        <w:autoSpaceDN w:val="0"/>
        <w:adjustRightInd w:val="0"/>
        <w:contextualSpacing/>
        <w:jc w:val="left"/>
        <w:rPr>
          <w:rFonts w:ascii="宋体" w:hAnsi="宋体" w:hint="eastAsia"/>
          <w:sz w:val="16"/>
          <w:szCs w:val="16"/>
          <w:lang w:val="pt-PT"/>
        </w:rPr>
      </w:pPr>
      <w:r w:rsidRPr="000D4F2E">
        <w:rPr>
          <w:rFonts w:ascii="宋体" w:hAnsi="宋体" w:hint="eastAsia"/>
          <w:sz w:val="16"/>
          <w:szCs w:val="16"/>
        </w:rPr>
        <w:t>【参考答案】</w:t>
      </w:r>
      <w:r w:rsidRPr="000D4F2E">
        <w:rPr>
          <w:rFonts w:ascii="宋体" w:hAnsi="宋体" w:hint="eastAsia"/>
          <w:sz w:val="16"/>
          <w:szCs w:val="16"/>
          <w:lang w:val="pt-PT"/>
        </w:rPr>
        <w:t xml:space="preserve"> </w:t>
      </w:r>
    </w:p>
    <w:p w:rsidR="00000000" w:rsidRPr="000D4F2E" w:rsidRDefault="00FC10D3" w:rsidP="000D4F2E">
      <w:pPr>
        <w:autoSpaceDE w:val="0"/>
        <w:autoSpaceDN w:val="0"/>
        <w:adjustRightInd w:val="0"/>
        <w:ind w:firstLine="420"/>
        <w:contextualSpacing/>
        <w:jc w:val="left"/>
        <w:rPr>
          <w:rFonts w:ascii="宋体" w:hAnsi="宋体" w:hint="eastAsia"/>
          <w:sz w:val="16"/>
          <w:szCs w:val="16"/>
          <w:lang w:val="pt-PT"/>
        </w:rPr>
      </w:pPr>
      <w:r w:rsidRPr="000D4F2E">
        <w:rPr>
          <w:rFonts w:ascii="宋体" w:hAnsi="宋体" w:hint="eastAsia"/>
          <w:sz w:val="16"/>
          <w:szCs w:val="16"/>
        </w:rPr>
        <w:t>通过</w:t>
      </w:r>
      <w:r w:rsidRPr="000D4F2E">
        <w:rPr>
          <w:rFonts w:ascii="宋体" w:hAnsi="宋体" w:hint="eastAsia"/>
          <w:sz w:val="16"/>
          <w:szCs w:val="16"/>
          <w:lang w:val="pt-PT"/>
        </w:rPr>
        <w:t>JDBC</w:t>
      </w:r>
      <w:r w:rsidRPr="000D4F2E">
        <w:rPr>
          <w:rFonts w:ascii="宋体" w:hAnsi="宋体" w:hint="eastAsia"/>
          <w:sz w:val="16"/>
          <w:szCs w:val="16"/>
        </w:rPr>
        <w:t>组件中的</w:t>
      </w:r>
      <w:r w:rsidRPr="000D4F2E">
        <w:rPr>
          <w:rFonts w:ascii="宋体" w:hAnsi="宋体" w:hint="eastAsia"/>
          <w:sz w:val="16"/>
          <w:szCs w:val="16"/>
          <w:lang w:val="pt-PT"/>
        </w:rPr>
        <w:t>CallableStatement</w:t>
      </w:r>
      <w:r w:rsidRPr="000D4F2E">
        <w:rPr>
          <w:rFonts w:ascii="宋体" w:hAnsi="宋体" w:hint="eastAsia"/>
          <w:sz w:val="16"/>
          <w:szCs w:val="16"/>
        </w:rPr>
        <w:t>接口实现调用存储过程。</w:t>
      </w:r>
    </w:p>
    <w:p w:rsidR="00000000" w:rsidRPr="000D4F2E" w:rsidRDefault="00FC10D3" w:rsidP="000D4F2E">
      <w:pPr>
        <w:autoSpaceDE w:val="0"/>
        <w:autoSpaceDN w:val="0"/>
        <w:adjustRightInd w:val="0"/>
        <w:ind w:firstLine="420"/>
        <w:contextualSpacing/>
        <w:jc w:val="left"/>
        <w:rPr>
          <w:rFonts w:ascii="宋体" w:hAnsi="宋体" w:cs="Courier New" w:hint="eastAsia"/>
          <w:bCs/>
          <w:kern w:val="0"/>
          <w:sz w:val="16"/>
          <w:szCs w:val="16"/>
          <w:lang w:val="pt-PT"/>
        </w:rPr>
      </w:pPr>
      <w:r w:rsidRPr="000D4F2E">
        <w:rPr>
          <w:rFonts w:ascii="宋体" w:hAnsi="宋体" w:hint="eastAsia"/>
          <w:sz w:val="16"/>
          <w:szCs w:val="16"/>
        </w:rPr>
        <w:t>核心</w:t>
      </w:r>
      <w:r w:rsidRPr="000D4F2E">
        <w:rPr>
          <w:rFonts w:ascii="宋体" w:hAnsi="宋体" w:cs="Courier New" w:hint="eastAsia"/>
          <w:bCs/>
          <w:kern w:val="0"/>
          <w:sz w:val="16"/>
          <w:szCs w:val="16"/>
        </w:rPr>
        <w:t>代码如下</w:t>
      </w:r>
      <w:r w:rsidRPr="000D4F2E">
        <w:rPr>
          <w:rFonts w:ascii="宋体" w:hAnsi="宋体" w:cs="Courier New" w:hint="eastAsia"/>
          <w:bCs/>
          <w:kern w:val="0"/>
          <w:sz w:val="16"/>
          <w:szCs w:val="16"/>
          <w:lang w:val="pt-PT"/>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lang w:val="pt-PT"/>
        </w:rPr>
      </w:pP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Class.forName("com.my</w:t>
      </w:r>
      <w:r w:rsidRPr="000D4F2E">
        <w:rPr>
          <w:rFonts w:ascii="宋体" w:hAnsi="宋体" w:cs="Courier New" w:hint="eastAsia"/>
          <w:bCs/>
          <w:kern w:val="0"/>
          <w:sz w:val="16"/>
          <w:szCs w:val="16"/>
          <w:lang w:val="pt-PT"/>
        </w:rPr>
        <w:t>sql.jdbc.Driver");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lang w:val="pt-PT"/>
        </w:rPr>
      </w:pPr>
      <w:r w:rsidRPr="000D4F2E">
        <w:rPr>
          <w:rFonts w:ascii="宋体" w:hAnsi="宋体" w:cs="Courier New" w:hint="eastAsia"/>
          <w:bCs/>
          <w:kern w:val="0"/>
          <w:sz w:val="16"/>
          <w:szCs w:val="16"/>
          <w:lang w:val="pt-PT"/>
        </w:rPr>
        <w:lastRenderedPageBreak/>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Connection conn=</w:t>
      </w:r>
    </w:p>
    <w:p w:rsidR="00000000" w:rsidRPr="000D4F2E" w:rsidRDefault="00FC10D3" w:rsidP="000D4F2E">
      <w:pPr>
        <w:autoSpaceDE w:val="0"/>
        <w:autoSpaceDN w:val="0"/>
        <w:adjustRightInd w:val="0"/>
        <w:ind w:left="840" w:firstLine="420"/>
        <w:contextualSpacing/>
        <w:jc w:val="left"/>
        <w:rPr>
          <w:rFonts w:ascii="宋体" w:hAnsi="宋体" w:cs="Courier New" w:hint="eastAsia"/>
          <w:bCs/>
          <w:kern w:val="0"/>
          <w:sz w:val="16"/>
          <w:szCs w:val="16"/>
          <w:lang w:val="pt-PT"/>
        </w:rPr>
      </w:pPr>
      <w:r w:rsidRPr="000D4F2E">
        <w:rPr>
          <w:rFonts w:ascii="宋体" w:hAnsi="宋体" w:cs="Courier New" w:hint="eastAsia"/>
          <w:bCs/>
          <w:kern w:val="0"/>
          <w:sz w:val="16"/>
          <w:szCs w:val="16"/>
          <w:lang w:val="pt-PT"/>
        </w:rPr>
        <w:t>DriverManager.</w:t>
      </w:r>
      <w:r w:rsidRPr="000D4F2E">
        <w:rPr>
          <w:rFonts w:ascii="宋体" w:hAnsi="宋体" w:cs="Courier New" w:hint="eastAsia"/>
          <w:bCs/>
          <w:i/>
          <w:iCs/>
          <w:kern w:val="0"/>
          <w:sz w:val="16"/>
          <w:szCs w:val="16"/>
          <w:lang w:val="pt-PT"/>
        </w:rPr>
        <w:t>getConnection</w:t>
      </w:r>
      <w:r w:rsidRPr="000D4F2E">
        <w:rPr>
          <w:rFonts w:ascii="宋体" w:hAnsi="宋体" w:cs="Courier New" w:hint="eastAsia"/>
          <w:bCs/>
          <w:kern w:val="0"/>
          <w:sz w:val="16"/>
          <w:szCs w:val="16"/>
          <w:lang w:val="pt-PT"/>
        </w:rPr>
        <w:t>("jdbc:mysql:///test","root","root");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lang w:val="pt-PT"/>
        </w:rPr>
        <w:tab/>
      </w:r>
      <w:r w:rsidRPr="000D4F2E">
        <w:rPr>
          <w:rFonts w:ascii="宋体" w:hAnsi="宋体" w:cs="Courier New" w:hint="eastAsia"/>
          <w:bCs/>
          <w:kern w:val="0"/>
          <w:sz w:val="16"/>
          <w:szCs w:val="16"/>
        </w:rPr>
        <w:t>CallableStatement cstmt = cn.prepareCall("{call insert_Student(?,?,?)}");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cstmt.registerOutParameter(3,Types.</w:t>
      </w:r>
      <w:r w:rsidRPr="000D4F2E">
        <w:rPr>
          <w:rFonts w:ascii="宋体" w:hAnsi="宋体" w:cs="Courier New" w:hint="eastAsia"/>
          <w:bCs/>
          <w:i/>
          <w:iCs/>
          <w:kern w:val="0"/>
          <w:sz w:val="16"/>
          <w:szCs w:val="16"/>
        </w:rPr>
        <w:t>INTEGER</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cstmt.setString(1, "wang</w:t>
      </w:r>
      <w:r w:rsidRPr="000D4F2E">
        <w:rPr>
          <w:rFonts w:ascii="宋体" w:hAnsi="宋体" w:cs="Courier New" w:hint="eastAsia"/>
          <w:bCs/>
          <w:kern w:val="0"/>
          <w:sz w:val="16"/>
          <w:szCs w:val="16"/>
        </w:rPr>
        <w:t>wu");</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cstmt.setInt(2, 25);</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cstmt.execute();</w:t>
      </w:r>
    </w:p>
    <w:p w:rsidR="00000000" w:rsidRPr="000D4F2E" w:rsidRDefault="00FC10D3" w:rsidP="000D4F2E">
      <w:pPr>
        <w:contextualSpacing/>
        <w:rPr>
          <w:rFonts w:ascii="宋体" w:hAnsi="宋体" w:cs="Courier New" w:hint="eastAsia"/>
          <w:bCs/>
          <w:kern w:val="0"/>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JAVA</w:t>
      </w:r>
      <w:r w:rsidRPr="000D4F2E">
        <w:rPr>
          <w:rFonts w:ascii="宋体" w:hAnsi="宋体" w:hint="eastAsia"/>
          <w:b/>
          <w:bCs/>
          <w:sz w:val="16"/>
          <w:szCs w:val="16"/>
        </w:rPr>
        <w:t>事件有哪些模式？</w:t>
      </w:r>
    </w:p>
    <w:p w:rsidR="00000000" w:rsidRPr="000D4F2E" w:rsidRDefault="00FC10D3" w:rsidP="000D4F2E">
      <w:pPr>
        <w:contextualSpacing/>
        <w:rPr>
          <w:rFonts w:ascii="宋体" w:hAnsi="宋体" w:hint="eastAsia"/>
          <w:color w:val="FF0000"/>
          <w:sz w:val="16"/>
          <w:szCs w:val="16"/>
        </w:rPr>
      </w:pPr>
      <w:r w:rsidRPr="000D4F2E">
        <w:rPr>
          <w:rFonts w:ascii="宋体" w:hAnsi="宋体" w:hint="eastAsia"/>
          <w:sz w:val="16"/>
          <w:szCs w:val="16"/>
        </w:rPr>
        <w:t>【参考答案】</w:t>
      </w:r>
      <w:r w:rsidRPr="000D4F2E">
        <w:rPr>
          <w:rFonts w:ascii="宋体" w:hAnsi="宋体" w:hint="eastAsia"/>
          <w:color w:val="FF0000"/>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1</w:t>
      </w:r>
      <w:r w:rsidRPr="000D4F2E">
        <w:rPr>
          <w:rFonts w:ascii="宋体" w:hAnsi="宋体" w:hint="eastAsia"/>
          <w:color w:val="FF0000"/>
          <w:sz w:val="16"/>
          <w:szCs w:val="16"/>
        </w:rPr>
        <w:t>、事件直接驱动模式。它的特点是直接而且快，是必须经常使用的，主要适合于迅速处理</w:t>
      </w:r>
      <w:r w:rsidRPr="000D4F2E">
        <w:rPr>
          <w:rFonts w:ascii="宋体" w:hAnsi="宋体" w:hint="eastAsia"/>
          <w:color w:val="FF0000"/>
          <w:sz w:val="16"/>
          <w:szCs w:val="16"/>
        </w:rPr>
        <w:t xml:space="preserve"> </w:t>
      </w:r>
      <w:r w:rsidRPr="000D4F2E">
        <w:rPr>
          <w:rFonts w:ascii="宋体" w:hAnsi="宋体" w:hint="eastAsia"/>
          <w:color w:val="FF0000"/>
          <w:sz w:val="16"/>
          <w:szCs w:val="16"/>
        </w:rPr>
        <w:t>前台的命令，通常就是我们说的</w:t>
      </w:r>
      <w:r w:rsidRPr="000D4F2E">
        <w:rPr>
          <w:rFonts w:ascii="宋体" w:hAnsi="宋体" w:hint="eastAsia"/>
          <w:color w:val="FF0000"/>
          <w:sz w:val="16"/>
          <w:szCs w:val="16"/>
        </w:rPr>
        <w:t>command</w:t>
      </w:r>
      <w:r w:rsidRPr="000D4F2E">
        <w:rPr>
          <w:rFonts w:ascii="宋体" w:hAnsi="宋体" w:hint="eastAsia"/>
          <w:color w:val="FF0000"/>
          <w:sz w:val="16"/>
          <w:szCs w:val="16"/>
        </w:rPr>
        <w:t>（命令）模式。。</w:t>
      </w:r>
      <w:r w:rsidRPr="000D4F2E">
        <w:rPr>
          <w:rFonts w:ascii="宋体" w:hAnsi="宋体" w:hint="eastAsia"/>
          <w:color w:val="FF0000"/>
          <w:sz w:val="16"/>
          <w:szCs w:val="16"/>
        </w:rPr>
        <w:t>2.</w:t>
      </w:r>
      <w:r w:rsidRPr="000D4F2E">
        <w:rPr>
          <w:rFonts w:ascii="宋体" w:hAnsi="宋体" w:hint="eastAsia"/>
          <w:color w:val="FF0000"/>
          <w:sz w:val="16"/>
          <w:szCs w:val="16"/>
        </w:rPr>
        <w:t>监控式事件模式。主要借助第三者来监控和触发事件，就是通常我们说的观察者模式</w:t>
      </w:r>
      <w:r w:rsidRPr="000D4F2E">
        <w:rPr>
          <w:rFonts w:ascii="宋体" w:hAnsi="宋体" w:hint="eastAsia"/>
          <w:sz w:val="16"/>
          <w:szCs w:val="16"/>
        </w:rPr>
        <w:t>。特点是：</w:t>
      </w:r>
      <w:r w:rsidRPr="000D4F2E">
        <w:rPr>
          <w:rFonts w:ascii="宋体" w:hAnsi="宋体" w:hint="eastAsia"/>
          <w:sz w:val="16"/>
          <w:szCs w:val="16"/>
        </w:rPr>
        <w:t xml:space="preserve"> </w:t>
      </w:r>
      <w:r w:rsidRPr="000D4F2E">
        <w:rPr>
          <w:rFonts w:ascii="宋体" w:hAnsi="宋体" w:hint="eastAsia"/>
          <w:sz w:val="16"/>
          <w:szCs w:val="16"/>
        </w:rPr>
        <w:t>有一个观察者置身事外在定期独立运行着，</w:t>
      </w:r>
      <w:r w:rsidRPr="000D4F2E">
        <w:rPr>
          <w:rFonts w:ascii="Helvetica"/>
          <w:color w:val="000000"/>
          <w:sz w:val="16"/>
          <w:szCs w:val="16"/>
          <w:shd w:val="clear" w:color="auto" w:fill="FFFFFF"/>
        </w:rPr>
        <w:t>我们将我们要监听的事件向这个观察者注册，这样观察者就</w:t>
      </w:r>
      <w:r w:rsidRPr="000D4F2E">
        <w:rPr>
          <w:rFonts w:ascii="Helvetica"/>
          <w:color w:val="000000"/>
          <w:sz w:val="16"/>
          <w:szCs w:val="16"/>
          <w:shd w:val="clear" w:color="auto" w:fill="FFFFFF"/>
        </w:rPr>
        <w:t xml:space="preserve"> </w:t>
      </w:r>
      <w:r w:rsidRPr="000D4F2E">
        <w:rPr>
          <w:rFonts w:ascii="Helvetica"/>
          <w:color w:val="000000"/>
          <w:sz w:val="16"/>
          <w:szCs w:val="16"/>
          <w:shd w:val="clear" w:color="auto" w:fill="FFFFFF"/>
        </w:rPr>
        <w:t>代替我们来监听这个事件，应用客户端通过观察者来</w:t>
      </w:r>
      <w:r w:rsidRPr="000D4F2E">
        <w:rPr>
          <w:rFonts w:ascii="Helvetica"/>
          <w:color w:val="000000"/>
          <w:sz w:val="16"/>
          <w:szCs w:val="16"/>
          <w:shd w:val="clear" w:color="auto" w:fill="FFFFFF"/>
        </w:rPr>
        <w:t>获得事件状况。</w:t>
      </w:r>
      <w:r w:rsidRPr="000D4F2E">
        <w:rPr>
          <w:rFonts w:ascii="Helvetica"/>
          <w:color w:val="000000"/>
          <w:sz w:val="16"/>
          <w:szCs w:val="16"/>
          <w:shd w:val="clear" w:color="auto" w:fill="FFFFFF"/>
        </w:rPr>
        <w:t xml:space="preserve"> </w:t>
      </w:r>
    </w:p>
    <w:p w:rsidR="00000000" w:rsidRPr="000D4F2E" w:rsidRDefault="00FC10D3" w:rsidP="000D4F2E">
      <w:pPr>
        <w:contextualSpacing/>
        <w:rPr>
          <w:rFonts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JVM</w:t>
      </w:r>
      <w:r w:rsidRPr="000D4F2E">
        <w:rPr>
          <w:rFonts w:ascii="宋体" w:hAnsi="宋体" w:hint="eastAsia"/>
          <w:b/>
          <w:bCs/>
          <w:sz w:val="16"/>
          <w:szCs w:val="16"/>
          <w:lang w:val="pt-PT"/>
        </w:rPr>
        <w:t>加载</w:t>
      </w:r>
      <w:r w:rsidRPr="000D4F2E">
        <w:rPr>
          <w:rFonts w:ascii="宋体" w:hAnsi="宋体" w:hint="eastAsia"/>
          <w:b/>
          <w:bCs/>
          <w:sz w:val="16"/>
          <w:szCs w:val="16"/>
          <w:lang w:val="pt-PT"/>
        </w:rPr>
        <w:t>class</w:t>
      </w:r>
      <w:r w:rsidRPr="000D4F2E">
        <w:rPr>
          <w:rFonts w:ascii="宋体" w:hAnsi="宋体" w:hint="eastAsia"/>
          <w:b/>
          <w:bCs/>
          <w:sz w:val="16"/>
          <w:szCs w:val="16"/>
          <w:lang w:val="pt-PT"/>
        </w:rPr>
        <w:t>文件原理？</w:t>
      </w:r>
    </w:p>
    <w:p w:rsidR="00000000" w:rsidRPr="000D4F2E" w:rsidRDefault="00FC10D3" w:rsidP="000D4F2E">
      <w:pPr>
        <w:ind w:firstLineChars="200" w:firstLine="320"/>
        <w:contextualSpacing/>
        <w:rPr>
          <w:rFonts w:ascii="宋体" w:hAnsi="宋体" w:hint="eastAsia"/>
          <w:color w:val="3366FF"/>
          <w:sz w:val="16"/>
          <w:szCs w:val="16"/>
        </w:rPr>
      </w:pPr>
      <w:r w:rsidRPr="000D4F2E">
        <w:rPr>
          <w:rFonts w:ascii="宋体" w:hAnsi="宋体" w:hint="eastAsia"/>
          <w:color w:val="3366FF"/>
          <w:sz w:val="16"/>
          <w:szCs w:val="16"/>
        </w:rPr>
        <w:t>【参考答案】</w:t>
      </w:r>
      <w:r w:rsidRPr="000D4F2E">
        <w:rPr>
          <w:rFonts w:ascii="宋体" w:hAnsi="宋体" w:hint="eastAsia"/>
          <w:color w:val="3366FF"/>
          <w:sz w:val="16"/>
          <w:szCs w:val="16"/>
        </w:rPr>
        <w:t xml:space="preserve"> </w:t>
      </w:r>
    </w:p>
    <w:p w:rsidR="00000000" w:rsidRPr="000D4F2E" w:rsidRDefault="00FC10D3" w:rsidP="000D4F2E">
      <w:pPr>
        <w:ind w:firstLineChars="200" w:firstLine="320"/>
        <w:contextualSpacing/>
        <w:rPr>
          <w:rFonts w:ascii="宋体" w:hAnsi="宋体"/>
          <w:color w:val="3366FF"/>
          <w:sz w:val="16"/>
          <w:szCs w:val="16"/>
        </w:rPr>
      </w:pPr>
      <w:r w:rsidRPr="000D4F2E">
        <w:rPr>
          <w:rFonts w:ascii="宋体" w:hAnsi="宋体"/>
          <w:color w:val="3366FF"/>
          <w:sz w:val="16"/>
          <w:szCs w:val="16"/>
        </w:rPr>
        <w:t>所谓装载就是寻找一个类或是一个接口的二进制形式并用该二进制形式来构造代表这个类或是这个接口的</w:t>
      </w:r>
      <w:r w:rsidRPr="000D4F2E">
        <w:rPr>
          <w:rFonts w:ascii="宋体" w:hAnsi="宋体"/>
          <w:color w:val="3366FF"/>
          <w:sz w:val="16"/>
          <w:szCs w:val="16"/>
        </w:rPr>
        <w:t>class</w:t>
      </w:r>
      <w:r w:rsidRPr="000D4F2E">
        <w:rPr>
          <w:rFonts w:ascii="宋体" w:hAnsi="宋体"/>
          <w:color w:val="3366FF"/>
          <w:sz w:val="16"/>
          <w:szCs w:val="16"/>
        </w:rPr>
        <w:t>对象的过程</w:t>
      </w:r>
      <w:r w:rsidRPr="000D4F2E">
        <w:rPr>
          <w:rFonts w:ascii="宋体" w:hAnsi="宋体"/>
          <w:color w:val="3366FF"/>
          <w:sz w:val="16"/>
          <w:szCs w:val="16"/>
        </w:rPr>
        <w:t>.</w:t>
      </w:r>
      <w:r w:rsidRPr="000D4F2E">
        <w:rPr>
          <w:rFonts w:ascii="宋体" w:hAnsi="宋体"/>
          <w:color w:val="3366FF"/>
          <w:sz w:val="16"/>
          <w:szCs w:val="16"/>
        </w:rPr>
        <w:br/>
      </w:r>
      <w:r w:rsidRPr="000D4F2E">
        <w:rPr>
          <w:rFonts w:ascii="宋体" w:hAnsi="宋体" w:hint="eastAsia"/>
          <w:color w:val="3366FF"/>
          <w:sz w:val="16"/>
          <w:szCs w:val="16"/>
        </w:rPr>
        <w:t xml:space="preserve">    </w:t>
      </w:r>
      <w:r w:rsidRPr="000D4F2E">
        <w:rPr>
          <w:rFonts w:ascii="宋体" w:hAnsi="宋体"/>
          <w:color w:val="3366FF"/>
          <w:sz w:val="16"/>
          <w:szCs w:val="16"/>
        </w:rPr>
        <w:t>在</w:t>
      </w:r>
      <w:r w:rsidRPr="000D4F2E">
        <w:rPr>
          <w:rFonts w:ascii="宋体" w:hAnsi="宋体"/>
          <w:color w:val="3366FF"/>
          <w:sz w:val="16"/>
          <w:szCs w:val="16"/>
        </w:rPr>
        <w:t>Java</w:t>
      </w:r>
      <w:r w:rsidRPr="000D4F2E">
        <w:rPr>
          <w:rFonts w:ascii="宋体" w:hAnsi="宋体"/>
          <w:color w:val="3366FF"/>
          <w:sz w:val="16"/>
          <w:szCs w:val="16"/>
        </w:rPr>
        <w:t>中，类装载器把一个类装入</w:t>
      </w:r>
      <w:r w:rsidRPr="000D4F2E">
        <w:rPr>
          <w:rFonts w:ascii="宋体" w:hAnsi="宋体"/>
          <w:color w:val="3366FF"/>
          <w:sz w:val="16"/>
          <w:szCs w:val="16"/>
        </w:rPr>
        <w:t>Java</w:t>
      </w:r>
      <w:r w:rsidRPr="000D4F2E">
        <w:rPr>
          <w:rFonts w:ascii="宋体" w:hAnsi="宋体"/>
          <w:color w:val="3366FF"/>
          <w:sz w:val="16"/>
          <w:szCs w:val="16"/>
        </w:rPr>
        <w:t>虚拟机中，要经过三个步骤来完成：装载、链接和初始化</w:t>
      </w:r>
      <w:r w:rsidRPr="000D4F2E">
        <w:rPr>
          <w:rFonts w:ascii="宋体" w:hAnsi="宋体"/>
          <w:color w:val="3366FF"/>
          <w:sz w:val="16"/>
          <w:szCs w:val="16"/>
        </w:rPr>
        <w:t>,</w:t>
      </w:r>
      <w:r w:rsidRPr="000D4F2E">
        <w:rPr>
          <w:rFonts w:ascii="宋体" w:hAnsi="宋体"/>
          <w:color w:val="3366FF"/>
          <w:sz w:val="16"/>
          <w:szCs w:val="16"/>
        </w:rPr>
        <w:t>其中链接又可以分成校验、准备、解析</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t>装载：查找和导入类或接口的二进制数据；</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t>链接：执行下面的校验、准备和解析步骤，其中解析步骤是可以选择的；</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lastRenderedPageBreak/>
        <w:t>    </w:t>
      </w:r>
      <w:r w:rsidRPr="000D4F2E">
        <w:rPr>
          <w:rFonts w:ascii="宋体" w:hAnsi="宋体"/>
          <w:color w:val="3366FF"/>
          <w:sz w:val="16"/>
          <w:szCs w:val="16"/>
        </w:rPr>
        <w:t>校验：检查导入类或接口的二进制数据的正确性；</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t>准备：给类的静态变量分配并初始化存储空间；</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t>解析：将符号引用转成直接引用；</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t>初始化：激活类的静态变量的初始化</w:t>
      </w:r>
      <w:r w:rsidRPr="000D4F2E">
        <w:rPr>
          <w:rFonts w:ascii="宋体" w:hAnsi="宋体"/>
          <w:color w:val="3366FF"/>
          <w:sz w:val="16"/>
          <w:szCs w:val="16"/>
        </w:rPr>
        <w:t>Java</w:t>
      </w:r>
      <w:r w:rsidRPr="000D4F2E">
        <w:rPr>
          <w:rFonts w:ascii="宋体" w:hAnsi="宋体"/>
          <w:color w:val="3366FF"/>
          <w:sz w:val="16"/>
          <w:szCs w:val="16"/>
        </w:rPr>
        <w:t>代码和静态</w:t>
      </w:r>
      <w:r w:rsidRPr="000D4F2E">
        <w:rPr>
          <w:rFonts w:ascii="宋体" w:hAnsi="宋体"/>
          <w:color w:val="3366FF"/>
          <w:sz w:val="16"/>
          <w:szCs w:val="16"/>
        </w:rPr>
        <w:t>Java</w:t>
      </w:r>
      <w:r w:rsidRPr="000D4F2E">
        <w:rPr>
          <w:rFonts w:ascii="宋体" w:hAnsi="宋体"/>
          <w:color w:val="3366FF"/>
          <w:sz w:val="16"/>
          <w:szCs w:val="16"/>
        </w:rPr>
        <w:t>代码块</w:t>
      </w:r>
      <w:r w:rsidRPr="000D4F2E">
        <w:rPr>
          <w:rFonts w:ascii="宋体" w:hAnsi="宋体"/>
          <w:color w:val="3366FF"/>
          <w:sz w:val="16"/>
          <w:szCs w:val="16"/>
        </w:rPr>
        <w:br/>
      </w:r>
      <w:r w:rsidRPr="000D4F2E">
        <w:rPr>
          <w:rFonts w:ascii="宋体" w:hAnsi="宋体"/>
          <w:color w:val="3366FF"/>
          <w:sz w:val="16"/>
          <w:szCs w:val="16"/>
        </w:rPr>
        <w:t>JVM</w:t>
      </w:r>
      <w:r w:rsidRPr="000D4F2E">
        <w:rPr>
          <w:rFonts w:ascii="宋体" w:hAnsi="宋体"/>
          <w:color w:val="3366FF"/>
          <w:sz w:val="16"/>
          <w:szCs w:val="16"/>
        </w:rPr>
        <w:t>中类的装载是由</w:t>
      </w:r>
      <w:r w:rsidRPr="000D4F2E">
        <w:rPr>
          <w:rFonts w:ascii="宋体" w:hAnsi="宋体"/>
          <w:color w:val="3366FF"/>
          <w:sz w:val="16"/>
          <w:szCs w:val="16"/>
        </w:rPr>
        <w:t>ClassLoader</w:t>
      </w:r>
      <w:r w:rsidRPr="000D4F2E">
        <w:rPr>
          <w:rFonts w:ascii="宋体" w:hAnsi="宋体"/>
          <w:color w:val="3366FF"/>
          <w:sz w:val="16"/>
          <w:szCs w:val="16"/>
        </w:rPr>
        <w:t>和它的子类来实现的</w:t>
      </w:r>
      <w:r w:rsidRPr="000D4F2E">
        <w:rPr>
          <w:rFonts w:ascii="宋体" w:hAnsi="宋体"/>
          <w:color w:val="3366FF"/>
          <w:sz w:val="16"/>
          <w:szCs w:val="16"/>
        </w:rPr>
        <w:t>,Java ClassLoader </w:t>
      </w:r>
      <w:r w:rsidRPr="000D4F2E">
        <w:rPr>
          <w:rFonts w:ascii="宋体" w:hAnsi="宋体"/>
          <w:color w:val="3366FF"/>
          <w:sz w:val="16"/>
          <w:szCs w:val="16"/>
        </w:rPr>
        <w:t>是一个重要的</w:t>
      </w:r>
      <w:r w:rsidRPr="000D4F2E">
        <w:rPr>
          <w:rFonts w:ascii="宋体" w:hAnsi="宋体"/>
          <w:color w:val="3366FF"/>
          <w:sz w:val="16"/>
          <w:szCs w:val="16"/>
        </w:rPr>
        <w:t>Java</w:t>
      </w:r>
      <w:r w:rsidRPr="000D4F2E">
        <w:rPr>
          <w:rFonts w:ascii="宋体" w:hAnsi="宋体"/>
          <w:color w:val="3366FF"/>
          <w:sz w:val="16"/>
          <w:szCs w:val="16"/>
        </w:rPr>
        <w:t>运行时系统组件。它负责在运行时查找和装入类文件的类</w:t>
      </w:r>
      <w:r w:rsidRPr="000D4F2E">
        <w:rPr>
          <w:rFonts w:ascii="宋体" w:hAnsi="宋体"/>
          <w:color w:val="3366FF"/>
          <w:sz w:val="16"/>
          <w:szCs w:val="16"/>
        </w:rPr>
        <w:br/>
      </w:r>
      <w:r w:rsidRPr="000D4F2E">
        <w:rPr>
          <w:rFonts w:ascii="宋体" w:hAnsi="宋体"/>
          <w:color w:val="3366FF"/>
          <w:sz w:val="16"/>
          <w:szCs w:val="16"/>
        </w:rPr>
        <w:t>一个</w:t>
      </w:r>
      <w:r w:rsidRPr="000D4F2E">
        <w:rPr>
          <w:rFonts w:ascii="宋体" w:hAnsi="宋体"/>
          <w:color w:val="3366FF"/>
          <w:sz w:val="16"/>
          <w:szCs w:val="16"/>
        </w:rPr>
        <w:t>Java</w:t>
      </w:r>
      <w:r w:rsidRPr="000D4F2E">
        <w:rPr>
          <w:rFonts w:ascii="宋体" w:hAnsi="宋体"/>
          <w:color w:val="3366FF"/>
          <w:sz w:val="16"/>
          <w:szCs w:val="16"/>
        </w:rPr>
        <w:t>应用程序使用两种类型的类装载器：根装载器</w:t>
      </w:r>
      <w:r w:rsidRPr="000D4F2E">
        <w:rPr>
          <w:rFonts w:ascii="宋体" w:hAnsi="宋体"/>
          <w:color w:val="3366FF"/>
          <w:sz w:val="16"/>
          <w:szCs w:val="16"/>
        </w:rPr>
        <w:t>(bootstrap)</w:t>
      </w:r>
      <w:r w:rsidRPr="000D4F2E">
        <w:rPr>
          <w:rFonts w:ascii="宋体" w:hAnsi="宋体"/>
          <w:color w:val="3366FF"/>
          <w:sz w:val="16"/>
          <w:szCs w:val="16"/>
        </w:rPr>
        <w:t>和用户定义的装载器</w:t>
      </w:r>
      <w:r w:rsidRPr="000D4F2E">
        <w:rPr>
          <w:rFonts w:ascii="宋体" w:hAnsi="宋体"/>
          <w:color w:val="3366FF"/>
          <w:sz w:val="16"/>
          <w:szCs w:val="16"/>
        </w:rPr>
        <w:t>(user-defined)</w:t>
      </w:r>
      <w:r w:rsidRPr="000D4F2E">
        <w:rPr>
          <w:rFonts w:ascii="宋体" w:hAnsi="宋体"/>
          <w:color w:val="3366FF"/>
          <w:sz w:val="16"/>
          <w:szCs w:val="16"/>
        </w:rPr>
        <w:t>。</w:t>
      </w:r>
      <w:r w:rsidRPr="000D4F2E">
        <w:rPr>
          <w:rFonts w:ascii="宋体" w:hAnsi="宋体"/>
          <w:color w:val="3366FF"/>
          <w:sz w:val="16"/>
          <w:szCs w:val="16"/>
        </w:rPr>
        <w:br/>
      </w:r>
      <w:r w:rsidRPr="000D4F2E">
        <w:rPr>
          <w:rFonts w:ascii="宋体" w:hAnsi="宋体"/>
          <w:color w:val="3366FF"/>
          <w:sz w:val="16"/>
          <w:szCs w:val="16"/>
        </w:rPr>
        <w:t>根装载器以某种默认的方式将类装入，包括那些</w:t>
      </w:r>
      <w:r w:rsidRPr="000D4F2E">
        <w:rPr>
          <w:rFonts w:ascii="宋体" w:hAnsi="宋体"/>
          <w:color w:val="3366FF"/>
          <w:sz w:val="16"/>
          <w:szCs w:val="16"/>
        </w:rPr>
        <w:t>Jav</w:t>
      </w:r>
      <w:r w:rsidRPr="000D4F2E">
        <w:rPr>
          <w:rFonts w:ascii="宋体" w:hAnsi="宋体"/>
          <w:color w:val="3366FF"/>
          <w:sz w:val="16"/>
          <w:szCs w:val="16"/>
        </w:rPr>
        <w:t>a API</w:t>
      </w:r>
      <w:r w:rsidRPr="000D4F2E">
        <w:rPr>
          <w:rFonts w:ascii="宋体" w:hAnsi="宋体"/>
          <w:color w:val="3366FF"/>
          <w:sz w:val="16"/>
          <w:szCs w:val="16"/>
        </w:rPr>
        <w:t>的类。在运行期间一个</w:t>
      </w:r>
      <w:r w:rsidRPr="000D4F2E">
        <w:rPr>
          <w:rFonts w:ascii="宋体" w:hAnsi="宋体"/>
          <w:color w:val="3366FF"/>
          <w:sz w:val="16"/>
          <w:szCs w:val="16"/>
        </w:rPr>
        <w:t>Java</w:t>
      </w:r>
      <w:r w:rsidRPr="000D4F2E">
        <w:rPr>
          <w:rFonts w:ascii="宋体" w:hAnsi="宋体"/>
          <w:color w:val="3366FF"/>
          <w:sz w:val="16"/>
          <w:szCs w:val="16"/>
        </w:rPr>
        <w:t>程序能安装用户自己定义的类装载器。根装载器是虚拟机固有的一部分，而用户定义的类装载器则不是，它是用</w:t>
      </w:r>
      <w:r w:rsidRPr="000D4F2E">
        <w:rPr>
          <w:rFonts w:ascii="宋体" w:hAnsi="宋体"/>
          <w:color w:val="3366FF"/>
          <w:sz w:val="16"/>
          <w:szCs w:val="16"/>
        </w:rPr>
        <w:t>Java</w:t>
      </w:r>
      <w:r w:rsidRPr="000D4F2E">
        <w:rPr>
          <w:rFonts w:ascii="宋体" w:hAnsi="宋体"/>
          <w:color w:val="3366FF"/>
          <w:sz w:val="16"/>
          <w:szCs w:val="16"/>
        </w:rPr>
        <w:t>语言写的，被编译成</w:t>
      </w:r>
      <w:r w:rsidRPr="000D4F2E">
        <w:rPr>
          <w:rFonts w:ascii="宋体" w:hAnsi="宋体"/>
          <w:color w:val="3366FF"/>
          <w:sz w:val="16"/>
          <w:szCs w:val="16"/>
        </w:rPr>
        <w:t>class</w:t>
      </w:r>
      <w:r w:rsidRPr="000D4F2E">
        <w:rPr>
          <w:rFonts w:ascii="宋体" w:hAnsi="宋体"/>
          <w:color w:val="3366FF"/>
          <w:sz w:val="16"/>
          <w:szCs w:val="16"/>
        </w:rPr>
        <w:t>文件之后然后再被装入到虚拟机，并像其它的任何对象一样可以被实例化。</w:t>
      </w:r>
      <w:r w:rsidRPr="000D4F2E">
        <w:rPr>
          <w:rFonts w:ascii="宋体" w:hAnsi="宋体"/>
          <w:color w:val="3366FF"/>
          <w:sz w:val="16"/>
          <w:szCs w:val="16"/>
        </w:rPr>
        <w:t> Java</w:t>
      </w:r>
      <w:r w:rsidRPr="000D4F2E">
        <w:rPr>
          <w:rFonts w:ascii="宋体" w:hAnsi="宋体"/>
          <w:color w:val="3366FF"/>
          <w:sz w:val="16"/>
          <w:szCs w:val="16"/>
        </w:rPr>
        <w:t>类装载器的体系结构如下所示：</w:t>
      </w:r>
      <w:r w:rsidRPr="000D4F2E">
        <w:rPr>
          <w:rFonts w:ascii="宋体" w:hAnsi="宋体"/>
          <w:color w:val="3366FF"/>
          <w:sz w:val="16"/>
          <w:szCs w:val="16"/>
        </w:rPr>
        <w:br/>
      </w:r>
      <w:r w:rsidRPr="000D4F2E">
        <w:rPr>
          <w:rFonts w:ascii="宋体" w:hAnsi="宋体"/>
          <w:color w:val="3366FF"/>
          <w:sz w:val="16"/>
          <w:szCs w:val="16"/>
        </w:rPr>
        <w:t>            Bootstrap(</w:t>
      </w:r>
      <w:r w:rsidRPr="000D4F2E">
        <w:rPr>
          <w:rFonts w:ascii="宋体" w:hAnsi="宋体"/>
          <w:color w:val="3366FF"/>
          <w:sz w:val="16"/>
          <w:szCs w:val="16"/>
        </w:rPr>
        <w:t>根装载器</w:t>
      </w:r>
      <w:r w:rsidRPr="000D4F2E">
        <w:rPr>
          <w:rFonts w:ascii="宋体" w:hAnsi="宋体"/>
          <w:color w:val="3366FF"/>
          <w:sz w:val="16"/>
          <w:szCs w:val="16"/>
        </w:rPr>
        <w:t>)</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Extension (</w:t>
      </w:r>
      <w:r w:rsidRPr="000D4F2E">
        <w:rPr>
          <w:rFonts w:ascii="宋体" w:hAnsi="宋体"/>
          <w:color w:val="3366FF"/>
          <w:sz w:val="16"/>
          <w:szCs w:val="16"/>
        </w:rPr>
        <w:t>扩展装载器</w:t>
      </w:r>
      <w:r w:rsidRPr="000D4F2E">
        <w:rPr>
          <w:rFonts w:ascii="宋体" w:hAnsi="宋体"/>
          <w:color w:val="3366FF"/>
          <w:sz w:val="16"/>
          <w:szCs w:val="16"/>
        </w:rPr>
        <w:t>)</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System</w:t>
      </w:r>
      <w:r w:rsidRPr="000D4F2E">
        <w:rPr>
          <w:rFonts w:ascii="宋体" w:hAnsi="宋体"/>
          <w:color w:val="3366FF"/>
          <w:sz w:val="16"/>
          <w:szCs w:val="16"/>
        </w:rPr>
        <w:br/>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UserDefine1</w:t>
      </w:r>
      <w:r w:rsidRPr="000D4F2E">
        <w:rPr>
          <w:rFonts w:ascii="宋体" w:hAnsi="宋体"/>
          <w:color w:val="3366FF"/>
          <w:sz w:val="16"/>
          <w:szCs w:val="16"/>
        </w:rPr>
        <w:br/>
      </w:r>
      <w:r w:rsidRPr="000D4F2E">
        <w:rPr>
          <w:rFonts w:ascii="宋体" w:hAnsi="宋体"/>
          <w:color w:val="3366FF"/>
          <w:sz w:val="16"/>
          <w:szCs w:val="16"/>
        </w:rPr>
        <w:t>                 /           \</w:t>
      </w:r>
      <w:r w:rsidRPr="000D4F2E">
        <w:rPr>
          <w:rFonts w:ascii="宋体" w:hAnsi="宋体"/>
          <w:color w:val="3366FF"/>
          <w:sz w:val="16"/>
          <w:szCs w:val="16"/>
        </w:rPr>
        <w:br/>
      </w:r>
      <w:r w:rsidRPr="000D4F2E">
        <w:rPr>
          <w:rFonts w:ascii="宋体" w:hAnsi="宋体"/>
          <w:color w:val="3366FF"/>
          <w:sz w:val="16"/>
          <w:szCs w:val="16"/>
        </w:rPr>
        <w:t>UserDefine2  UserDefine3</w:t>
      </w:r>
      <w:r w:rsidRPr="000D4F2E">
        <w:rPr>
          <w:rFonts w:ascii="宋体" w:hAnsi="宋体"/>
          <w:color w:val="3366FF"/>
          <w:sz w:val="16"/>
          <w:szCs w:val="16"/>
        </w:rPr>
        <w:br/>
      </w:r>
      <w:r w:rsidRPr="000D4F2E">
        <w:rPr>
          <w:rFonts w:ascii="宋体" w:hAnsi="宋体"/>
          <w:color w:val="3366FF"/>
          <w:sz w:val="16"/>
          <w:szCs w:val="16"/>
        </w:rPr>
        <w:t>                            | </w:t>
      </w:r>
      <w:r w:rsidRPr="000D4F2E">
        <w:rPr>
          <w:rFonts w:ascii="宋体" w:hAnsi="宋体"/>
          <w:color w:val="3366FF"/>
          <w:sz w:val="16"/>
          <w:szCs w:val="16"/>
        </w:rPr>
        <w:br/>
      </w:r>
      <w:r w:rsidRPr="000D4F2E">
        <w:rPr>
          <w:rFonts w:ascii="宋体" w:hAnsi="宋体"/>
          <w:color w:val="3366FF"/>
          <w:sz w:val="16"/>
          <w:szCs w:val="16"/>
        </w:rPr>
        <w:t>                                UserDefine4</w:t>
      </w:r>
      <w:r w:rsidRPr="000D4F2E">
        <w:rPr>
          <w:rFonts w:ascii="宋体" w:hAnsi="宋体"/>
          <w:color w:val="3366FF"/>
          <w:sz w:val="16"/>
          <w:szCs w:val="16"/>
        </w:rPr>
        <w:br/>
      </w:r>
      <w:r w:rsidRPr="000D4F2E">
        <w:rPr>
          <w:rFonts w:ascii="宋体" w:hAnsi="宋体"/>
          <w:color w:val="3366FF"/>
          <w:sz w:val="16"/>
          <w:szCs w:val="16"/>
        </w:rPr>
        <w:t>Java</w:t>
      </w:r>
      <w:r w:rsidRPr="000D4F2E">
        <w:rPr>
          <w:rFonts w:ascii="宋体" w:hAnsi="宋体"/>
          <w:color w:val="3366FF"/>
          <w:sz w:val="16"/>
          <w:szCs w:val="16"/>
        </w:rPr>
        <w:t>的类装载模型是一种代理</w:t>
      </w:r>
      <w:r w:rsidRPr="000D4F2E">
        <w:rPr>
          <w:rFonts w:ascii="宋体" w:hAnsi="宋体"/>
          <w:color w:val="3366FF"/>
          <w:sz w:val="16"/>
          <w:szCs w:val="16"/>
        </w:rPr>
        <w:t>(delegation)</w:t>
      </w:r>
      <w:r w:rsidRPr="000D4F2E">
        <w:rPr>
          <w:rFonts w:ascii="宋体" w:hAnsi="宋体"/>
          <w:color w:val="3366FF"/>
          <w:sz w:val="16"/>
          <w:szCs w:val="16"/>
        </w:rPr>
        <w:t>模型。当</w:t>
      </w:r>
      <w:r w:rsidRPr="000D4F2E">
        <w:rPr>
          <w:rFonts w:ascii="宋体" w:hAnsi="宋体"/>
          <w:color w:val="3366FF"/>
          <w:sz w:val="16"/>
          <w:szCs w:val="16"/>
        </w:rPr>
        <w:t>JVM </w:t>
      </w:r>
      <w:r w:rsidRPr="000D4F2E">
        <w:rPr>
          <w:rFonts w:ascii="宋体" w:hAnsi="宋体"/>
          <w:color w:val="3366FF"/>
          <w:sz w:val="16"/>
          <w:szCs w:val="16"/>
        </w:rPr>
        <w:t>要求类装载器</w:t>
      </w:r>
      <w:r w:rsidRPr="000D4F2E">
        <w:rPr>
          <w:rFonts w:ascii="宋体" w:hAnsi="宋体"/>
          <w:color w:val="3366FF"/>
          <w:sz w:val="16"/>
          <w:szCs w:val="16"/>
        </w:rPr>
        <w:t>CL(ClassLoader)</w:t>
      </w:r>
      <w:r w:rsidRPr="000D4F2E">
        <w:rPr>
          <w:rFonts w:ascii="宋体" w:hAnsi="宋体"/>
          <w:color w:val="3366FF"/>
          <w:sz w:val="16"/>
          <w:szCs w:val="16"/>
        </w:rPr>
        <w:t>装载一个类时</w:t>
      </w:r>
      <w:r w:rsidRPr="000D4F2E">
        <w:rPr>
          <w:rFonts w:ascii="宋体" w:hAnsi="宋体"/>
          <w:color w:val="3366FF"/>
          <w:sz w:val="16"/>
          <w:szCs w:val="16"/>
        </w:rPr>
        <w:t>,CL</w:t>
      </w:r>
      <w:r w:rsidRPr="000D4F2E">
        <w:rPr>
          <w:rFonts w:ascii="宋体" w:hAnsi="宋体"/>
          <w:color w:val="3366FF"/>
          <w:sz w:val="16"/>
          <w:szCs w:val="16"/>
        </w:rPr>
        <w:t>首先将这个类装载请求转发给他的</w:t>
      </w:r>
      <w:r w:rsidRPr="000D4F2E">
        <w:rPr>
          <w:rFonts w:ascii="宋体" w:hAnsi="宋体"/>
          <w:color w:val="3366FF"/>
          <w:sz w:val="16"/>
          <w:szCs w:val="16"/>
        </w:rPr>
        <w:t>父装载器。只有当父装载器没有装载并无法装载这个类时</w:t>
      </w:r>
      <w:r w:rsidRPr="000D4F2E">
        <w:rPr>
          <w:rFonts w:ascii="宋体" w:hAnsi="宋体"/>
          <w:color w:val="3366FF"/>
          <w:sz w:val="16"/>
          <w:szCs w:val="16"/>
        </w:rPr>
        <w:t>,CL</w:t>
      </w:r>
      <w:r w:rsidRPr="000D4F2E">
        <w:rPr>
          <w:rFonts w:ascii="宋体" w:hAnsi="宋体"/>
          <w:color w:val="3366FF"/>
          <w:sz w:val="16"/>
          <w:szCs w:val="16"/>
        </w:rPr>
        <w:t>才获得装载这个类的机会。这样</w:t>
      </w:r>
      <w:r w:rsidRPr="000D4F2E">
        <w:rPr>
          <w:rFonts w:ascii="宋体" w:hAnsi="宋体"/>
          <w:color w:val="3366FF"/>
          <w:sz w:val="16"/>
          <w:szCs w:val="16"/>
        </w:rPr>
        <w:t>, </w:t>
      </w:r>
      <w:r w:rsidRPr="000D4F2E">
        <w:rPr>
          <w:rFonts w:ascii="宋体" w:hAnsi="宋体"/>
          <w:color w:val="3366FF"/>
          <w:sz w:val="16"/>
          <w:szCs w:val="16"/>
        </w:rPr>
        <w:t>所有类装载器的代理关系构成了一种树状的关</w:t>
      </w:r>
      <w:r w:rsidRPr="000D4F2E">
        <w:rPr>
          <w:rFonts w:ascii="宋体" w:hAnsi="宋体"/>
          <w:color w:val="3366FF"/>
          <w:sz w:val="16"/>
          <w:szCs w:val="16"/>
        </w:rPr>
        <w:lastRenderedPageBreak/>
        <w:t>系。树的根是类的根装载器</w:t>
      </w:r>
      <w:r w:rsidRPr="000D4F2E">
        <w:rPr>
          <w:rFonts w:ascii="宋体" w:hAnsi="宋体"/>
          <w:color w:val="3366FF"/>
          <w:sz w:val="16"/>
          <w:szCs w:val="16"/>
        </w:rPr>
        <w:t>(bootstrap ClassLoader) , </w:t>
      </w:r>
      <w:r w:rsidRPr="000D4F2E">
        <w:rPr>
          <w:rFonts w:ascii="宋体" w:hAnsi="宋体"/>
          <w:color w:val="3366FF"/>
          <w:sz w:val="16"/>
          <w:szCs w:val="16"/>
        </w:rPr>
        <w:t>在</w:t>
      </w:r>
      <w:r w:rsidRPr="000D4F2E">
        <w:rPr>
          <w:rFonts w:ascii="宋体" w:hAnsi="宋体"/>
          <w:color w:val="3366FF"/>
          <w:sz w:val="16"/>
          <w:szCs w:val="16"/>
        </w:rPr>
        <w:t>JVM </w:t>
      </w:r>
      <w:r w:rsidRPr="000D4F2E">
        <w:rPr>
          <w:rFonts w:ascii="宋体" w:hAnsi="宋体"/>
          <w:color w:val="3366FF"/>
          <w:sz w:val="16"/>
          <w:szCs w:val="16"/>
        </w:rPr>
        <w:t>中它以</w:t>
      </w:r>
      <w:r w:rsidRPr="000D4F2E">
        <w:rPr>
          <w:rFonts w:ascii="宋体" w:hAnsi="宋体"/>
          <w:color w:val="3366FF"/>
          <w:sz w:val="16"/>
          <w:szCs w:val="16"/>
        </w:rPr>
        <w:t>"null"</w:t>
      </w:r>
      <w:r w:rsidRPr="000D4F2E">
        <w:rPr>
          <w:rFonts w:ascii="宋体" w:hAnsi="宋体"/>
          <w:color w:val="3366FF"/>
          <w:sz w:val="16"/>
          <w:szCs w:val="16"/>
        </w:rPr>
        <w:t>表示。除根装载器以外的类装载器有且仅有一个父装载器。在创建一个装载器时</w:t>
      </w:r>
      <w:r w:rsidRPr="000D4F2E">
        <w:rPr>
          <w:rFonts w:ascii="宋体" w:hAnsi="宋体"/>
          <w:color w:val="3366FF"/>
          <w:sz w:val="16"/>
          <w:szCs w:val="16"/>
        </w:rPr>
        <w:t>, </w:t>
      </w:r>
      <w:r w:rsidRPr="000D4F2E">
        <w:rPr>
          <w:rFonts w:ascii="宋体" w:hAnsi="宋体"/>
          <w:color w:val="3366FF"/>
          <w:sz w:val="16"/>
          <w:szCs w:val="16"/>
        </w:rPr>
        <w:t>如果没有显式地给出父装载器</w:t>
      </w:r>
      <w:r w:rsidRPr="000D4F2E">
        <w:rPr>
          <w:rFonts w:ascii="宋体" w:hAnsi="宋体"/>
          <w:color w:val="3366FF"/>
          <w:sz w:val="16"/>
          <w:szCs w:val="16"/>
        </w:rPr>
        <w:t>, </w:t>
      </w:r>
      <w:r w:rsidRPr="000D4F2E">
        <w:rPr>
          <w:rFonts w:ascii="宋体" w:hAnsi="宋体"/>
          <w:color w:val="3366FF"/>
          <w:sz w:val="16"/>
          <w:szCs w:val="16"/>
        </w:rPr>
        <w:t>那么</w:t>
      </w:r>
      <w:r w:rsidRPr="000D4F2E">
        <w:rPr>
          <w:rFonts w:ascii="宋体" w:hAnsi="宋体"/>
          <w:color w:val="3366FF"/>
          <w:sz w:val="16"/>
          <w:szCs w:val="16"/>
        </w:rPr>
        <w:t>JVM</w:t>
      </w:r>
      <w:r w:rsidRPr="000D4F2E">
        <w:rPr>
          <w:rFonts w:ascii="宋体" w:hAnsi="宋体"/>
          <w:color w:val="3366FF"/>
          <w:sz w:val="16"/>
          <w:szCs w:val="16"/>
        </w:rPr>
        <w:t>将默认系统装载器为其父装载器</w:t>
      </w:r>
      <w:r w:rsidRPr="000D4F2E">
        <w:rPr>
          <w:rFonts w:ascii="宋体" w:hAnsi="宋体"/>
          <w:color w:val="3366FF"/>
          <w:sz w:val="16"/>
          <w:szCs w:val="16"/>
        </w:rPr>
        <w:br/>
      </w:r>
      <w:r w:rsidRPr="000D4F2E">
        <w:rPr>
          <w:rFonts w:ascii="宋体" w:hAnsi="宋体"/>
          <w:color w:val="3366FF"/>
          <w:sz w:val="16"/>
          <w:szCs w:val="16"/>
        </w:rPr>
        <w:t>下面针对各种类装载器分别进行详细的说明：</w:t>
      </w:r>
      <w:r w:rsidRPr="000D4F2E">
        <w:rPr>
          <w:rFonts w:ascii="宋体" w:hAnsi="宋体"/>
          <w:color w:val="3366FF"/>
          <w:sz w:val="16"/>
          <w:szCs w:val="16"/>
        </w:rPr>
        <w:br/>
      </w:r>
      <w:r w:rsidRPr="000D4F2E">
        <w:rPr>
          <w:rFonts w:ascii="宋体" w:hAnsi="宋体"/>
          <w:color w:val="3366FF"/>
          <w:sz w:val="16"/>
          <w:szCs w:val="16"/>
        </w:rPr>
        <w:t xml:space="preserve">　　根</w:t>
      </w:r>
      <w:r w:rsidRPr="000D4F2E">
        <w:rPr>
          <w:rFonts w:ascii="宋体" w:hAnsi="宋体"/>
          <w:color w:val="3366FF"/>
          <w:sz w:val="16"/>
          <w:szCs w:val="16"/>
        </w:rPr>
        <w:t>(Bootstrap) </w:t>
      </w:r>
      <w:r w:rsidRPr="000D4F2E">
        <w:rPr>
          <w:rFonts w:ascii="宋体" w:hAnsi="宋体"/>
          <w:color w:val="3366FF"/>
          <w:sz w:val="16"/>
          <w:szCs w:val="16"/>
        </w:rPr>
        <w:t>装载器</w:t>
      </w:r>
      <w:r w:rsidRPr="000D4F2E">
        <w:rPr>
          <w:rFonts w:ascii="宋体" w:hAnsi="宋体"/>
          <w:color w:val="3366FF"/>
          <w:sz w:val="16"/>
          <w:szCs w:val="16"/>
        </w:rPr>
        <w:t>:</w:t>
      </w:r>
      <w:r w:rsidRPr="000D4F2E">
        <w:rPr>
          <w:rFonts w:ascii="宋体" w:hAnsi="宋体"/>
          <w:color w:val="3366FF"/>
          <w:sz w:val="16"/>
          <w:szCs w:val="16"/>
        </w:rPr>
        <w:t>该装载器没有父装载器，它是</w:t>
      </w:r>
      <w:r w:rsidRPr="000D4F2E">
        <w:rPr>
          <w:rFonts w:ascii="宋体" w:hAnsi="宋体"/>
          <w:color w:val="3366FF"/>
          <w:sz w:val="16"/>
          <w:szCs w:val="16"/>
        </w:rPr>
        <w:t>JVM</w:t>
      </w:r>
      <w:r w:rsidRPr="000D4F2E">
        <w:rPr>
          <w:rFonts w:ascii="宋体" w:hAnsi="宋体"/>
          <w:color w:val="3366FF"/>
          <w:sz w:val="16"/>
          <w:szCs w:val="16"/>
        </w:rPr>
        <w:t>实现的一部分，从</w:t>
      </w:r>
      <w:r w:rsidRPr="000D4F2E">
        <w:rPr>
          <w:rFonts w:ascii="宋体" w:hAnsi="宋体"/>
          <w:color w:val="3366FF"/>
          <w:sz w:val="16"/>
          <w:szCs w:val="16"/>
        </w:rPr>
        <w:t>sun.</w:t>
      </w:r>
      <w:r w:rsidRPr="000D4F2E">
        <w:rPr>
          <w:rFonts w:ascii="宋体" w:hAnsi="宋体"/>
          <w:color w:val="3366FF"/>
          <w:sz w:val="16"/>
          <w:szCs w:val="16"/>
        </w:rPr>
        <w:t>boot.class.path</w:t>
      </w:r>
      <w:r w:rsidRPr="000D4F2E">
        <w:rPr>
          <w:rFonts w:ascii="宋体" w:hAnsi="宋体"/>
          <w:color w:val="3366FF"/>
          <w:sz w:val="16"/>
          <w:szCs w:val="16"/>
        </w:rPr>
        <w:t>装载运行时库的核心代码。</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xml:space="preserve">　　扩展</w:t>
      </w:r>
      <w:r w:rsidRPr="000D4F2E">
        <w:rPr>
          <w:rFonts w:ascii="宋体" w:hAnsi="宋体"/>
          <w:color w:val="3366FF"/>
          <w:sz w:val="16"/>
          <w:szCs w:val="16"/>
        </w:rPr>
        <w:t>(Extension) </w:t>
      </w:r>
      <w:r w:rsidRPr="000D4F2E">
        <w:rPr>
          <w:rFonts w:ascii="宋体" w:hAnsi="宋体"/>
          <w:color w:val="3366FF"/>
          <w:sz w:val="16"/>
          <w:szCs w:val="16"/>
        </w:rPr>
        <w:t>装载器</w:t>
      </w:r>
      <w:r w:rsidRPr="000D4F2E">
        <w:rPr>
          <w:rFonts w:ascii="宋体" w:hAnsi="宋体"/>
          <w:color w:val="3366FF"/>
          <w:sz w:val="16"/>
          <w:szCs w:val="16"/>
        </w:rPr>
        <w:t>:</w:t>
      </w:r>
      <w:r w:rsidRPr="000D4F2E">
        <w:rPr>
          <w:rFonts w:ascii="宋体" w:hAnsi="宋体"/>
          <w:color w:val="3366FF"/>
          <w:sz w:val="16"/>
          <w:szCs w:val="16"/>
        </w:rPr>
        <w:t>继承的父装载器为根装载器，不像根装载器可能与运行时的操作系统有关，这个类装载器是用纯</w:t>
      </w:r>
      <w:r w:rsidRPr="000D4F2E">
        <w:rPr>
          <w:rFonts w:ascii="宋体" w:hAnsi="宋体"/>
          <w:color w:val="3366FF"/>
          <w:sz w:val="16"/>
          <w:szCs w:val="16"/>
        </w:rPr>
        <w:t>Java</w:t>
      </w:r>
      <w:r w:rsidRPr="000D4F2E">
        <w:rPr>
          <w:rFonts w:ascii="宋体" w:hAnsi="宋体"/>
          <w:color w:val="3366FF"/>
          <w:sz w:val="16"/>
          <w:szCs w:val="16"/>
        </w:rPr>
        <w:t>代码实现的，它从</w:t>
      </w:r>
      <w:r w:rsidRPr="000D4F2E">
        <w:rPr>
          <w:rFonts w:ascii="宋体" w:hAnsi="宋体"/>
          <w:color w:val="3366FF"/>
          <w:sz w:val="16"/>
          <w:szCs w:val="16"/>
        </w:rPr>
        <w:t>java.ext.dirs (</w:t>
      </w:r>
      <w:r w:rsidRPr="000D4F2E">
        <w:rPr>
          <w:rFonts w:ascii="宋体" w:hAnsi="宋体"/>
          <w:color w:val="3366FF"/>
          <w:sz w:val="16"/>
          <w:szCs w:val="16"/>
        </w:rPr>
        <w:t>扩展目录</w:t>
      </w:r>
      <w:r w:rsidRPr="000D4F2E">
        <w:rPr>
          <w:rFonts w:ascii="宋体" w:hAnsi="宋体"/>
          <w:color w:val="3366FF"/>
          <w:sz w:val="16"/>
          <w:szCs w:val="16"/>
        </w:rPr>
        <w:t>)</w:t>
      </w:r>
      <w:r w:rsidRPr="000D4F2E">
        <w:rPr>
          <w:rFonts w:ascii="宋体" w:hAnsi="宋体"/>
          <w:color w:val="3366FF"/>
          <w:sz w:val="16"/>
          <w:szCs w:val="16"/>
        </w:rPr>
        <w:t>中装载代码。</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xml:space="preserve">　　系统</w:t>
      </w:r>
      <w:r w:rsidRPr="000D4F2E">
        <w:rPr>
          <w:rFonts w:ascii="宋体" w:hAnsi="宋体"/>
          <w:color w:val="3366FF"/>
          <w:sz w:val="16"/>
          <w:szCs w:val="16"/>
        </w:rPr>
        <w:t>(System or Application) </w:t>
      </w:r>
      <w:r w:rsidRPr="000D4F2E">
        <w:rPr>
          <w:rFonts w:ascii="宋体" w:hAnsi="宋体"/>
          <w:color w:val="3366FF"/>
          <w:sz w:val="16"/>
          <w:szCs w:val="16"/>
        </w:rPr>
        <w:t>装载器</w:t>
      </w:r>
      <w:r w:rsidRPr="000D4F2E">
        <w:rPr>
          <w:rFonts w:ascii="宋体" w:hAnsi="宋体"/>
          <w:color w:val="3366FF"/>
          <w:sz w:val="16"/>
          <w:szCs w:val="16"/>
        </w:rPr>
        <w:t>:</w:t>
      </w:r>
      <w:r w:rsidRPr="000D4F2E">
        <w:rPr>
          <w:rFonts w:ascii="宋体" w:hAnsi="宋体"/>
          <w:color w:val="3366FF"/>
          <w:sz w:val="16"/>
          <w:szCs w:val="16"/>
        </w:rPr>
        <w:t>装载器为扩展装载器，我们都知道在安装</w:t>
      </w:r>
      <w:r w:rsidRPr="000D4F2E">
        <w:rPr>
          <w:rFonts w:ascii="宋体" w:hAnsi="宋体"/>
          <w:color w:val="3366FF"/>
          <w:sz w:val="16"/>
          <w:szCs w:val="16"/>
        </w:rPr>
        <w:t>JDK</w:t>
      </w:r>
      <w:r w:rsidRPr="000D4F2E">
        <w:rPr>
          <w:rFonts w:ascii="宋体" w:hAnsi="宋体"/>
          <w:color w:val="3366FF"/>
          <w:sz w:val="16"/>
          <w:szCs w:val="16"/>
        </w:rPr>
        <w:t>的时候要设置环境变量</w:t>
      </w:r>
      <w:r w:rsidRPr="000D4F2E">
        <w:rPr>
          <w:rFonts w:ascii="宋体" w:hAnsi="宋体"/>
          <w:color w:val="3366FF"/>
          <w:sz w:val="16"/>
          <w:szCs w:val="16"/>
        </w:rPr>
        <w:t>(CLASSPATH )</w:t>
      </w:r>
      <w:r w:rsidRPr="000D4F2E">
        <w:rPr>
          <w:rFonts w:ascii="宋体" w:hAnsi="宋体"/>
          <w:color w:val="3366FF"/>
          <w:sz w:val="16"/>
          <w:szCs w:val="16"/>
        </w:rPr>
        <w:t>，这个类装载器就是从</w:t>
      </w:r>
      <w:r w:rsidRPr="000D4F2E">
        <w:rPr>
          <w:rFonts w:ascii="宋体" w:hAnsi="宋体"/>
          <w:color w:val="3366FF"/>
          <w:sz w:val="16"/>
          <w:szCs w:val="16"/>
        </w:rPr>
        <w:t>java.class.path(CLASSPATH </w:t>
      </w:r>
      <w:r w:rsidRPr="000D4F2E">
        <w:rPr>
          <w:rFonts w:ascii="宋体" w:hAnsi="宋体"/>
          <w:color w:val="3366FF"/>
          <w:sz w:val="16"/>
          <w:szCs w:val="16"/>
        </w:rPr>
        <w:t>环境变量</w:t>
      </w:r>
      <w:r w:rsidRPr="000D4F2E">
        <w:rPr>
          <w:rFonts w:ascii="宋体" w:hAnsi="宋体"/>
          <w:color w:val="3366FF"/>
          <w:sz w:val="16"/>
          <w:szCs w:val="16"/>
        </w:rPr>
        <w:t>)</w:t>
      </w:r>
      <w:r w:rsidRPr="000D4F2E">
        <w:rPr>
          <w:rFonts w:ascii="宋体" w:hAnsi="宋体"/>
          <w:color w:val="3366FF"/>
          <w:sz w:val="16"/>
          <w:szCs w:val="16"/>
        </w:rPr>
        <w:t>中装载代码的，它也</w:t>
      </w:r>
      <w:r w:rsidRPr="000D4F2E">
        <w:rPr>
          <w:rFonts w:ascii="宋体" w:hAnsi="宋体"/>
          <w:color w:val="3366FF"/>
          <w:sz w:val="16"/>
          <w:szCs w:val="16"/>
        </w:rPr>
        <w:t>是用纯</w:t>
      </w:r>
      <w:r w:rsidRPr="000D4F2E">
        <w:rPr>
          <w:rFonts w:ascii="宋体" w:hAnsi="宋体"/>
          <w:color w:val="3366FF"/>
          <w:sz w:val="16"/>
          <w:szCs w:val="16"/>
        </w:rPr>
        <w:t>Java</w:t>
      </w:r>
      <w:r w:rsidRPr="000D4F2E">
        <w:rPr>
          <w:rFonts w:ascii="宋体" w:hAnsi="宋体"/>
          <w:color w:val="3366FF"/>
          <w:sz w:val="16"/>
          <w:szCs w:val="16"/>
        </w:rPr>
        <w:t>代码实现的，同时还是用户自定义类装载器的缺省父装载器。</w:t>
      </w:r>
      <w:r w:rsidRPr="000D4F2E">
        <w:rPr>
          <w:rFonts w:ascii="宋体" w:hAnsi="宋体"/>
          <w:color w:val="3366FF"/>
          <w:sz w:val="16"/>
          <w:szCs w:val="16"/>
        </w:rPr>
        <w:t> </w:t>
      </w:r>
      <w:r w:rsidRPr="000D4F2E">
        <w:rPr>
          <w:rFonts w:ascii="宋体" w:hAnsi="宋体"/>
          <w:color w:val="3366FF"/>
          <w:sz w:val="16"/>
          <w:szCs w:val="16"/>
        </w:rPr>
        <w:br/>
      </w:r>
      <w:r w:rsidRPr="000D4F2E">
        <w:rPr>
          <w:rFonts w:ascii="宋体" w:hAnsi="宋体"/>
          <w:color w:val="3366FF"/>
          <w:sz w:val="16"/>
          <w:szCs w:val="16"/>
        </w:rPr>
        <w:t xml:space="preserve">　小应用程序</w:t>
      </w:r>
      <w:r w:rsidRPr="000D4F2E">
        <w:rPr>
          <w:rFonts w:ascii="宋体" w:hAnsi="宋体"/>
          <w:color w:val="3366FF"/>
          <w:sz w:val="16"/>
          <w:szCs w:val="16"/>
        </w:rPr>
        <w:t>(Applet) </w:t>
      </w:r>
      <w:r w:rsidRPr="000D4F2E">
        <w:rPr>
          <w:rFonts w:ascii="宋体" w:hAnsi="宋体"/>
          <w:color w:val="3366FF"/>
          <w:sz w:val="16"/>
          <w:szCs w:val="16"/>
        </w:rPr>
        <w:t>装载器</w:t>
      </w:r>
      <w:r w:rsidRPr="000D4F2E">
        <w:rPr>
          <w:rFonts w:ascii="宋体" w:hAnsi="宋体"/>
          <w:color w:val="3366FF"/>
          <w:sz w:val="16"/>
          <w:szCs w:val="16"/>
        </w:rPr>
        <w:t>: </w:t>
      </w:r>
      <w:r w:rsidRPr="000D4F2E">
        <w:rPr>
          <w:rFonts w:ascii="宋体" w:hAnsi="宋体"/>
          <w:color w:val="3366FF"/>
          <w:sz w:val="16"/>
          <w:szCs w:val="16"/>
        </w:rPr>
        <w:t>装载器为系统装载器，它从用户指定的网络上的特定目录装载小应用程序代码。</w:t>
      </w:r>
    </w:p>
    <w:p w:rsidR="00000000" w:rsidRPr="000D4F2E" w:rsidRDefault="00FC10D3" w:rsidP="000D4F2E">
      <w:pPr>
        <w:ind w:firstLineChars="200" w:firstLine="320"/>
        <w:contextualSpacing/>
        <w:rPr>
          <w:rFonts w:ascii="宋体" w:hAnsi="宋体" w:hint="eastAsia"/>
          <w:color w:val="3366FF"/>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SOCKET</w:t>
      </w:r>
      <w:r w:rsidRPr="000D4F2E">
        <w:rPr>
          <w:rFonts w:ascii="宋体" w:hAnsi="宋体" w:hint="eastAsia"/>
          <w:b/>
          <w:bCs/>
          <w:sz w:val="16"/>
          <w:szCs w:val="16"/>
          <w:lang w:val="pt-PT"/>
        </w:rPr>
        <w:t>中有几中连接方式，各有什么区别？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color w:val="FF0000"/>
          <w:sz w:val="16"/>
          <w:szCs w:val="16"/>
        </w:rPr>
      </w:pPr>
      <w:r w:rsidRPr="000D4F2E">
        <w:rPr>
          <w:rFonts w:ascii="宋体" w:hAnsi="宋体" w:hint="eastAsia"/>
          <w:color w:val="FF0000"/>
          <w:sz w:val="16"/>
          <w:szCs w:val="16"/>
        </w:rPr>
        <w:t>Sockets</w:t>
      </w:r>
      <w:r w:rsidRPr="000D4F2E">
        <w:rPr>
          <w:rFonts w:ascii="宋体" w:hAnsi="宋体" w:hint="eastAsia"/>
          <w:color w:val="FF0000"/>
          <w:sz w:val="16"/>
          <w:szCs w:val="16"/>
        </w:rPr>
        <w:t>有两种主要的操作方式</w:t>
      </w:r>
      <w:r w:rsidRPr="000D4F2E">
        <w:rPr>
          <w:rFonts w:ascii="宋体" w:hAnsi="宋体" w:hint="eastAsia"/>
          <w:color w:val="FF0000"/>
          <w:sz w:val="16"/>
          <w:szCs w:val="16"/>
        </w:rPr>
        <w:t>:</w:t>
      </w:r>
      <w:r w:rsidRPr="000D4F2E">
        <w:rPr>
          <w:rFonts w:ascii="宋体" w:hAnsi="宋体" w:hint="eastAsia"/>
          <w:color w:val="FF0000"/>
          <w:sz w:val="16"/>
          <w:szCs w:val="16"/>
        </w:rPr>
        <w:t>面向连接</w:t>
      </w:r>
      <w:r w:rsidRPr="000D4F2E">
        <w:rPr>
          <w:rFonts w:ascii="宋体" w:hAnsi="宋体" w:hint="eastAsia"/>
          <w:color w:val="FF0000"/>
          <w:sz w:val="16"/>
          <w:szCs w:val="16"/>
        </w:rPr>
        <w:t>(TCP/IP)</w:t>
      </w:r>
      <w:r w:rsidRPr="000D4F2E">
        <w:rPr>
          <w:rFonts w:ascii="宋体" w:hAnsi="宋体" w:hint="eastAsia"/>
          <w:color w:val="FF0000"/>
          <w:sz w:val="16"/>
          <w:szCs w:val="16"/>
        </w:rPr>
        <w:t>的和无连接</w:t>
      </w:r>
      <w:r w:rsidRPr="000D4F2E">
        <w:rPr>
          <w:rFonts w:ascii="宋体" w:hAnsi="宋体" w:hint="eastAsia"/>
          <w:color w:val="FF0000"/>
          <w:sz w:val="16"/>
          <w:szCs w:val="16"/>
        </w:rPr>
        <w:t>(UDP)</w:t>
      </w:r>
      <w:r w:rsidRPr="000D4F2E">
        <w:rPr>
          <w:rFonts w:ascii="宋体" w:hAnsi="宋体" w:hint="eastAsia"/>
          <w:color w:val="FF0000"/>
          <w:sz w:val="16"/>
          <w:szCs w:val="16"/>
        </w:rPr>
        <w:t>的。无连接的操作使用数据报协议，无连接的操作是快速的和高效的</w:t>
      </w:r>
      <w:r w:rsidRPr="000D4F2E">
        <w:rPr>
          <w:rFonts w:ascii="宋体" w:hAnsi="宋体" w:hint="eastAsia"/>
          <w:color w:val="FF0000"/>
          <w:sz w:val="16"/>
          <w:szCs w:val="16"/>
        </w:rPr>
        <w:t>,</w:t>
      </w:r>
      <w:r w:rsidRPr="000D4F2E">
        <w:rPr>
          <w:rFonts w:ascii="宋体" w:hAnsi="宋体" w:hint="eastAsia"/>
          <w:color w:val="FF0000"/>
          <w:sz w:val="16"/>
          <w:szCs w:val="16"/>
        </w:rPr>
        <w:t>但是数据安全性不佳</w:t>
      </w:r>
      <w:r w:rsidRPr="000D4F2E">
        <w:rPr>
          <w:rFonts w:ascii="宋体" w:hAnsi="宋体" w:hint="eastAsia"/>
          <w:color w:val="FF0000"/>
          <w:sz w:val="16"/>
          <w:szCs w:val="16"/>
        </w:rPr>
        <w:t xml:space="preserve">. </w:t>
      </w:r>
      <w:r w:rsidRPr="000D4F2E">
        <w:rPr>
          <w:rFonts w:ascii="宋体" w:hAnsi="宋体" w:hint="eastAsia"/>
          <w:color w:val="FF0000"/>
          <w:sz w:val="16"/>
          <w:szCs w:val="16"/>
        </w:rPr>
        <w:t>面向连接的操作使用</w:t>
      </w:r>
      <w:r w:rsidRPr="000D4F2E">
        <w:rPr>
          <w:rFonts w:ascii="宋体" w:hAnsi="宋体" w:hint="eastAsia"/>
          <w:color w:val="FF0000"/>
          <w:sz w:val="16"/>
          <w:szCs w:val="16"/>
        </w:rPr>
        <w:t>TCP</w:t>
      </w:r>
      <w:r w:rsidRPr="000D4F2E">
        <w:rPr>
          <w:rFonts w:ascii="宋体" w:hAnsi="宋体" w:hint="eastAsia"/>
          <w:color w:val="FF0000"/>
          <w:sz w:val="16"/>
          <w:szCs w:val="16"/>
        </w:rPr>
        <w:t>协议</w:t>
      </w:r>
      <w:r w:rsidRPr="000D4F2E">
        <w:rPr>
          <w:rFonts w:ascii="宋体" w:hAnsi="宋体" w:hint="eastAsia"/>
          <w:color w:val="FF0000"/>
          <w:sz w:val="16"/>
          <w:szCs w:val="16"/>
        </w:rPr>
        <w:t>.</w:t>
      </w:r>
      <w:r w:rsidRPr="000D4F2E">
        <w:rPr>
          <w:rFonts w:ascii="宋体" w:hAnsi="宋体" w:hint="eastAsia"/>
          <w:color w:val="FF0000"/>
          <w:sz w:val="16"/>
          <w:szCs w:val="16"/>
        </w:rPr>
        <w:t>面向连接的操作比无连接的操作效率更低</w:t>
      </w:r>
      <w:r w:rsidRPr="000D4F2E">
        <w:rPr>
          <w:rFonts w:ascii="宋体" w:hAnsi="宋体" w:hint="eastAsia"/>
          <w:color w:val="FF0000"/>
          <w:sz w:val="16"/>
          <w:szCs w:val="16"/>
        </w:rPr>
        <w:t>,</w:t>
      </w:r>
      <w:r w:rsidRPr="000D4F2E">
        <w:rPr>
          <w:rFonts w:ascii="宋体" w:hAnsi="宋体" w:hint="eastAsia"/>
          <w:color w:val="FF0000"/>
          <w:sz w:val="16"/>
          <w:szCs w:val="16"/>
        </w:rPr>
        <w:t>但是数据的安全性更高</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抽象类能否被实例化</w:t>
      </w:r>
      <w:r w:rsidRPr="000D4F2E">
        <w:rPr>
          <w:rFonts w:ascii="宋体" w:hAnsi="宋体" w:hint="eastAsia"/>
          <w:b/>
          <w:bCs/>
          <w:sz w:val="16"/>
          <w:szCs w:val="16"/>
          <w:lang w:val="pt-PT"/>
        </w:rPr>
        <w:t xml:space="preserve"> </w:t>
      </w:r>
      <w:r w:rsidRPr="000D4F2E">
        <w:rPr>
          <w:rFonts w:ascii="宋体" w:hAnsi="宋体" w:hint="eastAsia"/>
          <w:b/>
          <w:bCs/>
          <w:sz w:val="16"/>
          <w:szCs w:val="16"/>
          <w:lang w:val="pt-PT"/>
        </w:rPr>
        <w:t>？抽象类的作用是什么？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hint="eastAsia"/>
          <w:color w:val="3366FF"/>
          <w:sz w:val="16"/>
          <w:szCs w:val="16"/>
        </w:rPr>
      </w:pPr>
      <w:r w:rsidRPr="000D4F2E">
        <w:rPr>
          <w:rFonts w:hint="eastAsia"/>
          <w:color w:val="3366FF"/>
          <w:sz w:val="16"/>
          <w:szCs w:val="16"/>
        </w:rPr>
        <w:t xml:space="preserve"> </w:t>
      </w:r>
      <w:r w:rsidRPr="000D4F2E">
        <w:rPr>
          <w:rFonts w:hint="eastAsia"/>
          <w:color w:val="3366FF"/>
          <w:sz w:val="16"/>
          <w:szCs w:val="16"/>
        </w:rPr>
        <w:tab/>
      </w:r>
      <w:r w:rsidRPr="000D4F2E">
        <w:rPr>
          <w:rFonts w:hint="eastAsia"/>
          <w:color w:val="FF0000"/>
          <w:sz w:val="16"/>
          <w:szCs w:val="16"/>
        </w:rPr>
        <w:t>抽象类一般不能被实例化；抽象类通常不是由程序员定义的，而是由项目经理或模块设计</w:t>
      </w:r>
      <w:r w:rsidRPr="000D4F2E">
        <w:rPr>
          <w:rFonts w:hint="eastAsia"/>
          <w:color w:val="FF0000"/>
          <w:sz w:val="16"/>
          <w:szCs w:val="16"/>
        </w:rPr>
        <w:lastRenderedPageBreak/>
        <w:t>人</w:t>
      </w:r>
      <w:r w:rsidRPr="000D4F2E">
        <w:rPr>
          <w:rFonts w:hint="eastAsia"/>
          <w:color w:val="FF0000"/>
          <w:sz w:val="16"/>
          <w:szCs w:val="16"/>
        </w:rPr>
        <w:t xml:space="preserve"> </w:t>
      </w:r>
      <w:r w:rsidRPr="000D4F2E">
        <w:rPr>
          <w:rFonts w:hint="eastAsia"/>
          <w:color w:val="FF0000"/>
          <w:sz w:val="16"/>
          <w:szCs w:val="16"/>
        </w:rPr>
        <w:t>设计抽象类的原因通常是为了规范方法名</w:t>
      </w:r>
      <w:r w:rsidRPr="000D4F2E">
        <w:rPr>
          <w:rFonts w:hint="eastAsia"/>
          <w:color w:val="3366FF"/>
          <w:sz w:val="16"/>
          <w:szCs w:val="16"/>
        </w:rPr>
        <w:t xml:space="preserve"> </w:t>
      </w:r>
      <w:r w:rsidRPr="000D4F2E">
        <w:rPr>
          <w:rFonts w:hint="eastAsia"/>
          <w:color w:val="3366FF"/>
          <w:sz w:val="16"/>
          <w:szCs w:val="16"/>
        </w:rPr>
        <w:t>抽象类必须要继承，不然没法用，作为模块设计者，可以把让底层程序员直接用得方法直接调用，而一些需要让程序员覆盖后自己做得方法则定义称抽象方法</w:t>
      </w:r>
    </w:p>
    <w:p w:rsidR="00000000" w:rsidRPr="000D4F2E" w:rsidRDefault="00FC10D3" w:rsidP="000D4F2E">
      <w:pPr>
        <w:contextualSpacing/>
        <w:rPr>
          <w:rFonts w:ascii="宋体" w:hAnsi="宋体" w:hint="eastAsia"/>
          <w:color w:val="0000FF"/>
          <w:sz w:val="16"/>
          <w:szCs w:val="16"/>
        </w:rPr>
      </w:pPr>
      <w:r w:rsidRPr="000D4F2E">
        <w:rPr>
          <w:rFonts w:ascii="宋体" w:hAnsi="宋体" w:hint="eastAsia"/>
          <w:sz w:val="16"/>
          <w:szCs w:val="16"/>
        </w:rPr>
        <w:t>【分析】</w:t>
      </w:r>
    </w:p>
    <w:p w:rsidR="00000000" w:rsidRPr="000D4F2E" w:rsidRDefault="00FC10D3" w:rsidP="000D4F2E">
      <w:pPr>
        <w:ind w:leftChars="200" w:left="420"/>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Linkedlist</w:t>
      </w:r>
      <w:r w:rsidRPr="000D4F2E">
        <w:rPr>
          <w:rFonts w:ascii="宋体" w:hAnsi="宋体" w:hint="eastAsia"/>
          <w:b/>
          <w:bCs/>
          <w:sz w:val="16"/>
          <w:szCs w:val="16"/>
          <w:lang w:val="pt-PT"/>
        </w:rPr>
        <w:t>、</w:t>
      </w:r>
      <w:r w:rsidRPr="000D4F2E">
        <w:rPr>
          <w:rFonts w:ascii="宋体" w:hAnsi="宋体" w:hint="eastAsia"/>
          <w:b/>
          <w:bCs/>
          <w:sz w:val="16"/>
          <w:szCs w:val="16"/>
        </w:rPr>
        <w:t>A</w:t>
      </w:r>
      <w:r w:rsidRPr="000D4F2E">
        <w:rPr>
          <w:rFonts w:ascii="宋体" w:hAnsi="宋体" w:hint="eastAsia"/>
          <w:b/>
          <w:bCs/>
          <w:sz w:val="16"/>
          <w:szCs w:val="16"/>
          <w:lang w:val="pt-PT"/>
        </w:rPr>
        <w:t>rraylist</w:t>
      </w:r>
      <w:r w:rsidRPr="000D4F2E">
        <w:rPr>
          <w:rFonts w:ascii="宋体" w:hAnsi="宋体" w:hint="eastAsia"/>
          <w:b/>
          <w:bCs/>
          <w:sz w:val="16"/>
          <w:szCs w:val="16"/>
          <w:lang w:val="pt-PT"/>
        </w:rPr>
        <w:t>内部是如何实现的（更深入的问了</w:t>
      </w:r>
      <w:r w:rsidRPr="000D4F2E">
        <w:rPr>
          <w:rFonts w:ascii="宋体" w:hAnsi="宋体" w:hint="eastAsia"/>
          <w:b/>
          <w:bCs/>
          <w:sz w:val="16"/>
          <w:szCs w:val="16"/>
          <w:lang w:val="pt-PT"/>
        </w:rPr>
        <w:t>LinkedList</w:t>
      </w:r>
      <w:r w:rsidRPr="000D4F2E">
        <w:rPr>
          <w:rFonts w:ascii="宋体" w:hAnsi="宋体" w:hint="eastAsia"/>
          <w:b/>
          <w:bCs/>
          <w:sz w:val="16"/>
          <w:szCs w:val="16"/>
          <w:lang w:val="pt-PT"/>
        </w:rPr>
        <w:t>与</w:t>
      </w:r>
      <w:r w:rsidRPr="000D4F2E">
        <w:rPr>
          <w:rFonts w:ascii="宋体" w:hAnsi="宋体" w:hint="eastAsia"/>
          <w:b/>
          <w:bCs/>
          <w:sz w:val="16"/>
          <w:szCs w:val="16"/>
          <w:lang w:val="pt-PT"/>
        </w:rPr>
        <w:t>ArrayList</w:t>
      </w:r>
      <w:r w:rsidRPr="000D4F2E">
        <w:rPr>
          <w:rFonts w:ascii="宋体" w:hAnsi="宋体" w:hint="eastAsia"/>
          <w:b/>
          <w:bCs/>
          <w:sz w:val="16"/>
          <w:szCs w:val="16"/>
          <w:lang w:val="pt-PT"/>
        </w:rPr>
        <w:t>的区别）</w:t>
      </w:r>
      <w:r w:rsidRPr="000D4F2E">
        <w:rPr>
          <w:rFonts w:ascii="宋体" w:hAnsi="宋体" w:hint="eastAsia"/>
          <w:b/>
          <w:bCs/>
          <w:sz w:val="16"/>
          <w:szCs w:val="16"/>
          <w:lang w:val="pt-PT"/>
        </w:rPr>
        <w:t xml:space="preserve"> </w:t>
      </w:r>
      <w:r w:rsidRPr="000D4F2E">
        <w:rPr>
          <w:rFonts w:ascii="宋体" w:hAnsi="宋体" w:hint="eastAsia"/>
          <w:b/>
          <w:bCs/>
          <w:sz w:val="16"/>
          <w:szCs w:val="16"/>
          <w:lang w:val="pt-PT"/>
        </w:rPr>
        <w:t>【天威诚信面试题】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cs="Arial"/>
          <w:sz w:val="16"/>
          <w:szCs w:val="16"/>
        </w:rPr>
      </w:pPr>
      <w:r w:rsidRPr="000D4F2E">
        <w:rPr>
          <w:rFonts w:ascii="宋体" w:hAnsi="宋体" w:cs="Arial"/>
          <w:color w:val="FF0000"/>
          <w:sz w:val="16"/>
          <w:szCs w:val="16"/>
        </w:rPr>
        <w:t>ArrayList</w:t>
      </w:r>
      <w:r w:rsidRPr="000D4F2E">
        <w:rPr>
          <w:rFonts w:ascii="宋体" w:hAnsi="宋体" w:cs="Arial"/>
          <w:color w:val="FF0000"/>
          <w:sz w:val="16"/>
          <w:szCs w:val="16"/>
        </w:rPr>
        <w:t>的内</w:t>
      </w:r>
      <w:r w:rsidRPr="000D4F2E">
        <w:rPr>
          <w:rFonts w:ascii="宋体" w:hAnsi="宋体" w:cs="Arial"/>
          <w:color w:val="FF0000"/>
          <w:sz w:val="16"/>
          <w:szCs w:val="16"/>
        </w:rPr>
        <w:t>部实现是基于内部数组</w:t>
      </w:r>
      <w:r w:rsidRPr="000D4F2E">
        <w:rPr>
          <w:rFonts w:ascii="宋体" w:hAnsi="宋体" w:cs="Arial"/>
          <w:color w:val="FF0000"/>
          <w:sz w:val="16"/>
          <w:szCs w:val="16"/>
        </w:rPr>
        <w:t>Object[]</w:t>
      </w:r>
      <w:r w:rsidRPr="000D4F2E">
        <w:rPr>
          <w:rFonts w:ascii="宋体" w:hAnsi="宋体" w:cs="Arial"/>
          <w:color w:val="FF0000"/>
          <w:sz w:val="16"/>
          <w:szCs w:val="16"/>
        </w:rPr>
        <w:t>，它更像</w:t>
      </w:r>
      <w:r w:rsidRPr="000D4F2E">
        <w:rPr>
          <w:rFonts w:ascii="宋体" w:hAnsi="宋体" w:cs="Arial" w:hint="eastAsia"/>
          <w:color w:val="FF0000"/>
          <w:sz w:val="16"/>
          <w:szCs w:val="16"/>
        </w:rPr>
        <w:t>是对</w:t>
      </w:r>
      <w:r w:rsidRPr="000D4F2E">
        <w:rPr>
          <w:rFonts w:ascii="宋体" w:hAnsi="宋体" w:cs="Arial"/>
          <w:color w:val="FF0000"/>
          <w:sz w:val="16"/>
          <w:szCs w:val="16"/>
        </w:rPr>
        <w:t>数组</w:t>
      </w:r>
      <w:r w:rsidRPr="000D4F2E">
        <w:rPr>
          <w:rFonts w:ascii="宋体" w:hAnsi="宋体" w:cs="Arial" w:hint="eastAsia"/>
          <w:color w:val="FF0000"/>
          <w:sz w:val="16"/>
          <w:szCs w:val="16"/>
        </w:rPr>
        <w:t>实现的一种封装，所以在向</w:t>
      </w:r>
      <w:r w:rsidRPr="000D4F2E">
        <w:rPr>
          <w:rFonts w:cs="Arial"/>
          <w:color w:val="FF0000"/>
          <w:sz w:val="16"/>
          <w:szCs w:val="16"/>
        </w:rPr>
        <w:t>ArrayList</w:t>
      </w:r>
      <w:r w:rsidRPr="000D4F2E">
        <w:rPr>
          <w:rFonts w:cs="Arial"/>
          <w:color w:val="FF0000"/>
          <w:sz w:val="16"/>
          <w:szCs w:val="16"/>
        </w:rPr>
        <w:t>的前面或中间插入数据时，必须将其后的所有数据相应的后移，</w:t>
      </w:r>
      <w:r w:rsidRPr="000D4F2E">
        <w:rPr>
          <w:rFonts w:cs="Arial"/>
          <w:sz w:val="16"/>
          <w:szCs w:val="16"/>
        </w:rPr>
        <w:t>这样必然要花费较多时间</w:t>
      </w:r>
      <w:r w:rsidRPr="000D4F2E">
        <w:rPr>
          <w:rFonts w:cs="Arial" w:hint="eastAsia"/>
          <w:sz w:val="16"/>
          <w:szCs w:val="16"/>
        </w:rPr>
        <w:t>。</w:t>
      </w:r>
    </w:p>
    <w:p w:rsidR="00000000" w:rsidRPr="000D4F2E" w:rsidRDefault="00FC10D3" w:rsidP="000D4F2E">
      <w:pPr>
        <w:ind w:firstLine="420"/>
        <w:contextualSpacing/>
        <w:rPr>
          <w:rFonts w:cs="Arial"/>
          <w:sz w:val="16"/>
          <w:szCs w:val="16"/>
        </w:rPr>
      </w:pPr>
      <w:r w:rsidRPr="000D4F2E">
        <w:rPr>
          <w:rFonts w:ascii="宋体" w:hAnsi="宋体" w:cs="Arial" w:hint="eastAsia"/>
          <w:sz w:val="16"/>
          <w:szCs w:val="16"/>
        </w:rPr>
        <w:t>而</w:t>
      </w:r>
      <w:r w:rsidRPr="000D4F2E">
        <w:rPr>
          <w:rFonts w:ascii="宋体" w:hAnsi="宋体" w:cs="Arial"/>
          <w:color w:val="FF0000"/>
          <w:sz w:val="16"/>
          <w:szCs w:val="16"/>
        </w:rPr>
        <w:t>LinkedList</w:t>
      </w:r>
      <w:r w:rsidRPr="000D4F2E">
        <w:rPr>
          <w:rFonts w:ascii="宋体" w:hAnsi="宋体" w:cs="Arial"/>
          <w:color w:val="FF0000"/>
          <w:sz w:val="16"/>
          <w:szCs w:val="16"/>
        </w:rPr>
        <w:t>的内部实现是基于一组</w:t>
      </w:r>
      <w:r w:rsidRPr="000D4F2E">
        <w:rPr>
          <w:rFonts w:ascii="宋体" w:hAnsi="宋体" w:cs="Arial" w:hint="eastAsia"/>
          <w:color w:val="FF0000"/>
          <w:sz w:val="16"/>
          <w:szCs w:val="16"/>
        </w:rPr>
        <w:t>双向链表实现的存储特性，所以提供了链表一样访问的</w:t>
      </w:r>
      <w:r w:rsidRPr="000D4F2E">
        <w:rPr>
          <w:rFonts w:ascii="宋体" w:hAnsi="宋体" w:cs="Arial" w:hint="eastAsia"/>
          <w:color w:val="FF0000"/>
          <w:sz w:val="16"/>
          <w:szCs w:val="16"/>
        </w:rPr>
        <w:t>API</w:t>
      </w:r>
      <w:r w:rsidRPr="000D4F2E">
        <w:rPr>
          <w:rFonts w:ascii="宋体" w:hAnsi="宋体" w:cs="Arial" w:hint="eastAsia"/>
          <w:color w:val="FF0000"/>
          <w:sz w:val="16"/>
          <w:szCs w:val="16"/>
        </w:rPr>
        <w:t>接口</w:t>
      </w:r>
      <w:r w:rsidRPr="000D4F2E">
        <w:rPr>
          <w:rFonts w:ascii="宋体" w:hAnsi="宋体" w:cs="Arial"/>
          <w:sz w:val="16"/>
          <w:szCs w:val="16"/>
        </w:rPr>
        <w:t>，它们在性能上有很大的差别</w:t>
      </w:r>
      <w:r w:rsidRPr="000D4F2E">
        <w:rPr>
          <w:rFonts w:ascii="宋体" w:hAnsi="宋体" w:cs="Arial" w:hint="eastAsia"/>
          <w:sz w:val="16"/>
          <w:szCs w:val="16"/>
        </w:rPr>
        <w:t>。当你</w:t>
      </w:r>
      <w:r w:rsidRPr="000D4F2E">
        <w:rPr>
          <w:rFonts w:cs="Arial"/>
          <w:sz w:val="16"/>
          <w:szCs w:val="16"/>
        </w:rPr>
        <w:t>访问</w:t>
      </w:r>
      <w:r w:rsidRPr="000D4F2E">
        <w:rPr>
          <w:rFonts w:ascii="宋体" w:hAnsi="宋体" w:hint="eastAsia"/>
          <w:color w:val="FF0000"/>
          <w:sz w:val="16"/>
          <w:szCs w:val="16"/>
          <w:lang w:val="pt-PT"/>
        </w:rPr>
        <w:t>Linkedlist</w:t>
      </w:r>
      <w:r w:rsidRPr="000D4F2E">
        <w:rPr>
          <w:rFonts w:cs="Arial"/>
          <w:color w:val="FF0000"/>
          <w:sz w:val="16"/>
          <w:szCs w:val="16"/>
        </w:rPr>
        <w:t>链表中的某个元素时，就必须从链表的一端开始沿着连接方向一个一个元素地去查找，直到找到所需的元素为止，</w:t>
      </w:r>
      <w:r w:rsidRPr="000D4F2E">
        <w:rPr>
          <w:rFonts w:cs="Arial"/>
          <w:sz w:val="16"/>
          <w:szCs w:val="16"/>
        </w:rPr>
        <w:t>所以，当你的操作是在一列数据的前面或中间添加或删除数据，并且按照顺序访问其中的元</w:t>
      </w:r>
      <w:r w:rsidRPr="000D4F2E">
        <w:rPr>
          <w:rFonts w:cs="Arial"/>
          <w:sz w:val="16"/>
          <w:szCs w:val="16"/>
        </w:rPr>
        <w:t>素时，就应该使用</w:t>
      </w:r>
      <w:r w:rsidRPr="000D4F2E">
        <w:rPr>
          <w:rFonts w:cs="Arial"/>
          <w:sz w:val="16"/>
          <w:szCs w:val="16"/>
        </w:rPr>
        <w:t>LinkedList</w:t>
      </w:r>
      <w:r w:rsidRPr="000D4F2E">
        <w:rPr>
          <w:rFonts w:cs="Arial"/>
          <w:sz w:val="16"/>
          <w:szCs w:val="16"/>
        </w:rPr>
        <w:t>了。</w:t>
      </w:r>
    </w:p>
    <w:p w:rsidR="00000000" w:rsidRPr="000D4F2E" w:rsidRDefault="00FC10D3" w:rsidP="000D4F2E">
      <w:pPr>
        <w:ind w:firstLine="420"/>
        <w:contextualSpacing/>
        <w:rPr>
          <w:rFonts w:cs="Arial"/>
          <w:color w:val="0000FF"/>
          <w:sz w:val="16"/>
          <w:szCs w:val="16"/>
        </w:rPr>
      </w:pPr>
      <w:r w:rsidRPr="000D4F2E">
        <w:rPr>
          <w:rFonts w:cs="Arial" w:hint="eastAsia"/>
          <w:sz w:val="16"/>
          <w:szCs w:val="16"/>
        </w:rPr>
        <w:t>而</w:t>
      </w:r>
      <w:r w:rsidRPr="000D4F2E">
        <w:rPr>
          <w:rFonts w:cs="Arial"/>
          <w:sz w:val="16"/>
          <w:szCs w:val="16"/>
        </w:rPr>
        <w:t>当你的操作是在一列数据的后面添加数据而不是在前面或中间，并且需要随机地访问其中的元素时，使用</w:t>
      </w:r>
      <w:r w:rsidRPr="000D4F2E">
        <w:rPr>
          <w:rFonts w:cs="Arial"/>
          <w:sz w:val="16"/>
          <w:szCs w:val="16"/>
        </w:rPr>
        <w:t>ArrayList</w:t>
      </w:r>
      <w:r w:rsidRPr="000D4F2E">
        <w:rPr>
          <w:rFonts w:cs="Arial"/>
          <w:sz w:val="16"/>
          <w:szCs w:val="16"/>
        </w:rPr>
        <w:t>会提供比较好的性能</w:t>
      </w:r>
      <w:r w:rsidRPr="000D4F2E">
        <w:rPr>
          <w:rFonts w:cs="Arial"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tabs>
          <w:tab w:val="left" w:pos="5325"/>
        </w:tabs>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rPr>
        <w:t>H</w:t>
      </w:r>
      <w:r w:rsidRPr="000D4F2E">
        <w:rPr>
          <w:rFonts w:ascii="宋体" w:hAnsi="宋体" w:hint="eastAsia"/>
          <w:b/>
          <w:bCs/>
          <w:sz w:val="16"/>
          <w:szCs w:val="16"/>
          <w:lang w:val="pt-PT"/>
        </w:rPr>
        <w:t>a</w:t>
      </w:r>
      <w:r w:rsidRPr="000D4F2E">
        <w:rPr>
          <w:rFonts w:ascii="宋体" w:hAnsi="宋体" w:hint="eastAsia"/>
          <w:b/>
          <w:bCs/>
          <w:sz w:val="16"/>
          <w:szCs w:val="16"/>
        </w:rPr>
        <w:t>s</w:t>
      </w:r>
      <w:r w:rsidRPr="000D4F2E">
        <w:rPr>
          <w:rFonts w:ascii="宋体" w:hAnsi="宋体" w:hint="eastAsia"/>
          <w:b/>
          <w:bCs/>
          <w:sz w:val="16"/>
          <w:szCs w:val="16"/>
          <w:lang w:val="pt-PT"/>
        </w:rPr>
        <w:t>htable</w:t>
      </w:r>
      <w:r w:rsidRPr="000D4F2E">
        <w:rPr>
          <w:rFonts w:ascii="宋体" w:hAnsi="宋体" w:hint="eastAsia"/>
          <w:b/>
          <w:bCs/>
          <w:sz w:val="16"/>
          <w:szCs w:val="16"/>
          <w:lang w:val="pt-PT"/>
        </w:rPr>
        <w:t>的原理【北辰网络】</w:t>
      </w:r>
    </w:p>
    <w:p w:rsidR="00000000" w:rsidRPr="000D4F2E" w:rsidRDefault="00FC10D3" w:rsidP="000D4F2E">
      <w:pPr>
        <w:widowControl/>
        <w:ind w:left="-360" w:firstLine="420"/>
        <w:contextualSpacing/>
        <w:jc w:val="left"/>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widowControl/>
        <w:ind w:left="-360" w:firstLine="420"/>
        <w:contextualSpacing/>
        <w:jc w:val="left"/>
        <w:rPr>
          <w:rFonts w:ascii="宋体" w:hAnsi="宋体" w:cs="Arial" w:hint="eastAsia"/>
          <w:color w:val="FF0000"/>
          <w:sz w:val="16"/>
          <w:szCs w:val="16"/>
        </w:rPr>
      </w:pPr>
      <w:r w:rsidRPr="000D4F2E">
        <w:rPr>
          <w:rFonts w:ascii="宋体" w:hAnsi="宋体" w:cs="Arial" w:hint="eastAsia"/>
          <w:color w:val="FF0000"/>
          <w:sz w:val="16"/>
          <w:szCs w:val="16"/>
        </w:rPr>
        <w:t>通过节点的关键码确定节点的存储位置</w:t>
      </w:r>
      <w:r w:rsidRPr="000D4F2E">
        <w:rPr>
          <w:rFonts w:ascii="宋体" w:hAnsi="宋体" w:cs="Arial" w:hint="eastAsia"/>
          <w:color w:val="FF0000"/>
          <w:sz w:val="16"/>
          <w:szCs w:val="16"/>
        </w:rPr>
        <w:t>,</w:t>
      </w:r>
      <w:r w:rsidRPr="000D4F2E">
        <w:rPr>
          <w:rFonts w:ascii="宋体" w:hAnsi="宋体" w:cs="Arial" w:hint="eastAsia"/>
          <w:color w:val="FF0000"/>
          <w:sz w:val="16"/>
          <w:szCs w:val="16"/>
        </w:rPr>
        <w:t>即给定节点的关键码</w:t>
      </w:r>
      <w:r w:rsidRPr="000D4F2E">
        <w:rPr>
          <w:rFonts w:ascii="宋体" w:hAnsi="宋体" w:cs="Arial" w:hint="eastAsia"/>
          <w:color w:val="FF0000"/>
          <w:sz w:val="16"/>
          <w:szCs w:val="16"/>
        </w:rPr>
        <w:t>k,</w:t>
      </w:r>
      <w:r w:rsidRPr="000D4F2E">
        <w:rPr>
          <w:rFonts w:ascii="宋体" w:hAnsi="宋体" w:cs="Arial" w:hint="eastAsia"/>
          <w:color w:val="FF0000"/>
          <w:sz w:val="16"/>
          <w:szCs w:val="16"/>
        </w:rPr>
        <w:t>通过一定的函数关系</w:t>
      </w:r>
      <w:r w:rsidRPr="000D4F2E">
        <w:rPr>
          <w:rFonts w:ascii="宋体" w:hAnsi="宋体" w:cs="Arial" w:hint="eastAsia"/>
          <w:color w:val="FF0000"/>
          <w:sz w:val="16"/>
          <w:szCs w:val="16"/>
        </w:rPr>
        <w:t>H(</w:t>
      </w:r>
      <w:r w:rsidRPr="000D4F2E">
        <w:rPr>
          <w:rFonts w:ascii="宋体" w:hAnsi="宋体" w:cs="Arial" w:hint="eastAsia"/>
          <w:color w:val="FF0000"/>
          <w:sz w:val="16"/>
          <w:szCs w:val="16"/>
        </w:rPr>
        <w:t>散列函数</w:t>
      </w:r>
      <w:r w:rsidRPr="000D4F2E">
        <w:rPr>
          <w:rFonts w:ascii="宋体" w:hAnsi="宋体" w:cs="Arial" w:hint="eastAsia"/>
          <w:color w:val="FF0000"/>
          <w:sz w:val="16"/>
          <w:szCs w:val="16"/>
        </w:rPr>
        <w:t>),</w:t>
      </w:r>
      <w:r w:rsidRPr="000D4F2E">
        <w:rPr>
          <w:rFonts w:ascii="宋体" w:hAnsi="宋体" w:cs="Arial" w:hint="eastAsia"/>
          <w:color w:val="FF0000"/>
          <w:sz w:val="16"/>
          <w:szCs w:val="16"/>
        </w:rPr>
        <w:t>得到函数值</w:t>
      </w:r>
      <w:r w:rsidRPr="000D4F2E">
        <w:rPr>
          <w:rFonts w:ascii="宋体" w:hAnsi="宋体" w:cs="Arial" w:hint="eastAsia"/>
          <w:color w:val="FF0000"/>
          <w:sz w:val="16"/>
          <w:szCs w:val="16"/>
        </w:rPr>
        <w:t>H(k),</w:t>
      </w:r>
      <w:r w:rsidRPr="000D4F2E">
        <w:rPr>
          <w:rFonts w:ascii="宋体" w:hAnsi="宋体" w:cs="Arial" w:hint="eastAsia"/>
          <w:color w:val="FF0000"/>
          <w:sz w:val="16"/>
          <w:szCs w:val="16"/>
        </w:rPr>
        <w:t>将此值解释为该节点的存储地址</w:t>
      </w:r>
    </w:p>
    <w:p w:rsidR="00000000" w:rsidRPr="000D4F2E" w:rsidRDefault="00FC10D3" w:rsidP="000D4F2E">
      <w:pPr>
        <w:autoSpaceDE w:val="0"/>
        <w:autoSpaceDN w:val="0"/>
        <w:adjustRightInd w:val="0"/>
        <w:contextualSpacing/>
        <w:jc w:val="left"/>
        <w:rPr>
          <w:rFonts w:ascii="宋体" w:hAnsi="宋体" w:hint="eastAsia"/>
          <w:bCs/>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JDBC</w:t>
      </w:r>
      <w:r w:rsidRPr="000D4F2E">
        <w:rPr>
          <w:rFonts w:ascii="宋体" w:hAnsi="宋体" w:hint="eastAsia"/>
          <w:b/>
          <w:bCs/>
          <w:sz w:val="16"/>
          <w:szCs w:val="16"/>
          <w:lang w:val="pt-PT"/>
        </w:rPr>
        <w:t>中的</w:t>
      </w:r>
      <w:r w:rsidRPr="000D4F2E">
        <w:rPr>
          <w:rFonts w:ascii="宋体" w:hAnsi="宋体" w:hint="eastAsia"/>
          <w:b/>
          <w:bCs/>
          <w:sz w:val="16"/>
          <w:szCs w:val="16"/>
          <w:lang w:val="pt-PT"/>
        </w:rPr>
        <w:t>PreparedStatement</w:t>
      </w:r>
      <w:r w:rsidRPr="000D4F2E">
        <w:rPr>
          <w:rFonts w:ascii="宋体" w:hAnsi="宋体" w:hint="eastAsia"/>
          <w:b/>
          <w:bCs/>
          <w:sz w:val="16"/>
          <w:szCs w:val="16"/>
          <w:lang w:val="pt-PT"/>
        </w:rPr>
        <w:t>相比</w:t>
      </w:r>
      <w:r w:rsidRPr="000D4F2E">
        <w:rPr>
          <w:rFonts w:ascii="宋体" w:hAnsi="宋体" w:hint="eastAsia"/>
          <w:b/>
          <w:bCs/>
          <w:sz w:val="16"/>
          <w:szCs w:val="16"/>
          <w:lang w:val="pt-PT"/>
        </w:rPr>
        <w:t>Statement</w:t>
      </w:r>
      <w:r w:rsidRPr="000D4F2E">
        <w:rPr>
          <w:rFonts w:ascii="宋体" w:hAnsi="宋体" w:hint="eastAsia"/>
          <w:b/>
          <w:bCs/>
          <w:sz w:val="16"/>
          <w:szCs w:val="16"/>
          <w:lang w:val="pt-PT"/>
        </w:rPr>
        <w:t>的好处？</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cs="宋体" w:hint="eastAsia"/>
          <w:bCs/>
          <w:color w:val="FF0000"/>
          <w:sz w:val="16"/>
          <w:szCs w:val="16"/>
        </w:rPr>
      </w:pPr>
      <w:r w:rsidRPr="000D4F2E">
        <w:rPr>
          <w:rFonts w:ascii="Arial" w:hAnsi="宋体" w:hint="eastAsia"/>
          <w:color w:val="333333"/>
          <w:sz w:val="16"/>
          <w:szCs w:val="16"/>
          <w:shd w:val="clear" w:color="auto" w:fill="FFFFFF"/>
        </w:rPr>
        <w:tab/>
      </w:r>
      <w:r w:rsidRPr="000D4F2E">
        <w:rPr>
          <w:rFonts w:ascii="宋体" w:hAnsi="宋体" w:cs="宋体" w:hint="eastAsia"/>
          <w:color w:val="333333"/>
          <w:sz w:val="16"/>
          <w:szCs w:val="16"/>
          <w:shd w:val="clear" w:color="auto" w:fill="FFFFFF"/>
        </w:rPr>
        <w:t>预编译语句</w:t>
      </w:r>
      <w:hyperlink r:id="rId7" w:history="1">
        <w:r w:rsidRPr="000D4F2E">
          <w:rPr>
            <w:rFonts w:ascii="宋体" w:hAnsi="宋体" w:cs="宋体" w:hint="eastAsia"/>
            <w:b/>
            <w:color w:val="202859"/>
            <w:sz w:val="16"/>
            <w:szCs w:val="16"/>
            <w:u w:val="single"/>
            <w:shd w:val="clear" w:color="auto" w:fill="FFFFFF"/>
          </w:rPr>
          <w:t>java</w:t>
        </w:r>
      </w:hyperlink>
      <w:r w:rsidRPr="000D4F2E">
        <w:rPr>
          <w:rFonts w:ascii="宋体" w:hAnsi="宋体" w:cs="宋体" w:hint="eastAsia"/>
          <w:color w:val="333333"/>
          <w:sz w:val="16"/>
          <w:szCs w:val="16"/>
          <w:shd w:val="clear" w:color="auto" w:fill="FFFFFF"/>
        </w:rPr>
        <w:t>.sql.PreparedStatement ,</w:t>
      </w:r>
      <w:r w:rsidRPr="000D4F2E">
        <w:rPr>
          <w:rFonts w:ascii="宋体" w:hAnsi="宋体" w:cs="宋体" w:hint="eastAsia"/>
          <w:color w:val="333333"/>
          <w:sz w:val="16"/>
          <w:szCs w:val="16"/>
          <w:shd w:val="clear" w:color="auto" w:fill="FFFFFF"/>
        </w:rPr>
        <w:t>扩展自</w:t>
      </w:r>
      <w:r w:rsidRPr="000D4F2E">
        <w:rPr>
          <w:rFonts w:ascii="宋体" w:hAnsi="宋体" w:cs="宋体" w:hint="eastAsia"/>
          <w:color w:val="333333"/>
          <w:sz w:val="16"/>
          <w:szCs w:val="16"/>
          <w:shd w:val="clear" w:color="auto" w:fill="FFFFFF"/>
        </w:rPr>
        <w:t xml:space="preserve"> Statement,</w:t>
      </w:r>
      <w:r w:rsidRPr="000D4F2E">
        <w:rPr>
          <w:rFonts w:ascii="宋体" w:hAnsi="宋体" w:cs="宋体" w:hint="eastAsia"/>
          <w:color w:val="333333"/>
          <w:sz w:val="16"/>
          <w:szCs w:val="16"/>
          <w:shd w:val="clear" w:color="auto" w:fill="FFFFFF"/>
        </w:rPr>
        <w:t>不但具有</w:t>
      </w:r>
      <w:r w:rsidRPr="000D4F2E">
        <w:rPr>
          <w:rFonts w:ascii="宋体" w:hAnsi="宋体" w:cs="宋体" w:hint="eastAsia"/>
          <w:color w:val="333333"/>
          <w:sz w:val="16"/>
          <w:szCs w:val="16"/>
          <w:shd w:val="clear" w:color="auto" w:fill="FFFFFF"/>
        </w:rPr>
        <w:t xml:space="preserve"> Statement </w:t>
      </w:r>
      <w:r w:rsidRPr="000D4F2E">
        <w:rPr>
          <w:rFonts w:ascii="宋体" w:hAnsi="宋体" w:cs="宋体" w:hint="eastAsia"/>
          <w:color w:val="333333"/>
          <w:sz w:val="16"/>
          <w:szCs w:val="16"/>
          <w:shd w:val="clear" w:color="auto" w:fill="FFFFFF"/>
        </w:rPr>
        <w:t>的所有能力而且具有更强大的功能。不同的是，</w:t>
      </w:r>
      <w:r w:rsidRPr="000D4F2E">
        <w:rPr>
          <w:rFonts w:ascii="宋体" w:hAnsi="宋体" w:cs="宋体" w:hint="eastAsia"/>
          <w:color w:val="FF0000"/>
          <w:sz w:val="16"/>
          <w:szCs w:val="16"/>
          <w:shd w:val="clear" w:color="auto" w:fill="FFFFFF"/>
        </w:rPr>
        <w:t xml:space="preserve">PreparedStatement </w:t>
      </w:r>
      <w:r w:rsidRPr="000D4F2E">
        <w:rPr>
          <w:rFonts w:ascii="宋体" w:hAnsi="宋体" w:cs="宋体" w:hint="eastAsia"/>
          <w:color w:val="FF0000"/>
          <w:sz w:val="16"/>
          <w:szCs w:val="16"/>
          <w:shd w:val="clear" w:color="auto" w:fill="FFFFFF"/>
        </w:rPr>
        <w:t>是在创建语句对象的同时给出要执行的</w:t>
      </w:r>
      <w:r w:rsidRPr="000D4F2E">
        <w:rPr>
          <w:rFonts w:ascii="宋体" w:hAnsi="宋体" w:cs="宋体" w:hint="eastAsia"/>
          <w:color w:val="FF0000"/>
          <w:sz w:val="16"/>
          <w:szCs w:val="16"/>
          <w:shd w:val="clear" w:color="auto" w:fill="FFFFFF"/>
        </w:rPr>
        <w:t>sql</w:t>
      </w:r>
      <w:r w:rsidRPr="000D4F2E">
        <w:rPr>
          <w:rFonts w:ascii="宋体" w:hAnsi="宋体" w:cs="宋体" w:hint="eastAsia"/>
          <w:color w:val="FF0000"/>
          <w:sz w:val="16"/>
          <w:szCs w:val="16"/>
          <w:shd w:val="clear" w:color="auto" w:fill="FFFFFF"/>
        </w:rPr>
        <w:t>语句。这样，</w:t>
      </w:r>
      <w:r w:rsidRPr="000D4F2E">
        <w:rPr>
          <w:rFonts w:ascii="宋体" w:hAnsi="宋体" w:cs="宋体" w:hint="eastAsia"/>
          <w:color w:val="FF0000"/>
          <w:sz w:val="16"/>
          <w:szCs w:val="16"/>
          <w:shd w:val="clear" w:color="auto" w:fill="FFFFFF"/>
        </w:rPr>
        <w:t>sql</w:t>
      </w:r>
      <w:r w:rsidRPr="000D4F2E">
        <w:rPr>
          <w:rFonts w:ascii="宋体" w:hAnsi="宋体" w:cs="宋体" w:hint="eastAsia"/>
          <w:color w:val="FF0000"/>
          <w:sz w:val="16"/>
          <w:szCs w:val="16"/>
          <w:shd w:val="clear" w:color="auto" w:fill="FFFFFF"/>
        </w:rPr>
        <w:t>语句就会被系统进行预编译，执行的速度会有所增加，尤其是在执行大语句的时候，效果更加理想</w:t>
      </w:r>
    </w:p>
    <w:p w:rsidR="00000000" w:rsidRPr="000D4F2E" w:rsidRDefault="00FC10D3" w:rsidP="000D4F2E">
      <w:pPr>
        <w:contextualSpacing/>
        <w:rPr>
          <w:rStyle w:val="Strong"/>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sleep()</w:t>
      </w:r>
      <w:r w:rsidRPr="000D4F2E">
        <w:rPr>
          <w:rFonts w:ascii="宋体" w:hAnsi="宋体" w:hint="eastAsia"/>
          <w:b/>
          <w:bCs/>
          <w:sz w:val="16"/>
          <w:szCs w:val="16"/>
          <w:lang w:val="pt-PT"/>
        </w:rPr>
        <w:t>和</w:t>
      </w:r>
      <w:r w:rsidRPr="000D4F2E">
        <w:rPr>
          <w:rFonts w:ascii="宋体" w:hAnsi="宋体" w:hint="eastAsia"/>
          <w:b/>
          <w:bCs/>
          <w:sz w:val="16"/>
          <w:szCs w:val="16"/>
          <w:lang w:val="pt-PT"/>
        </w:rPr>
        <w:t>wait()</w:t>
      </w:r>
      <w:r w:rsidRPr="000D4F2E">
        <w:rPr>
          <w:rFonts w:ascii="宋体" w:hAnsi="宋体" w:hint="eastAsia"/>
          <w:b/>
          <w:bCs/>
          <w:sz w:val="16"/>
          <w:szCs w:val="16"/>
          <w:lang w:val="pt-PT"/>
        </w:rPr>
        <w:t>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200" w:left="660" w:hangingChars="150" w:hanging="240"/>
        <w:contextualSpacing/>
        <w:rPr>
          <w:rFonts w:ascii="宋体" w:hAnsi="宋体" w:hint="eastAsia"/>
          <w:bCs/>
          <w:color w:val="0000FF"/>
          <w:sz w:val="16"/>
          <w:szCs w:val="16"/>
        </w:rPr>
      </w:pPr>
      <w:r w:rsidRPr="000D4F2E">
        <w:rPr>
          <w:rFonts w:ascii="宋体" w:hAnsi="宋体" w:hint="eastAsia"/>
          <w:bCs/>
          <w:color w:val="0000FF"/>
          <w:sz w:val="16"/>
          <w:szCs w:val="16"/>
        </w:rPr>
        <w:t xml:space="preserve">sleep() </w:t>
      </w:r>
      <w:r w:rsidRPr="000D4F2E">
        <w:rPr>
          <w:rFonts w:ascii="宋体" w:hAnsi="宋体" w:hint="eastAsia"/>
          <w:bCs/>
          <w:color w:val="0000FF"/>
          <w:sz w:val="16"/>
          <w:szCs w:val="16"/>
        </w:rPr>
        <w:t>方法：线程主动放弃</w:t>
      </w:r>
      <w:r w:rsidRPr="000D4F2E">
        <w:rPr>
          <w:rFonts w:ascii="宋体" w:hAnsi="宋体" w:hint="eastAsia"/>
          <w:bCs/>
          <w:color w:val="0000FF"/>
          <w:sz w:val="16"/>
          <w:szCs w:val="16"/>
        </w:rPr>
        <w:t>CPU</w:t>
      </w:r>
      <w:r w:rsidRPr="000D4F2E">
        <w:rPr>
          <w:rFonts w:ascii="宋体" w:hAnsi="宋体" w:hint="eastAsia"/>
          <w:bCs/>
          <w:color w:val="0000FF"/>
          <w:sz w:val="16"/>
          <w:szCs w:val="16"/>
        </w:rPr>
        <w:t>，使得线程在指定的时间内进入阻塞状态，不能</w:t>
      </w:r>
      <w:r w:rsidRPr="000D4F2E">
        <w:rPr>
          <w:rFonts w:ascii="宋体" w:hAnsi="宋体" w:hint="eastAsia"/>
          <w:bCs/>
          <w:color w:val="0000FF"/>
          <w:sz w:val="16"/>
          <w:szCs w:val="16"/>
        </w:rPr>
        <w:t>得到</w:t>
      </w:r>
      <w:r w:rsidRPr="000D4F2E">
        <w:rPr>
          <w:rFonts w:ascii="宋体" w:hAnsi="宋体" w:hint="eastAsia"/>
          <w:bCs/>
          <w:color w:val="0000FF"/>
          <w:sz w:val="16"/>
          <w:szCs w:val="16"/>
        </w:rPr>
        <w:t xml:space="preserve">CPU </w:t>
      </w:r>
      <w:r w:rsidRPr="000D4F2E">
        <w:rPr>
          <w:rFonts w:ascii="宋体" w:hAnsi="宋体" w:hint="eastAsia"/>
          <w:bCs/>
          <w:color w:val="0000FF"/>
          <w:sz w:val="16"/>
          <w:szCs w:val="16"/>
        </w:rPr>
        <w:t>时间，指定的时间一过，线程重新进入可执行状态。典型地，</w:t>
      </w:r>
      <w:r w:rsidRPr="000D4F2E">
        <w:rPr>
          <w:rFonts w:ascii="宋体" w:hAnsi="宋体" w:hint="eastAsia"/>
          <w:bCs/>
          <w:color w:val="0000FF"/>
          <w:sz w:val="16"/>
          <w:szCs w:val="16"/>
        </w:rPr>
        <w:t xml:space="preserve">sleep() </w:t>
      </w:r>
      <w:r w:rsidRPr="000D4F2E">
        <w:rPr>
          <w:rFonts w:ascii="宋体" w:hAnsi="宋体" w:hint="eastAsia"/>
          <w:bCs/>
          <w:color w:val="0000FF"/>
          <w:sz w:val="16"/>
          <w:szCs w:val="16"/>
        </w:rPr>
        <w:t>被用在等待某个资源就绪的情形：测试发现条件不满足后，让线程阻塞一段时间后重新测试，直到条件满足为止。</w:t>
      </w:r>
    </w:p>
    <w:p w:rsidR="00000000" w:rsidRPr="000D4F2E" w:rsidRDefault="00FC10D3" w:rsidP="000D4F2E">
      <w:pPr>
        <w:ind w:leftChars="200" w:left="580" w:hangingChars="100" w:hanging="160"/>
        <w:contextualSpacing/>
        <w:rPr>
          <w:rFonts w:ascii="宋体" w:hAnsi="宋体" w:hint="eastAsia"/>
          <w:bCs/>
          <w:color w:val="0000FF"/>
          <w:sz w:val="16"/>
          <w:szCs w:val="16"/>
        </w:rPr>
      </w:pPr>
      <w:r w:rsidRPr="000D4F2E">
        <w:rPr>
          <w:rFonts w:ascii="宋体" w:hAnsi="宋体" w:hint="eastAsia"/>
          <w:bCs/>
          <w:color w:val="0000FF"/>
          <w:sz w:val="16"/>
          <w:szCs w:val="16"/>
        </w:rPr>
        <w:t xml:space="preserve">wait( ) </w:t>
      </w:r>
      <w:r w:rsidRPr="000D4F2E">
        <w:rPr>
          <w:rFonts w:ascii="宋体" w:hAnsi="宋体" w:hint="eastAsia"/>
          <w:bCs/>
          <w:color w:val="0000FF"/>
          <w:sz w:val="16"/>
          <w:szCs w:val="16"/>
        </w:rPr>
        <w:t>：与</w:t>
      </w:r>
      <w:r w:rsidRPr="000D4F2E">
        <w:rPr>
          <w:rFonts w:ascii="宋体" w:hAnsi="宋体" w:hint="eastAsia"/>
          <w:bCs/>
          <w:color w:val="0000FF"/>
          <w:sz w:val="16"/>
          <w:szCs w:val="16"/>
        </w:rPr>
        <w:t>notify()</w:t>
      </w:r>
      <w:r w:rsidRPr="000D4F2E">
        <w:rPr>
          <w:rFonts w:ascii="宋体" w:hAnsi="宋体" w:hint="eastAsia"/>
          <w:bCs/>
          <w:color w:val="0000FF"/>
          <w:sz w:val="16"/>
          <w:szCs w:val="16"/>
        </w:rPr>
        <w:t>配套使用，</w:t>
      </w:r>
      <w:r w:rsidRPr="000D4F2E">
        <w:rPr>
          <w:rFonts w:ascii="宋体" w:hAnsi="宋体" w:hint="eastAsia"/>
          <w:bCs/>
          <w:color w:val="0000FF"/>
          <w:sz w:val="16"/>
          <w:szCs w:val="16"/>
        </w:rPr>
        <w:t>wait()</w:t>
      </w:r>
      <w:r w:rsidRPr="000D4F2E">
        <w:rPr>
          <w:rFonts w:ascii="宋体" w:hAnsi="宋体" w:hint="eastAsia"/>
          <w:bCs/>
          <w:color w:val="0000FF"/>
          <w:sz w:val="16"/>
          <w:szCs w:val="16"/>
        </w:rPr>
        <w:t>使得线程进入阻塞状态，它有两种形式，一种允许指定以毫秒为单位的一段时间作为参数，另一种没有参数，当指定时间参数时对应的</w:t>
      </w:r>
      <w:r w:rsidRPr="000D4F2E">
        <w:rPr>
          <w:rFonts w:ascii="宋体" w:hAnsi="宋体" w:hint="eastAsia"/>
          <w:bCs/>
          <w:color w:val="0000FF"/>
          <w:sz w:val="16"/>
          <w:szCs w:val="16"/>
        </w:rPr>
        <w:t xml:space="preserve"> notify() </w:t>
      </w:r>
      <w:r w:rsidRPr="000D4F2E">
        <w:rPr>
          <w:rFonts w:ascii="宋体" w:hAnsi="宋体" w:hint="eastAsia"/>
          <w:bCs/>
          <w:color w:val="0000FF"/>
          <w:sz w:val="16"/>
          <w:szCs w:val="16"/>
        </w:rPr>
        <w:t>被调用或者超出指定时间时线程重新进入可执行状态，后者则必须对应的</w:t>
      </w:r>
      <w:r w:rsidRPr="000D4F2E">
        <w:rPr>
          <w:rFonts w:ascii="宋体" w:hAnsi="宋体" w:hint="eastAsia"/>
          <w:bCs/>
          <w:color w:val="0000FF"/>
          <w:sz w:val="16"/>
          <w:szCs w:val="16"/>
        </w:rPr>
        <w:t xml:space="preserve"> notify() </w:t>
      </w:r>
      <w:r w:rsidRPr="000D4F2E">
        <w:rPr>
          <w:rFonts w:ascii="宋体" w:hAnsi="宋体" w:hint="eastAsia"/>
          <w:bCs/>
          <w:color w:val="0000FF"/>
          <w:sz w:val="16"/>
          <w:szCs w:val="16"/>
        </w:rPr>
        <w:t>被调用</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
          <w:sz w:val="16"/>
          <w:szCs w:val="16"/>
        </w:rPr>
        <w:t>网上的答案</w:t>
      </w:r>
      <w:r w:rsidRPr="000D4F2E">
        <w:rPr>
          <w:rFonts w:ascii="宋体" w:hAnsi="宋体" w:hint="eastAsia"/>
          <w:bCs/>
          <w:sz w:val="16"/>
          <w:szCs w:val="16"/>
        </w:rPr>
        <w:t>：</w:t>
      </w:r>
      <w:r w:rsidRPr="000D4F2E">
        <w:rPr>
          <w:rFonts w:ascii="宋体" w:hAnsi="宋体" w:hint="eastAsia"/>
          <w:bCs/>
          <w:sz w:val="16"/>
          <w:szCs w:val="16"/>
        </w:rPr>
        <w:t>sleep</w:t>
      </w:r>
      <w:r w:rsidRPr="000D4F2E">
        <w:rPr>
          <w:rFonts w:ascii="宋体" w:hAnsi="宋体" w:hint="eastAsia"/>
          <w:bCs/>
          <w:sz w:val="16"/>
          <w:szCs w:val="16"/>
        </w:rPr>
        <w:t>是线程类（</w:t>
      </w:r>
      <w:r w:rsidRPr="000D4F2E">
        <w:rPr>
          <w:rFonts w:ascii="宋体" w:hAnsi="宋体" w:hint="eastAsia"/>
          <w:bCs/>
          <w:sz w:val="16"/>
          <w:szCs w:val="16"/>
        </w:rPr>
        <w:t>Thr</w:t>
      </w:r>
      <w:r w:rsidRPr="000D4F2E">
        <w:rPr>
          <w:rFonts w:ascii="宋体" w:hAnsi="宋体" w:hint="eastAsia"/>
          <w:bCs/>
          <w:sz w:val="16"/>
          <w:szCs w:val="16"/>
        </w:rPr>
        <w:t>ead</w:t>
      </w:r>
      <w:r w:rsidRPr="000D4F2E">
        <w:rPr>
          <w:rFonts w:ascii="宋体" w:hAnsi="宋体" w:hint="eastAsia"/>
          <w:bCs/>
          <w:sz w:val="16"/>
          <w:szCs w:val="16"/>
        </w:rPr>
        <w:t>）的方法，导致此线程暂停执行指定时间，给执行机会给其他线程，但是监控状态依然保持，到时后会自动恢复。调用</w:t>
      </w:r>
      <w:r w:rsidRPr="000D4F2E">
        <w:rPr>
          <w:rFonts w:ascii="宋体" w:hAnsi="宋体" w:hint="eastAsia"/>
          <w:bCs/>
          <w:sz w:val="16"/>
          <w:szCs w:val="16"/>
        </w:rPr>
        <w:t>sleep</w:t>
      </w:r>
      <w:r w:rsidRPr="000D4F2E">
        <w:rPr>
          <w:rFonts w:ascii="宋体" w:hAnsi="宋体" w:hint="eastAsia"/>
          <w:bCs/>
          <w:sz w:val="16"/>
          <w:szCs w:val="16"/>
        </w:rPr>
        <w:t>不会释放对象锁。</w:t>
      </w:r>
      <w:r w:rsidRPr="000D4F2E">
        <w:rPr>
          <w:rFonts w:ascii="宋体" w:hAnsi="宋体" w:hint="eastAsia"/>
          <w:bCs/>
          <w:sz w:val="16"/>
          <w:szCs w:val="16"/>
        </w:rPr>
        <w:t xml:space="preserve"> wait</w:t>
      </w:r>
      <w:r w:rsidRPr="000D4F2E">
        <w:rPr>
          <w:rFonts w:ascii="宋体" w:hAnsi="宋体" w:hint="eastAsia"/>
          <w:bCs/>
          <w:sz w:val="16"/>
          <w:szCs w:val="16"/>
        </w:rPr>
        <w:t>是</w:t>
      </w:r>
      <w:r w:rsidRPr="000D4F2E">
        <w:rPr>
          <w:rFonts w:ascii="宋体" w:hAnsi="宋体" w:hint="eastAsia"/>
          <w:bCs/>
          <w:sz w:val="16"/>
          <w:szCs w:val="16"/>
        </w:rPr>
        <w:t>Object</w:t>
      </w:r>
      <w:r w:rsidRPr="000D4F2E">
        <w:rPr>
          <w:rFonts w:ascii="宋体" w:hAnsi="宋体" w:hint="eastAsia"/>
          <w:bCs/>
          <w:sz w:val="16"/>
          <w:szCs w:val="16"/>
        </w:rPr>
        <w:t>类的方法，对此对象调用</w:t>
      </w:r>
      <w:r w:rsidRPr="000D4F2E">
        <w:rPr>
          <w:rFonts w:ascii="宋体" w:hAnsi="宋体" w:hint="eastAsia"/>
          <w:bCs/>
          <w:sz w:val="16"/>
          <w:szCs w:val="16"/>
        </w:rPr>
        <w:t>wait</w:t>
      </w:r>
      <w:r w:rsidRPr="000D4F2E">
        <w:rPr>
          <w:rFonts w:ascii="宋体" w:hAnsi="宋体" w:hint="eastAsia"/>
          <w:bCs/>
          <w:sz w:val="16"/>
          <w:szCs w:val="16"/>
        </w:rPr>
        <w:t>方法导致本线程放弃对象锁，进入等待此对象的等待锁定池，只有针对此对象发出</w:t>
      </w:r>
      <w:r w:rsidRPr="000D4F2E">
        <w:rPr>
          <w:rFonts w:ascii="宋体" w:hAnsi="宋体" w:hint="eastAsia"/>
          <w:bCs/>
          <w:sz w:val="16"/>
          <w:szCs w:val="16"/>
        </w:rPr>
        <w:t>notify</w:t>
      </w:r>
      <w:r w:rsidRPr="000D4F2E">
        <w:rPr>
          <w:rFonts w:ascii="宋体" w:hAnsi="宋体" w:hint="eastAsia"/>
          <w:bCs/>
          <w:sz w:val="16"/>
          <w:szCs w:val="16"/>
        </w:rPr>
        <w:t>方法（或</w:t>
      </w:r>
      <w:r w:rsidRPr="000D4F2E">
        <w:rPr>
          <w:rFonts w:ascii="宋体" w:hAnsi="宋体" w:hint="eastAsia"/>
          <w:bCs/>
          <w:sz w:val="16"/>
          <w:szCs w:val="16"/>
        </w:rPr>
        <w:t>notifyAll</w:t>
      </w:r>
      <w:r w:rsidRPr="000D4F2E">
        <w:rPr>
          <w:rFonts w:ascii="宋体" w:hAnsi="宋体" w:hint="eastAsia"/>
          <w:bCs/>
          <w:sz w:val="16"/>
          <w:szCs w:val="16"/>
        </w:rPr>
        <w:t>）后本线程才进入对象锁定池准备获得对象锁进入运行状态。）</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sleep</w:t>
      </w:r>
      <w:r w:rsidRPr="000D4F2E">
        <w:rPr>
          <w:rFonts w:ascii="宋体" w:hAnsi="宋体" w:hint="eastAsia"/>
          <w:bCs/>
          <w:sz w:val="16"/>
          <w:szCs w:val="16"/>
        </w:rPr>
        <w:t>就是正在执行的线程主动让出</w:t>
      </w:r>
      <w:r w:rsidRPr="000D4F2E">
        <w:rPr>
          <w:rFonts w:ascii="宋体" w:hAnsi="宋体" w:hint="eastAsia"/>
          <w:bCs/>
          <w:sz w:val="16"/>
          <w:szCs w:val="16"/>
        </w:rPr>
        <w:t>cpu</w:t>
      </w:r>
      <w:r w:rsidRPr="000D4F2E">
        <w:rPr>
          <w:rFonts w:ascii="宋体" w:hAnsi="宋体" w:hint="eastAsia"/>
          <w:bCs/>
          <w:sz w:val="16"/>
          <w:szCs w:val="16"/>
        </w:rPr>
        <w:t>，</w:t>
      </w:r>
      <w:r w:rsidRPr="000D4F2E">
        <w:rPr>
          <w:rFonts w:ascii="宋体" w:hAnsi="宋体" w:hint="eastAsia"/>
          <w:bCs/>
          <w:sz w:val="16"/>
          <w:szCs w:val="16"/>
        </w:rPr>
        <w:t>cpu</w:t>
      </w:r>
      <w:r w:rsidRPr="000D4F2E">
        <w:rPr>
          <w:rFonts w:ascii="宋体" w:hAnsi="宋体" w:hint="eastAsia"/>
          <w:bCs/>
          <w:sz w:val="16"/>
          <w:szCs w:val="16"/>
        </w:rPr>
        <w:t>去执行其他线程，在</w:t>
      </w:r>
      <w:r w:rsidRPr="000D4F2E">
        <w:rPr>
          <w:rFonts w:ascii="宋体" w:hAnsi="宋体" w:hint="eastAsia"/>
          <w:bCs/>
          <w:sz w:val="16"/>
          <w:szCs w:val="16"/>
        </w:rPr>
        <w:t>sleep</w:t>
      </w:r>
      <w:r w:rsidRPr="000D4F2E">
        <w:rPr>
          <w:rFonts w:ascii="宋体" w:hAnsi="宋体" w:hint="eastAsia"/>
          <w:bCs/>
          <w:sz w:val="16"/>
          <w:szCs w:val="16"/>
        </w:rPr>
        <w:t>指定的时间过后，</w:t>
      </w:r>
      <w:r w:rsidRPr="000D4F2E">
        <w:rPr>
          <w:rFonts w:ascii="宋体" w:hAnsi="宋体" w:hint="eastAsia"/>
          <w:bCs/>
          <w:sz w:val="16"/>
          <w:szCs w:val="16"/>
        </w:rPr>
        <w:t>cpu</w:t>
      </w:r>
      <w:r w:rsidRPr="000D4F2E">
        <w:rPr>
          <w:rFonts w:ascii="宋体" w:hAnsi="宋体" w:hint="eastAsia"/>
          <w:bCs/>
          <w:sz w:val="16"/>
          <w:szCs w:val="16"/>
        </w:rPr>
        <w:t>才会回到这个线程上继续往下执行，如果当前线程进入了同步</w:t>
      </w:r>
      <w:r w:rsidRPr="000D4F2E">
        <w:rPr>
          <w:rFonts w:ascii="宋体" w:hAnsi="宋体" w:hint="eastAsia"/>
          <w:bCs/>
          <w:sz w:val="16"/>
          <w:szCs w:val="16"/>
        </w:rPr>
        <w:t>锁，</w:t>
      </w:r>
      <w:r w:rsidRPr="000D4F2E">
        <w:rPr>
          <w:rFonts w:ascii="宋体" w:hAnsi="宋体" w:hint="eastAsia"/>
          <w:bCs/>
          <w:sz w:val="16"/>
          <w:szCs w:val="16"/>
        </w:rPr>
        <w:t>sleep</w:t>
      </w:r>
      <w:r w:rsidRPr="000D4F2E">
        <w:rPr>
          <w:rFonts w:ascii="宋体" w:hAnsi="宋体" w:hint="eastAsia"/>
          <w:bCs/>
          <w:sz w:val="16"/>
          <w:szCs w:val="16"/>
        </w:rPr>
        <w:t>方法并不会释放锁，即使当前线程使用</w:t>
      </w:r>
      <w:r w:rsidRPr="000D4F2E">
        <w:rPr>
          <w:rFonts w:ascii="宋体" w:hAnsi="宋体" w:hint="eastAsia"/>
          <w:bCs/>
          <w:sz w:val="16"/>
          <w:szCs w:val="16"/>
        </w:rPr>
        <w:t>sleep</w:t>
      </w:r>
      <w:r w:rsidRPr="000D4F2E">
        <w:rPr>
          <w:rFonts w:ascii="宋体" w:hAnsi="宋体" w:hint="eastAsia"/>
          <w:bCs/>
          <w:sz w:val="16"/>
          <w:szCs w:val="16"/>
        </w:rPr>
        <w:t>方法让出了</w:t>
      </w:r>
      <w:r w:rsidRPr="000D4F2E">
        <w:rPr>
          <w:rFonts w:ascii="宋体" w:hAnsi="宋体" w:hint="eastAsia"/>
          <w:bCs/>
          <w:sz w:val="16"/>
          <w:szCs w:val="16"/>
        </w:rPr>
        <w:t>cpu</w:t>
      </w:r>
      <w:r w:rsidRPr="000D4F2E">
        <w:rPr>
          <w:rFonts w:ascii="宋体" w:hAnsi="宋体" w:hint="eastAsia"/>
          <w:bCs/>
          <w:sz w:val="16"/>
          <w:szCs w:val="16"/>
        </w:rPr>
        <w:t>，但其他被同步锁挡住了的线程也无法得到执行。</w:t>
      </w:r>
      <w:r w:rsidRPr="000D4F2E">
        <w:rPr>
          <w:rFonts w:ascii="宋体" w:hAnsi="宋体" w:hint="eastAsia"/>
          <w:bCs/>
          <w:sz w:val="16"/>
          <w:szCs w:val="16"/>
        </w:rPr>
        <w:t>wait</w:t>
      </w:r>
      <w:r w:rsidRPr="000D4F2E">
        <w:rPr>
          <w:rFonts w:ascii="宋体" w:hAnsi="宋体" w:hint="eastAsia"/>
          <w:bCs/>
          <w:sz w:val="16"/>
          <w:szCs w:val="16"/>
        </w:rPr>
        <w:t>是指在一个已经进入了同步锁的线程内，让自己暂时让出同步锁，以便其他正在等待此锁的线程可以得到同步锁并运行，只有其他线程调用了</w:t>
      </w:r>
      <w:r w:rsidRPr="000D4F2E">
        <w:rPr>
          <w:rFonts w:ascii="宋体" w:hAnsi="宋体" w:hint="eastAsia"/>
          <w:bCs/>
          <w:sz w:val="16"/>
          <w:szCs w:val="16"/>
        </w:rPr>
        <w:t>notify</w:t>
      </w:r>
      <w:r w:rsidRPr="000D4F2E">
        <w:rPr>
          <w:rFonts w:ascii="宋体" w:hAnsi="宋体" w:hint="eastAsia"/>
          <w:bCs/>
          <w:sz w:val="16"/>
          <w:szCs w:val="16"/>
        </w:rPr>
        <w:t>方法（</w:t>
      </w:r>
      <w:r w:rsidRPr="000D4F2E">
        <w:rPr>
          <w:rFonts w:ascii="宋体" w:hAnsi="宋体" w:hint="eastAsia"/>
          <w:bCs/>
          <w:sz w:val="16"/>
          <w:szCs w:val="16"/>
        </w:rPr>
        <w:t>notify</w:t>
      </w:r>
      <w:r w:rsidRPr="000D4F2E">
        <w:rPr>
          <w:rFonts w:ascii="宋体" w:hAnsi="宋体" w:hint="eastAsia"/>
          <w:bCs/>
          <w:sz w:val="16"/>
          <w:szCs w:val="16"/>
        </w:rPr>
        <w:t>并不释放锁，只</w:t>
      </w:r>
      <w:r w:rsidRPr="000D4F2E">
        <w:rPr>
          <w:rFonts w:ascii="宋体" w:hAnsi="宋体" w:hint="eastAsia"/>
          <w:bCs/>
          <w:sz w:val="16"/>
          <w:szCs w:val="16"/>
        </w:rPr>
        <w:lastRenderedPageBreak/>
        <w:t>是告诉调用过</w:t>
      </w:r>
      <w:r w:rsidRPr="000D4F2E">
        <w:rPr>
          <w:rFonts w:ascii="宋体" w:hAnsi="宋体" w:hint="eastAsia"/>
          <w:bCs/>
          <w:sz w:val="16"/>
          <w:szCs w:val="16"/>
        </w:rPr>
        <w:t>wait</w:t>
      </w:r>
      <w:r w:rsidRPr="000D4F2E">
        <w:rPr>
          <w:rFonts w:ascii="宋体" w:hAnsi="宋体" w:hint="eastAsia"/>
          <w:bCs/>
          <w:sz w:val="16"/>
          <w:szCs w:val="16"/>
        </w:rPr>
        <w:t>方法的线程可以去参与获得锁的竞争了，但不是马上得到锁，因为锁还在别人手里，别人还没释放。如果</w:t>
      </w:r>
      <w:r w:rsidRPr="000D4F2E">
        <w:rPr>
          <w:rFonts w:ascii="宋体" w:hAnsi="宋体" w:hint="eastAsia"/>
          <w:bCs/>
          <w:sz w:val="16"/>
          <w:szCs w:val="16"/>
        </w:rPr>
        <w:t>notify</w:t>
      </w:r>
      <w:r w:rsidRPr="000D4F2E">
        <w:rPr>
          <w:rFonts w:ascii="宋体" w:hAnsi="宋体" w:hint="eastAsia"/>
          <w:bCs/>
          <w:sz w:val="16"/>
          <w:szCs w:val="16"/>
        </w:rPr>
        <w:t>方法后面的代码还有很多，需要这些代码执行完后才会释放锁，可以在</w:t>
      </w:r>
      <w:r w:rsidRPr="000D4F2E">
        <w:rPr>
          <w:rFonts w:ascii="宋体" w:hAnsi="宋体" w:hint="eastAsia"/>
          <w:bCs/>
          <w:sz w:val="16"/>
          <w:szCs w:val="16"/>
        </w:rPr>
        <w:t>notfiy</w:t>
      </w:r>
      <w:r w:rsidRPr="000D4F2E">
        <w:rPr>
          <w:rFonts w:ascii="宋体" w:hAnsi="宋体" w:hint="eastAsia"/>
          <w:bCs/>
          <w:sz w:val="16"/>
          <w:szCs w:val="16"/>
        </w:rPr>
        <w:t>方法后增加一个等待和</w:t>
      </w:r>
      <w:r w:rsidRPr="000D4F2E">
        <w:rPr>
          <w:rFonts w:ascii="宋体" w:hAnsi="宋体" w:hint="eastAsia"/>
          <w:bCs/>
          <w:sz w:val="16"/>
          <w:szCs w:val="16"/>
        </w:rPr>
        <w:t>一些代码，看看效果），调用</w:t>
      </w:r>
      <w:r w:rsidRPr="000D4F2E">
        <w:rPr>
          <w:rFonts w:ascii="宋体" w:hAnsi="宋体" w:hint="eastAsia"/>
          <w:bCs/>
          <w:sz w:val="16"/>
          <w:szCs w:val="16"/>
        </w:rPr>
        <w:t>wait</w:t>
      </w:r>
      <w:r w:rsidRPr="000D4F2E">
        <w:rPr>
          <w:rFonts w:ascii="宋体" w:hAnsi="宋体" w:hint="eastAsia"/>
          <w:bCs/>
          <w:sz w:val="16"/>
          <w:szCs w:val="16"/>
        </w:rPr>
        <w:t>方法的线程就会解除</w:t>
      </w:r>
      <w:r w:rsidRPr="000D4F2E">
        <w:rPr>
          <w:rFonts w:ascii="宋体" w:hAnsi="宋体" w:hint="eastAsia"/>
          <w:bCs/>
          <w:sz w:val="16"/>
          <w:szCs w:val="16"/>
        </w:rPr>
        <w:t>wait</w:t>
      </w:r>
      <w:r w:rsidRPr="000D4F2E">
        <w:rPr>
          <w:rFonts w:ascii="宋体" w:hAnsi="宋体" w:hint="eastAsia"/>
          <w:bCs/>
          <w:sz w:val="16"/>
          <w:szCs w:val="16"/>
        </w:rPr>
        <w:t>状态和程序可以再次得到锁后继续向下运行。对于</w:t>
      </w:r>
      <w:r w:rsidRPr="000D4F2E">
        <w:rPr>
          <w:rFonts w:ascii="宋体" w:hAnsi="宋体" w:hint="eastAsia"/>
          <w:bCs/>
          <w:sz w:val="16"/>
          <w:szCs w:val="16"/>
        </w:rPr>
        <w:t>wait</w:t>
      </w:r>
      <w:r w:rsidRPr="000D4F2E">
        <w:rPr>
          <w:rFonts w:ascii="宋体" w:hAnsi="宋体" w:hint="eastAsia"/>
          <w:bCs/>
          <w:sz w:val="16"/>
          <w:szCs w:val="16"/>
        </w:rPr>
        <w:t>的讲解一定要配合例子代码来说明，才显得自己真明白。</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com.huawei.interview;</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MultiThread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Thread</w:t>
      </w:r>
      <w:r w:rsidRPr="000D4F2E">
        <w:rPr>
          <w:rFonts w:ascii="宋体" w:hAnsi="宋体" w:cs="Courier New" w:hint="eastAsia"/>
          <w:bCs/>
          <w:kern w:val="0"/>
          <w:sz w:val="16"/>
          <w:szCs w:val="16"/>
        </w:rPr>
        <w:t>(new Thread1()).start();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w:t>
      </w:r>
      <w:r w:rsidRPr="000D4F2E">
        <w:rPr>
          <w:rFonts w:ascii="宋体" w:hAnsi="宋体" w:cs="Courier New" w:hint="eastAsia"/>
          <w:bCs/>
          <w:i/>
          <w:iCs/>
          <w:kern w:val="0"/>
          <w:sz w:val="16"/>
          <w:szCs w:val="16"/>
        </w:rPr>
        <w:t>sleep</w:t>
      </w:r>
      <w:r w:rsidRPr="000D4F2E">
        <w:rPr>
          <w:rFonts w:ascii="宋体" w:hAnsi="宋体" w:cs="Courier New" w:hint="eastAsia"/>
          <w:bCs/>
          <w:kern w:val="0"/>
          <w:sz w:val="16"/>
          <w:szCs w:val="16"/>
        </w:rPr>
        <w:t>(10);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Thread(new Thread2()).start();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static class Thread1 implements Runnable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@Override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run()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由于这里的</w:t>
      </w:r>
      <w:r w:rsidRPr="000D4F2E">
        <w:rPr>
          <w:rFonts w:ascii="宋体" w:hAnsi="宋体" w:cs="Courier New" w:hint="eastAsia"/>
          <w:bCs/>
          <w:kern w:val="0"/>
          <w:sz w:val="16"/>
          <w:szCs w:val="16"/>
        </w:rPr>
        <w:t>Thread1</w:t>
      </w:r>
      <w:r w:rsidRPr="000D4F2E">
        <w:rPr>
          <w:rFonts w:ascii="宋体" w:hAnsi="宋体" w:cs="Courier New" w:hint="eastAsia"/>
          <w:bCs/>
          <w:kern w:val="0"/>
          <w:sz w:val="16"/>
          <w:szCs w:val="16"/>
        </w:rPr>
        <w:t>和下面的</w:t>
      </w:r>
      <w:r w:rsidRPr="000D4F2E">
        <w:rPr>
          <w:rFonts w:ascii="宋体" w:hAnsi="宋体" w:cs="Courier New" w:hint="eastAsia"/>
          <w:bCs/>
          <w:kern w:val="0"/>
          <w:sz w:val="16"/>
          <w:szCs w:val="16"/>
        </w:rPr>
        <w:t>Thread2</w:t>
      </w:r>
      <w:r w:rsidRPr="000D4F2E">
        <w:rPr>
          <w:rFonts w:ascii="宋体" w:hAnsi="宋体" w:cs="Courier New" w:hint="eastAsia"/>
          <w:bCs/>
          <w:kern w:val="0"/>
          <w:sz w:val="16"/>
          <w:szCs w:val="16"/>
        </w:rPr>
        <w:t>内部</w:t>
      </w:r>
      <w:r w:rsidRPr="000D4F2E">
        <w:rPr>
          <w:rFonts w:ascii="宋体" w:hAnsi="宋体" w:cs="Courier New" w:hint="eastAsia"/>
          <w:bCs/>
          <w:kern w:val="0"/>
          <w:sz w:val="16"/>
          <w:szCs w:val="16"/>
        </w:rPr>
        <w:t>run</w:t>
      </w:r>
      <w:r w:rsidRPr="000D4F2E">
        <w:rPr>
          <w:rFonts w:ascii="宋体" w:hAnsi="宋体" w:cs="Courier New" w:hint="eastAsia"/>
          <w:bCs/>
          <w:kern w:val="0"/>
          <w:sz w:val="16"/>
          <w:szCs w:val="16"/>
        </w:rPr>
        <w:t>方法要用同一对象作为监视器，我们这里不能用</w:t>
      </w:r>
      <w:r w:rsidRPr="000D4F2E">
        <w:rPr>
          <w:rFonts w:ascii="宋体" w:hAnsi="宋体" w:cs="Courier New" w:hint="eastAsia"/>
          <w:bCs/>
          <w:kern w:val="0"/>
          <w:sz w:val="16"/>
          <w:szCs w:val="16"/>
        </w:rPr>
        <w:t>this</w:t>
      </w:r>
      <w:r w:rsidRPr="000D4F2E">
        <w:rPr>
          <w:rFonts w:ascii="宋体" w:hAnsi="宋体" w:cs="Courier New" w:hint="eastAsia"/>
          <w:bCs/>
          <w:kern w:val="0"/>
          <w:sz w:val="16"/>
          <w:szCs w:val="16"/>
        </w:rPr>
        <w:t>，因为在</w:t>
      </w:r>
      <w:r w:rsidRPr="000D4F2E">
        <w:rPr>
          <w:rFonts w:ascii="宋体" w:hAnsi="宋体" w:cs="Courier New" w:hint="eastAsia"/>
          <w:bCs/>
          <w:kern w:val="0"/>
          <w:sz w:val="16"/>
          <w:szCs w:val="16"/>
        </w:rPr>
        <w:t>Thread2</w:t>
      </w:r>
      <w:r w:rsidRPr="000D4F2E">
        <w:rPr>
          <w:rFonts w:ascii="宋体" w:hAnsi="宋体" w:cs="Courier New" w:hint="eastAsia"/>
          <w:bCs/>
          <w:kern w:val="0"/>
          <w:sz w:val="16"/>
          <w:szCs w:val="16"/>
        </w:rPr>
        <w:t>里面的</w:t>
      </w:r>
      <w:r w:rsidRPr="000D4F2E">
        <w:rPr>
          <w:rFonts w:ascii="宋体" w:hAnsi="宋体" w:cs="Courier New" w:hint="eastAsia"/>
          <w:bCs/>
          <w:kern w:val="0"/>
          <w:sz w:val="16"/>
          <w:szCs w:val="16"/>
        </w:rPr>
        <w:t>this</w:t>
      </w:r>
      <w:r w:rsidRPr="000D4F2E">
        <w:rPr>
          <w:rFonts w:ascii="宋体" w:hAnsi="宋体" w:cs="Courier New" w:hint="eastAsia"/>
          <w:bCs/>
          <w:kern w:val="0"/>
          <w:sz w:val="16"/>
          <w:szCs w:val="16"/>
        </w:rPr>
        <w:t>和这个</w:t>
      </w:r>
      <w:r w:rsidRPr="000D4F2E">
        <w:rPr>
          <w:rFonts w:ascii="宋体" w:hAnsi="宋体" w:cs="Courier New" w:hint="eastAsia"/>
          <w:bCs/>
          <w:kern w:val="0"/>
          <w:sz w:val="16"/>
          <w:szCs w:val="16"/>
        </w:rPr>
        <w:t>Thread1</w:t>
      </w:r>
      <w:r w:rsidRPr="000D4F2E">
        <w:rPr>
          <w:rFonts w:ascii="宋体" w:hAnsi="宋体" w:cs="Courier New" w:hint="eastAsia"/>
          <w:bCs/>
          <w:kern w:val="0"/>
          <w:sz w:val="16"/>
          <w:szCs w:val="16"/>
        </w:rPr>
        <w:t>的</w:t>
      </w:r>
      <w:r w:rsidRPr="000D4F2E">
        <w:rPr>
          <w:rFonts w:ascii="宋体" w:hAnsi="宋体" w:cs="Courier New" w:hint="eastAsia"/>
          <w:bCs/>
          <w:kern w:val="0"/>
          <w:sz w:val="16"/>
          <w:szCs w:val="16"/>
        </w:rPr>
        <w:t>this</w:t>
      </w:r>
      <w:r w:rsidRPr="000D4F2E">
        <w:rPr>
          <w:rFonts w:ascii="宋体" w:hAnsi="宋体" w:cs="Courier New" w:hint="eastAsia"/>
          <w:bCs/>
          <w:kern w:val="0"/>
          <w:sz w:val="16"/>
          <w:szCs w:val="16"/>
        </w:rPr>
        <w:t>不是同一个对象。我们用</w:t>
      </w:r>
      <w:r w:rsidRPr="000D4F2E">
        <w:rPr>
          <w:rFonts w:ascii="宋体" w:hAnsi="宋体" w:cs="Courier New" w:hint="eastAsia"/>
          <w:bCs/>
          <w:kern w:val="0"/>
          <w:sz w:val="16"/>
          <w:szCs w:val="16"/>
        </w:rPr>
        <w:t>MultiThread.class</w:t>
      </w:r>
      <w:r w:rsidRPr="000D4F2E">
        <w:rPr>
          <w:rFonts w:ascii="宋体" w:hAnsi="宋体" w:cs="Courier New" w:hint="eastAsia"/>
          <w:bCs/>
          <w:kern w:val="0"/>
          <w:sz w:val="16"/>
          <w:szCs w:val="16"/>
        </w:rPr>
        <w:t>这个字节码对象，当前虚拟机里引用这个变量时，指向的都是同一个对象。</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synchronized (MultiThread.clas</w:t>
      </w:r>
      <w:r w:rsidRPr="000D4F2E">
        <w:rPr>
          <w:rFonts w:ascii="宋体" w:hAnsi="宋体" w:cs="Courier New" w:hint="eastAsia"/>
          <w:bCs/>
          <w:kern w:val="0"/>
          <w:sz w:val="16"/>
          <w:szCs w:val="16"/>
        </w:rPr>
        <w:t>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.println("enter thread1...");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.println("thread1 is waiting");</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释放锁有两种方式，第一种方式是程序自然离开监视器的范围，也就是离开了</w:t>
      </w:r>
      <w:r w:rsidRPr="000D4F2E">
        <w:rPr>
          <w:rFonts w:ascii="宋体" w:hAnsi="宋体" w:cs="Courier New" w:hint="eastAsia"/>
          <w:bCs/>
          <w:kern w:val="0"/>
          <w:sz w:val="16"/>
          <w:szCs w:val="16"/>
        </w:rPr>
        <w:t>synchronized</w:t>
      </w:r>
      <w:r w:rsidRPr="000D4F2E">
        <w:rPr>
          <w:rFonts w:ascii="宋体" w:hAnsi="宋体" w:cs="Courier New" w:hint="eastAsia"/>
          <w:bCs/>
          <w:kern w:val="0"/>
          <w:sz w:val="16"/>
          <w:szCs w:val="16"/>
        </w:rPr>
        <w:t>关键字管辖的代码范围，另一种方式就是在</w:t>
      </w:r>
      <w:r w:rsidRPr="000D4F2E">
        <w:rPr>
          <w:rFonts w:ascii="宋体" w:hAnsi="宋体" w:cs="Courier New" w:hint="eastAsia"/>
          <w:bCs/>
          <w:kern w:val="0"/>
          <w:sz w:val="16"/>
          <w:szCs w:val="16"/>
        </w:rPr>
        <w:t>synchronized</w:t>
      </w:r>
      <w:r w:rsidRPr="000D4F2E">
        <w:rPr>
          <w:rFonts w:ascii="宋体" w:hAnsi="宋体" w:cs="Courier New" w:hint="eastAsia"/>
          <w:bCs/>
          <w:kern w:val="0"/>
          <w:sz w:val="16"/>
          <w:szCs w:val="16"/>
        </w:rPr>
        <w:t>关键字管辖的代码内部调用监视器对象的</w:t>
      </w:r>
      <w:r w:rsidRPr="000D4F2E">
        <w:rPr>
          <w:rFonts w:ascii="宋体" w:hAnsi="宋体" w:cs="Courier New" w:hint="eastAsia"/>
          <w:bCs/>
          <w:kern w:val="0"/>
          <w:sz w:val="16"/>
          <w:szCs w:val="16"/>
        </w:rPr>
        <w:t>wait</w:t>
      </w:r>
      <w:r w:rsidRPr="000D4F2E">
        <w:rPr>
          <w:rFonts w:ascii="宋体" w:hAnsi="宋体" w:cs="Courier New" w:hint="eastAsia"/>
          <w:bCs/>
          <w:kern w:val="0"/>
          <w:sz w:val="16"/>
          <w:szCs w:val="16"/>
        </w:rPr>
        <w:t>方法。这里，使用</w:t>
      </w:r>
      <w:r w:rsidRPr="000D4F2E">
        <w:rPr>
          <w:rFonts w:ascii="宋体" w:hAnsi="宋体" w:cs="Courier New" w:hint="eastAsia"/>
          <w:bCs/>
          <w:kern w:val="0"/>
          <w:sz w:val="16"/>
          <w:szCs w:val="16"/>
        </w:rPr>
        <w:t>wait</w:t>
      </w:r>
      <w:r w:rsidRPr="000D4F2E">
        <w:rPr>
          <w:rFonts w:ascii="宋体" w:hAnsi="宋体" w:cs="Courier New" w:hint="eastAsia"/>
          <w:bCs/>
          <w:kern w:val="0"/>
          <w:sz w:val="16"/>
          <w:szCs w:val="16"/>
        </w:rPr>
        <w:t>方法释放锁。</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MultiThread.class.wa</w:t>
      </w:r>
      <w:r w:rsidRPr="000D4F2E">
        <w:rPr>
          <w:rFonts w:ascii="宋体" w:hAnsi="宋体" w:cs="Courier New" w:hint="eastAsia"/>
          <w:bCs/>
          <w:kern w:val="0"/>
          <w:sz w:val="16"/>
          <w:szCs w:val="16"/>
        </w:rPr>
        <w:t>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.println("thread1 is going 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.println("thread1 is being over!");</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static</w:t>
      </w:r>
      <w:r w:rsidRPr="000D4F2E">
        <w:rPr>
          <w:rFonts w:ascii="宋体" w:hAnsi="宋体" w:cs="Courier New" w:hint="eastAsia"/>
          <w:bCs/>
          <w:kern w:val="0"/>
          <w:sz w:val="16"/>
          <w:szCs w:val="16"/>
        </w:rPr>
        <w:t xml:space="preserve"> class Thread2 implements Runnable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@Override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run()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synchronized (MultiThread.class)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.println("enter thread2...");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.println("thread2 notify other thread ca</w:t>
      </w:r>
      <w:r w:rsidRPr="000D4F2E">
        <w:rPr>
          <w:rFonts w:ascii="宋体" w:hAnsi="宋体" w:cs="Courier New" w:hint="eastAsia"/>
          <w:bCs/>
          <w:kern w:val="0"/>
          <w:sz w:val="16"/>
          <w:szCs w:val="16"/>
        </w:rPr>
        <w:t>n release wait status..");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由于</w:t>
      </w:r>
      <w:r w:rsidRPr="000D4F2E">
        <w:rPr>
          <w:rFonts w:ascii="宋体" w:hAnsi="宋体" w:cs="Courier New" w:hint="eastAsia"/>
          <w:bCs/>
          <w:kern w:val="0"/>
          <w:sz w:val="16"/>
          <w:szCs w:val="16"/>
        </w:rPr>
        <w:t>notify</w:t>
      </w:r>
      <w:r w:rsidRPr="000D4F2E">
        <w:rPr>
          <w:rFonts w:ascii="宋体" w:hAnsi="宋体" w:cs="Courier New" w:hint="eastAsia"/>
          <w:bCs/>
          <w:kern w:val="0"/>
          <w:sz w:val="16"/>
          <w:szCs w:val="16"/>
        </w:rPr>
        <w:t>方法并不释放锁，</w:t>
      </w:r>
      <w:r w:rsidRPr="000D4F2E">
        <w:rPr>
          <w:rFonts w:ascii="宋体" w:hAnsi="宋体" w:cs="Courier New" w:hint="eastAsia"/>
          <w:bCs/>
          <w:kern w:val="0"/>
          <w:sz w:val="16"/>
          <w:szCs w:val="16"/>
        </w:rPr>
        <w:t xml:space="preserve"> </w:t>
      </w:r>
      <w:r w:rsidRPr="000D4F2E">
        <w:rPr>
          <w:rFonts w:ascii="宋体" w:hAnsi="宋体" w:cs="Courier New" w:hint="eastAsia"/>
          <w:bCs/>
          <w:kern w:val="0"/>
          <w:sz w:val="16"/>
          <w:szCs w:val="16"/>
        </w:rPr>
        <w:t>即使</w:t>
      </w:r>
      <w:r w:rsidRPr="000D4F2E">
        <w:rPr>
          <w:rFonts w:ascii="宋体" w:hAnsi="宋体" w:cs="Courier New" w:hint="eastAsia"/>
          <w:bCs/>
          <w:kern w:val="0"/>
          <w:sz w:val="16"/>
          <w:szCs w:val="16"/>
        </w:rPr>
        <w:t>thread2</w:t>
      </w:r>
      <w:r w:rsidRPr="000D4F2E">
        <w:rPr>
          <w:rFonts w:ascii="宋体" w:hAnsi="宋体" w:cs="Courier New" w:hint="eastAsia"/>
          <w:bCs/>
          <w:kern w:val="0"/>
          <w:sz w:val="16"/>
          <w:szCs w:val="16"/>
        </w:rPr>
        <w:t>调用下面的</w:t>
      </w:r>
      <w:r w:rsidRPr="000D4F2E">
        <w:rPr>
          <w:rFonts w:ascii="宋体" w:hAnsi="宋体" w:cs="Courier New" w:hint="eastAsia"/>
          <w:bCs/>
          <w:kern w:val="0"/>
          <w:sz w:val="16"/>
          <w:szCs w:val="16"/>
        </w:rPr>
        <w:t>sleep</w:t>
      </w:r>
      <w:r w:rsidRPr="000D4F2E">
        <w:rPr>
          <w:rFonts w:ascii="宋体" w:hAnsi="宋体" w:cs="Courier New" w:hint="eastAsia"/>
          <w:bCs/>
          <w:kern w:val="0"/>
          <w:sz w:val="16"/>
          <w:szCs w:val="16"/>
        </w:rPr>
        <w:t>方法休息了</w:t>
      </w:r>
      <w:r w:rsidRPr="000D4F2E">
        <w:rPr>
          <w:rFonts w:ascii="宋体" w:hAnsi="宋体" w:cs="Courier New" w:hint="eastAsia"/>
          <w:bCs/>
          <w:kern w:val="0"/>
          <w:sz w:val="16"/>
          <w:szCs w:val="16"/>
        </w:rPr>
        <w:t>10</w:t>
      </w:r>
      <w:r w:rsidRPr="000D4F2E">
        <w:rPr>
          <w:rFonts w:ascii="宋体" w:hAnsi="宋体" w:cs="Courier New" w:hint="eastAsia"/>
          <w:bCs/>
          <w:kern w:val="0"/>
          <w:sz w:val="16"/>
          <w:szCs w:val="16"/>
        </w:rPr>
        <w:t>毫秒，但</w:t>
      </w:r>
      <w:r w:rsidRPr="000D4F2E">
        <w:rPr>
          <w:rFonts w:ascii="宋体" w:hAnsi="宋体" w:cs="Courier New" w:hint="eastAsia"/>
          <w:bCs/>
          <w:kern w:val="0"/>
          <w:sz w:val="16"/>
          <w:szCs w:val="16"/>
        </w:rPr>
        <w:t>thread1</w:t>
      </w:r>
      <w:r w:rsidRPr="000D4F2E">
        <w:rPr>
          <w:rFonts w:ascii="宋体" w:hAnsi="宋体" w:cs="Courier New" w:hint="eastAsia"/>
          <w:bCs/>
          <w:kern w:val="0"/>
          <w:sz w:val="16"/>
          <w:szCs w:val="16"/>
        </w:rPr>
        <w:t>仍然不会执行，因为</w:t>
      </w:r>
      <w:r w:rsidRPr="000D4F2E">
        <w:rPr>
          <w:rFonts w:ascii="宋体" w:hAnsi="宋体" w:cs="Courier New" w:hint="eastAsia"/>
          <w:bCs/>
          <w:kern w:val="0"/>
          <w:sz w:val="16"/>
          <w:szCs w:val="16"/>
        </w:rPr>
        <w:t>thread2</w:t>
      </w:r>
      <w:r w:rsidRPr="000D4F2E">
        <w:rPr>
          <w:rFonts w:ascii="宋体" w:hAnsi="宋体" w:cs="Courier New" w:hint="eastAsia"/>
          <w:bCs/>
          <w:kern w:val="0"/>
          <w:sz w:val="16"/>
          <w:szCs w:val="16"/>
        </w:rPr>
        <w:t>没有释放锁，所以</w:t>
      </w:r>
      <w:r w:rsidRPr="000D4F2E">
        <w:rPr>
          <w:rFonts w:ascii="宋体" w:hAnsi="宋体" w:cs="Courier New" w:hint="eastAsia"/>
          <w:bCs/>
          <w:kern w:val="0"/>
          <w:sz w:val="16"/>
          <w:szCs w:val="16"/>
        </w:rPr>
        <w:t>Thread1</w:t>
      </w:r>
      <w:r w:rsidRPr="000D4F2E">
        <w:rPr>
          <w:rFonts w:ascii="宋体" w:hAnsi="宋体" w:cs="Courier New" w:hint="eastAsia"/>
          <w:bCs/>
          <w:kern w:val="0"/>
          <w:sz w:val="16"/>
          <w:szCs w:val="16"/>
        </w:rPr>
        <w:t>无法得不到锁。</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MultiThread.class.notify();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.println("thread2 is sleeping ten millisecond...");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w:t>
      </w:r>
      <w:r w:rsidRPr="000D4F2E">
        <w:rPr>
          <w:rFonts w:ascii="宋体" w:hAnsi="宋体" w:cs="Courier New" w:hint="eastAsia"/>
          <w:bCs/>
          <w:i/>
          <w:iCs/>
          <w:kern w:val="0"/>
          <w:sz w:val="16"/>
          <w:szCs w:val="16"/>
        </w:rPr>
        <w:t>sleep</w:t>
      </w:r>
      <w:r w:rsidRPr="000D4F2E">
        <w:rPr>
          <w:rFonts w:ascii="宋体" w:hAnsi="宋体" w:cs="Courier New" w:hint="eastAsia"/>
          <w:bCs/>
          <w:kern w:val="0"/>
          <w:sz w:val="16"/>
          <w:szCs w:val="16"/>
        </w:rPr>
        <w:t>(10);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w:t>
      </w:r>
      <w:r w:rsidRPr="000D4F2E">
        <w:rPr>
          <w:rFonts w:ascii="宋体" w:hAnsi="宋体" w:cs="Courier New" w:hint="eastAsia"/>
          <w:bCs/>
          <w:kern w:val="0"/>
          <w:sz w:val="16"/>
          <w:szCs w:val="16"/>
        </w:rPr>
        <w:t>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.println("thread2 is going 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.println("thread2 is being over!");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hint="eastAsia"/>
          <w:bCs/>
          <w:color w:val="0000FF"/>
          <w:sz w:val="16"/>
          <w:szCs w:val="16"/>
        </w:rPr>
      </w:pP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bCs/>
          <w:color w:val="0000FF"/>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pt-PT"/>
        </w:rPr>
        <w:t>概述反射和序列化</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 xml:space="preserve"> </w:t>
      </w:r>
      <w:r w:rsidRPr="000D4F2E">
        <w:rPr>
          <w:rFonts w:ascii="宋体" w:hAnsi="宋体"/>
          <w:b/>
          <w:bCs/>
          <w:sz w:val="16"/>
          <w:szCs w:val="16"/>
        </w:rPr>
        <w:t>Reflec</w:t>
      </w:r>
      <w:r w:rsidRPr="000D4F2E">
        <w:rPr>
          <w:rFonts w:ascii="宋体" w:hAnsi="宋体"/>
          <w:b/>
          <w:bCs/>
          <w:sz w:val="16"/>
          <w:szCs w:val="16"/>
        </w:rPr>
        <w:t>tion</w:t>
      </w:r>
      <w:r w:rsidRPr="000D4F2E">
        <w:rPr>
          <w:rFonts w:ascii="宋体" w:hAnsi="宋体" w:hint="eastAsia"/>
          <w:sz w:val="16"/>
          <w:szCs w:val="16"/>
        </w:rPr>
        <w:t>:</w:t>
      </w:r>
      <w:r w:rsidRPr="000D4F2E">
        <w:rPr>
          <w:rFonts w:ascii="宋体" w:hAnsi="宋体"/>
          <w:sz w:val="16"/>
          <w:szCs w:val="16"/>
        </w:rPr>
        <w:t>是</w:t>
      </w:r>
      <w:r w:rsidRPr="000D4F2E">
        <w:rPr>
          <w:rFonts w:ascii="宋体" w:hAnsi="宋体"/>
          <w:sz w:val="16"/>
          <w:szCs w:val="16"/>
        </w:rPr>
        <w:t>Java</w:t>
      </w:r>
      <w:r w:rsidRPr="000D4F2E">
        <w:rPr>
          <w:rFonts w:ascii="宋体" w:hAnsi="宋体"/>
          <w:sz w:val="16"/>
          <w:szCs w:val="16"/>
        </w:rPr>
        <w:t>被视为动态语言的一个关键性质。这个机制允许程序在运行时透过</w:t>
      </w:r>
      <w:r w:rsidRPr="000D4F2E">
        <w:rPr>
          <w:rFonts w:ascii="宋体" w:hAnsi="宋体"/>
          <w:sz w:val="16"/>
          <w:szCs w:val="16"/>
        </w:rPr>
        <w:t>Reflection APIs</w:t>
      </w:r>
      <w:r w:rsidRPr="000D4F2E">
        <w:rPr>
          <w:rFonts w:ascii="宋体" w:hAnsi="宋体"/>
          <w:sz w:val="16"/>
          <w:szCs w:val="16"/>
        </w:rPr>
        <w:t>取得任何一个已知名称的</w:t>
      </w:r>
      <w:r w:rsidRPr="000D4F2E">
        <w:rPr>
          <w:rFonts w:ascii="宋体" w:hAnsi="宋体"/>
          <w:sz w:val="16"/>
          <w:szCs w:val="16"/>
        </w:rPr>
        <w:t>class</w:t>
      </w:r>
      <w:r w:rsidRPr="000D4F2E">
        <w:rPr>
          <w:rFonts w:ascii="宋体" w:hAnsi="宋体"/>
          <w:sz w:val="16"/>
          <w:szCs w:val="16"/>
        </w:rPr>
        <w:t>的内部信息，包括其</w:t>
      </w:r>
      <w:r w:rsidRPr="000D4F2E">
        <w:rPr>
          <w:rFonts w:ascii="宋体" w:hAnsi="宋体"/>
          <w:sz w:val="16"/>
          <w:szCs w:val="16"/>
        </w:rPr>
        <w:t>modifiers</w:t>
      </w:r>
      <w:r w:rsidRPr="000D4F2E">
        <w:rPr>
          <w:rFonts w:ascii="宋体" w:hAnsi="宋体"/>
          <w:sz w:val="16"/>
          <w:szCs w:val="16"/>
        </w:rPr>
        <w:t>（诸如</w:t>
      </w:r>
      <w:r w:rsidRPr="000D4F2E">
        <w:rPr>
          <w:rFonts w:ascii="宋体" w:hAnsi="宋体"/>
          <w:sz w:val="16"/>
          <w:szCs w:val="16"/>
        </w:rPr>
        <w:t>public, static </w:t>
      </w:r>
      <w:r w:rsidRPr="000D4F2E">
        <w:rPr>
          <w:rFonts w:ascii="宋体" w:hAnsi="宋体"/>
          <w:sz w:val="16"/>
          <w:szCs w:val="16"/>
        </w:rPr>
        <w:t>等等）、</w:t>
      </w:r>
      <w:r w:rsidRPr="000D4F2E">
        <w:rPr>
          <w:rFonts w:ascii="宋体" w:hAnsi="宋体"/>
          <w:sz w:val="16"/>
          <w:szCs w:val="16"/>
        </w:rPr>
        <w:t>superclass</w:t>
      </w:r>
      <w:r w:rsidRPr="000D4F2E">
        <w:rPr>
          <w:rFonts w:ascii="宋体" w:hAnsi="宋体"/>
          <w:sz w:val="16"/>
          <w:szCs w:val="16"/>
        </w:rPr>
        <w:t>（例如</w:t>
      </w:r>
      <w:r w:rsidRPr="000D4F2E">
        <w:rPr>
          <w:rFonts w:ascii="宋体" w:hAnsi="宋体"/>
          <w:sz w:val="16"/>
          <w:szCs w:val="16"/>
        </w:rPr>
        <w:t>Object</w:t>
      </w:r>
      <w:r w:rsidRPr="000D4F2E">
        <w:rPr>
          <w:rFonts w:ascii="宋体" w:hAnsi="宋体"/>
          <w:sz w:val="16"/>
          <w:szCs w:val="16"/>
        </w:rPr>
        <w:t>）、实现之</w:t>
      </w:r>
      <w:r w:rsidRPr="000D4F2E">
        <w:rPr>
          <w:rFonts w:ascii="宋体" w:hAnsi="宋体"/>
          <w:sz w:val="16"/>
          <w:szCs w:val="16"/>
        </w:rPr>
        <w:t>interfaces</w:t>
      </w:r>
      <w:r w:rsidRPr="000D4F2E">
        <w:rPr>
          <w:rFonts w:ascii="宋体" w:hAnsi="宋体"/>
          <w:sz w:val="16"/>
          <w:szCs w:val="16"/>
        </w:rPr>
        <w:t>（例如</w:t>
      </w:r>
      <w:r w:rsidRPr="000D4F2E">
        <w:rPr>
          <w:rFonts w:ascii="宋体" w:hAnsi="宋体"/>
          <w:sz w:val="16"/>
          <w:szCs w:val="16"/>
        </w:rPr>
        <w:t>Cloneable</w:t>
      </w:r>
      <w:r w:rsidRPr="000D4F2E">
        <w:rPr>
          <w:rFonts w:ascii="宋体" w:hAnsi="宋体"/>
          <w:sz w:val="16"/>
          <w:szCs w:val="16"/>
        </w:rPr>
        <w:t>），也包括</w:t>
      </w:r>
      <w:r w:rsidRPr="000D4F2E">
        <w:rPr>
          <w:rFonts w:ascii="宋体" w:hAnsi="宋体"/>
          <w:sz w:val="16"/>
          <w:szCs w:val="16"/>
        </w:rPr>
        <w:t>fields</w:t>
      </w:r>
      <w:r w:rsidRPr="000D4F2E">
        <w:rPr>
          <w:rFonts w:ascii="宋体" w:hAnsi="宋体"/>
          <w:sz w:val="16"/>
          <w:szCs w:val="16"/>
        </w:rPr>
        <w:t>和</w:t>
      </w:r>
      <w:r w:rsidRPr="000D4F2E">
        <w:rPr>
          <w:rFonts w:ascii="宋体" w:hAnsi="宋体"/>
          <w:sz w:val="16"/>
          <w:szCs w:val="16"/>
        </w:rPr>
        <w:t>methods</w:t>
      </w:r>
      <w:r w:rsidRPr="000D4F2E">
        <w:rPr>
          <w:rFonts w:ascii="宋体" w:hAnsi="宋体"/>
          <w:sz w:val="16"/>
          <w:szCs w:val="16"/>
        </w:rPr>
        <w:t>的所有信息，并可于运行时改变</w:t>
      </w:r>
      <w:r w:rsidRPr="000D4F2E">
        <w:rPr>
          <w:rFonts w:ascii="宋体" w:hAnsi="宋体"/>
          <w:sz w:val="16"/>
          <w:szCs w:val="16"/>
        </w:rPr>
        <w:t>fields</w:t>
      </w:r>
      <w:r w:rsidRPr="000D4F2E">
        <w:rPr>
          <w:rFonts w:ascii="宋体" w:hAnsi="宋体"/>
          <w:sz w:val="16"/>
          <w:szCs w:val="16"/>
        </w:rPr>
        <w:t>内容或唤起</w:t>
      </w:r>
      <w:r w:rsidRPr="000D4F2E">
        <w:rPr>
          <w:rFonts w:ascii="宋体" w:hAnsi="宋体"/>
          <w:sz w:val="16"/>
          <w:szCs w:val="16"/>
        </w:rPr>
        <w:t>methods</w:t>
      </w:r>
      <w:r w:rsidRPr="000D4F2E">
        <w:rPr>
          <w:rFonts w:ascii="宋体" w:hAnsi="宋体"/>
          <w:sz w:val="16"/>
          <w:szCs w:val="16"/>
        </w:rPr>
        <w:t>。</w:t>
      </w:r>
    </w:p>
    <w:p w:rsidR="00000000" w:rsidRPr="000D4F2E" w:rsidRDefault="00FC10D3" w:rsidP="000D4F2E">
      <w:pPr>
        <w:ind w:firstLine="420"/>
        <w:contextualSpacing/>
        <w:rPr>
          <w:rFonts w:ascii="宋体" w:hAnsi="宋体" w:hint="eastAsia"/>
          <w:b/>
          <w:bCs/>
          <w:sz w:val="16"/>
          <w:szCs w:val="16"/>
        </w:rPr>
      </w:pPr>
      <w:r w:rsidRPr="000D4F2E">
        <w:rPr>
          <w:rFonts w:ascii="宋体" w:hAnsi="宋体"/>
          <w:b/>
          <w:bCs/>
          <w:sz w:val="16"/>
          <w:szCs w:val="16"/>
        </w:rPr>
        <w:t>序列化</w:t>
      </w:r>
      <w:r w:rsidRPr="000D4F2E">
        <w:rPr>
          <w:rFonts w:ascii="宋体" w:hAnsi="宋体" w:hint="eastAsia"/>
          <w:b/>
          <w:bCs/>
          <w:sz w:val="16"/>
          <w:szCs w:val="16"/>
        </w:rPr>
        <w:t>:</w:t>
      </w:r>
      <w:r w:rsidRPr="000D4F2E">
        <w:rPr>
          <w:rFonts w:ascii="宋体" w:hAnsi="宋体"/>
          <w:sz w:val="16"/>
          <w:szCs w:val="16"/>
        </w:rPr>
        <w:t>就是一种用来处理对象流的机制，所谓对象流也就是将对象的内容进行流化。可以对流化后的对象</w:t>
      </w:r>
      <w:r w:rsidRPr="000D4F2E">
        <w:rPr>
          <w:rFonts w:ascii="宋体" w:hAnsi="宋体"/>
          <w:sz w:val="16"/>
          <w:szCs w:val="16"/>
        </w:rPr>
        <w:t>进行读写操作，也可将流化后的对象传输于网络之间。序列化是为了解决在对对象流进行读写操作时的问题。</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rPr>
        <w:t>J</w:t>
      </w:r>
      <w:r w:rsidRPr="000D4F2E">
        <w:rPr>
          <w:rFonts w:ascii="宋体" w:hAnsi="宋体" w:hint="eastAsia"/>
          <w:b/>
          <w:bCs/>
          <w:sz w:val="16"/>
          <w:szCs w:val="16"/>
          <w:lang w:val="pt-PT"/>
        </w:rPr>
        <w:t>ava</w:t>
      </w:r>
      <w:r w:rsidRPr="000D4F2E">
        <w:rPr>
          <w:rFonts w:ascii="宋体" w:hAnsi="宋体" w:hint="eastAsia"/>
          <w:b/>
          <w:bCs/>
          <w:sz w:val="16"/>
          <w:szCs w:val="16"/>
          <w:lang w:val="pt-PT"/>
        </w:rPr>
        <w:t>中实现多态的机制是什么</w:t>
      </w:r>
      <w:r w:rsidRPr="000D4F2E">
        <w:rPr>
          <w:rFonts w:ascii="宋体" w:hAnsi="宋体" w:hint="eastAsia"/>
          <w:b/>
          <w:bCs/>
          <w:sz w:val="16"/>
          <w:szCs w:val="16"/>
        </w:rPr>
        <w:t>?</w:t>
      </w:r>
      <w:r w:rsidRPr="000D4F2E">
        <w:rPr>
          <w:rFonts w:ascii="宋体" w:hAnsi="宋体" w:hint="eastAsia"/>
          <w:b/>
          <w:bCs/>
          <w:sz w:val="16"/>
          <w:szCs w:val="16"/>
        </w:rPr>
        <w:t>（同</w:t>
      </w:r>
      <w:r w:rsidRPr="000D4F2E">
        <w:rPr>
          <w:rFonts w:ascii="宋体" w:hAnsi="宋体" w:hint="eastAsia"/>
          <w:b/>
          <w:bCs/>
          <w:sz w:val="16"/>
          <w:szCs w:val="16"/>
        </w:rPr>
        <w:t>31</w:t>
      </w:r>
      <w:r w:rsidRPr="000D4F2E">
        <w:rPr>
          <w:rFonts w:ascii="宋体" w:hAnsi="宋体" w:hint="eastAsia"/>
          <w:b/>
          <w:bCs/>
          <w:sz w:val="16"/>
          <w:szCs w:val="16"/>
        </w:rPr>
        <w:t>题一样）</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color w:val="0000FF"/>
          <w:sz w:val="16"/>
          <w:szCs w:val="16"/>
        </w:rPr>
      </w:pPr>
      <w:r w:rsidRPr="000D4F2E">
        <w:rPr>
          <w:rFonts w:ascii="宋体" w:hAnsi="宋体" w:hint="eastAsia"/>
          <w:color w:val="0000FF"/>
          <w:sz w:val="16"/>
          <w:szCs w:val="16"/>
        </w:rPr>
        <w:t>重写，重载</w:t>
      </w:r>
    </w:p>
    <w:p w:rsidR="00000000" w:rsidRPr="000D4F2E" w:rsidRDefault="00FC10D3" w:rsidP="000D4F2E">
      <w:pPr>
        <w:contextualSpacing/>
        <w:rPr>
          <w:rFonts w:hint="eastAsia"/>
          <w:color w:val="0000FF"/>
          <w:sz w:val="16"/>
          <w:szCs w:val="16"/>
        </w:rPr>
      </w:pPr>
      <w:r w:rsidRPr="000D4F2E">
        <w:rPr>
          <w:rFonts w:hint="eastAsia"/>
          <w:color w:val="0000FF"/>
          <w:sz w:val="16"/>
          <w:szCs w:val="16"/>
        </w:rPr>
        <w:t>方法的重写</w:t>
      </w:r>
      <w:r w:rsidRPr="000D4F2E">
        <w:rPr>
          <w:rFonts w:hint="eastAsia"/>
          <w:color w:val="0000FF"/>
          <w:sz w:val="16"/>
          <w:szCs w:val="16"/>
        </w:rPr>
        <w:t>Overriding</w:t>
      </w:r>
      <w:r w:rsidRPr="000D4F2E">
        <w:rPr>
          <w:rFonts w:hint="eastAsia"/>
          <w:color w:val="0000FF"/>
          <w:sz w:val="16"/>
          <w:szCs w:val="16"/>
        </w:rPr>
        <w:t>和重载</w:t>
      </w:r>
      <w:r w:rsidRPr="000D4F2E">
        <w:rPr>
          <w:rFonts w:hint="eastAsia"/>
          <w:color w:val="0000FF"/>
          <w:sz w:val="16"/>
          <w:szCs w:val="16"/>
        </w:rPr>
        <w:t>Overloading</w:t>
      </w:r>
      <w:r w:rsidRPr="000D4F2E">
        <w:rPr>
          <w:rFonts w:hint="eastAsia"/>
          <w:color w:val="0000FF"/>
          <w:sz w:val="16"/>
          <w:szCs w:val="16"/>
        </w:rPr>
        <w:t>是</w:t>
      </w:r>
      <w:r w:rsidRPr="000D4F2E">
        <w:rPr>
          <w:rFonts w:hint="eastAsia"/>
          <w:color w:val="0000FF"/>
          <w:sz w:val="16"/>
          <w:szCs w:val="16"/>
        </w:rPr>
        <w:t>Java</w:t>
      </w:r>
      <w:r w:rsidRPr="000D4F2E">
        <w:rPr>
          <w:rFonts w:hint="eastAsia"/>
          <w:color w:val="0000FF"/>
          <w:sz w:val="16"/>
          <w:szCs w:val="16"/>
        </w:rPr>
        <w:t>多态性的不同表现。</w:t>
      </w:r>
    </w:p>
    <w:p w:rsidR="00000000" w:rsidRPr="000D4F2E" w:rsidRDefault="00FC10D3" w:rsidP="000D4F2E">
      <w:pPr>
        <w:contextualSpacing/>
        <w:rPr>
          <w:rFonts w:hint="eastAsia"/>
          <w:color w:val="0000FF"/>
          <w:sz w:val="16"/>
          <w:szCs w:val="16"/>
        </w:rPr>
      </w:pPr>
      <w:r w:rsidRPr="000D4F2E">
        <w:rPr>
          <w:rFonts w:hint="eastAsia"/>
          <w:color w:val="0000FF"/>
          <w:sz w:val="16"/>
          <w:szCs w:val="16"/>
        </w:rPr>
        <w:t>重写</w:t>
      </w:r>
      <w:r w:rsidRPr="000D4F2E">
        <w:rPr>
          <w:rFonts w:hint="eastAsia"/>
          <w:color w:val="0000FF"/>
          <w:sz w:val="16"/>
          <w:szCs w:val="16"/>
        </w:rPr>
        <w:t>Overriding</w:t>
      </w:r>
      <w:r w:rsidRPr="000D4F2E">
        <w:rPr>
          <w:rFonts w:hint="eastAsia"/>
          <w:color w:val="0000FF"/>
          <w:sz w:val="16"/>
          <w:szCs w:val="16"/>
        </w:rPr>
        <w:t>是父类与子类之间多态性的一种表现，重载</w:t>
      </w:r>
      <w:r w:rsidRPr="000D4F2E">
        <w:rPr>
          <w:rFonts w:hint="eastAsia"/>
          <w:color w:val="0000FF"/>
          <w:sz w:val="16"/>
          <w:szCs w:val="16"/>
        </w:rPr>
        <w:t>Overloading</w:t>
      </w:r>
      <w:r w:rsidRPr="000D4F2E">
        <w:rPr>
          <w:rFonts w:hint="eastAsia"/>
          <w:color w:val="0000FF"/>
          <w:sz w:val="16"/>
          <w:szCs w:val="16"/>
        </w:rPr>
        <w:t>是一个类中多态性的一种表现。如果在子类中定义某方法与其父类有相同的名称和参数，我们说该方法被重写</w:t>
      </w:r>
      <w:r w:rsidRPr="000D4F2E">
        <w:rPr>
          <w:rFonts w:hint="eastAsia"/>
          <w:color w:val="0000FF"/>
          <w:sz w:val="16"/>
          <w:szCs w:val="16"/>
        </w:rPr>
        <w:t xml:space="preserve"> (Overriding)</w:t>
      </w:r>
      <w:r w:rsidRPr="000D4F2E">
        <w:rPr>
          <w:rFonts w:hint="eastAsia"/>
          <w:color w:val="0000FF"/>
          <w:sz w:val="16"/>
          <w:szCs w:val="16"/>
        </w:rPr>
        <w:t>。子类的对象使用这个方法时，将调用子类中</w:t>
      </w:r>
      <w:r w:rsidRPr="000D4F2E">
        <w:rPr>
          <w:rFonts w:hint="eastAsia"/>
          <w:color w:val="0000FF"/>
          <w:sz w:val="16"/>
          <w:szCs w:val="16"/>
        </w:rPr>
        <w:t>的定义，对它而言，父类中的定义如同被“屏蔽”了。</w:t>
      </w:r>
    </w:p>
    <w:p w:rsidR="00000000" w:rsidRPr="000D4F2E" w:rsidRDefault="00FC10D3" w:rsidP="000D4F2E">
      <w:pPr>
        <w:contextualSpacing/>
        <w:rPr>
          <w:rFonts w:hint="eastAsia"/>
          <w:color w:val="0000FF"/>
          <w:sz w:val="16"/>
          <w:szCs w:val="16"/>
        </w:rPr>
      </w:pPr>
      <w:r w:rsidRPr="000D4F2E">
        <w:rPr>
          <w:rFonts w:hint="eastAsia"/>
          <w:color w:val="0000FF"/>
          <w:sz w:val="16"/>
          <w:szCs w:val="16"/>
        </w:rPr>
        <w:lastRenderedPageBreak/>
        <w:t>果在一个类中定义了多个同名的方法，它们或有不同的参数个数或有不同的参数类型，则称为方法的重载</w:t>
      </w:r>
      <w:r w:rsidRPr="000D4F2E">
        <w:rPr>
          <w:rFonts w:hint="eastAsia"/>
          <w:color w:val="0000FF"/>
          <w:sz w:val="16"/>
          <w:szCs w:val="16"/>
        </w:rPr>
        <w:t>(Overloading)</w:t>
      </w:r>
      <w:r w:rsidRPr="000D4F2E">
        <w:rPr>
          <w:rFonts w:hint="eastAsia"/>
          <w:color w:val="0000FF"/>
          <w:sz w:val="16"/>
          <w:szCs w:val="16"/>
        </w:rPr>
        <w:t>。</w:t>
      </w:r>
      <w:r w:rsidRPr="000D4F2E">
        <w:rPr>
          <w:rFonts w:hint="eastAsia"/>
          <w:color w:val="0000FF"/>
          <w:sz w:val="16"/>
          <w:szCs w:val="16"/>
        </w:rPr>
        <w:t>Overloaded</w:t>
      </w:r>
      <w:r w:rsidRPr="000D4F2E">
        <w:rPr>
          <w:rFonts w:hint="eastAsia"/>
          <w:color w:val="0000FF"/>
          <w:sz w:val="16"/>
          <w:szCs w:val="16"/>
        </w:rPr>
        <w:t>的方法是可以改变返回值的类型。</w:t>
      </w:r>
    </w:p>
    <w:p w:rsidR="00000000" w:rsidRPr="000D4F2E" w:rsidRDefault="00FC10D3" w:rsidP="000D4F2E">
      <w:pPr>
        <w:contextualSpacing/>
        <w:rPr>
          <w:rFonts w:hint="eastAsia"/>
          <w:color w:val="0000FF"/>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pt-PT"/>
        </w:rPr>
      </w:pPr>
      <w:r w:rsidRPr="000D4F2E">
        <w:rPr>
          <w:rFonts w:ascii="宋体" w:hAnsi="宋体" w:hint="eastAsia"/>
          <w:b/>
          <w:bCs/>
          <w:sz w:val="16"/>
          <w:szCs w:val="16"/>
          <w:lang w:val="fr-FR"/>
        </w:rPr>
        <w:t>Overload</w:t>
      </w:r>
      <w:r w:rsidRPr="000D4F2E">
        <w:rPr>
          <w:rFonts w:ascii="宋体" w:hAnsi="宋体" w:hint="eastAsia"/>
          <w:b/>
          <w:bCs/>
          <w:sz w:val="16"/>
          <w:szCs w:val="16"/>
          <w:lang w:val="fr-FR"/>
        </w:rPr>
        <w:t>和</w:t>
      </w:r>
      <w:r w:rsidRPr="000D4F2E">
        <w:rPr>
          <w:rFonts w:ascii="宋体" w:hAnsi="宋体" w:hint="eastAsia"/>
          <w:b/>
          <w:bCs/>
          <w:sz w:val="16"/>
          <w:szCs w:val="16"/>
          <w:lang w:val="fr-FR"/>
        </w:rPr>
        <w:t>Override</w:t>
      </w:r>
      <w:r w:rsidRPr="000D4F2E">
        <w:rPr>
          <w:rFonts w:ascii="宋体" w:hAnsi="宋体" w:hint="eastAsia"/>
          <w:b/>
          <w:bCs/>
          <w:sz w:val="16"/>
          <w:szCs w:val="16"/>
          <w:lang w:val="fr-FR"/>
        </w:rPr>
        <w:t>的区别？</w:t>
      </w:r>
      <w:r w:rsidRPr="000D4F2E">
        <w:rPr>
          <w:rFonts w:ascii="宋体" w:hAnsi="宋体" w:hint="eastAsia"/>
          <w:b/>
          <w:bCs/>
          <w:sz w:val="16"/>
          <w:szCs w:val="16"/>
          <w:lang w:val="fr-FR"/>
        </w:rPr>
        <w:t>Overloaded</w:t>
      </w:r>
      <w:r w:rsidRPr="000D4F2E">
        <w:rPr>
          <w:rFonts w:ascii="宋体" w:hAnsi="宋体" w:hint="eastAsia"/>
          <w:b/>
          <w:bCs/>
          <w:sz w:val="16"/>
          <w:szCs w:val="16"/>
          <w:lang w:val="fr-FR"/>
        </w:rPr>
        <w:t>的方法是否可以改变返回值的类型</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【软通动力】</w:t>
      </w:r>
      <w:r w:rsidRPr="000D4F2E">
        <w:rPr>
          <w:rFonts w:ascii="宋体" w:hAnsi="宋体" w:hint="eastAsia"/>
          <w:b/>
          <w:bCs/>
          <w:sz w:val="16"/>
          <w:szCs w:val="16"/>
        </w:rPr>
        <w:t>（同</w:t>
      </w:r>
      <w:r w:rsidRPr="000D4F2E">
        <w:rPr>
          <w:rFonts w:ascii="宋体" w:hAnsi="宋体" w:hint="eastAsia"/>
          <w:b/>
          <w:bCs/>
          <w:sz w:val="16"/>
          <w:szCs w:val="16"/>
        </w:rPr>
        <w:t>31</w:t>
      </w:r>
      <w:r w:rsidRPr="000D4F2E">
        <w:rPr>
          <w:rFonts w:ascii="宋体" w:hAnsi="宋体" w:hint="eastAsia"/>
          <w:b/>
          <w:bCs/>
          <w:sz w:val="16"/>
          <w:szCs w:val="16"/>
        </w:rPr>
        <w:t>题一样）</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sz w:val="16"/>
          <w:szCs w:val="16"/>
        </w:rPr>
        <w:t xml:space="preserve"> </w:t>
      </w:r>
      <w:r w:rsidRPr="000D4F2E">
        <w:rPr>
          <w:rFonts w:ascii="宋体" w:hAnsi="宋体" w:hint="eastAsia"/>
          <w:bCs/>
          <w:sz w:val="16"/>
          <w:szCs w:val="16"/>
        </w:rPr>
        <w:t>Overload</w:t>
      </w:r>
      <w:r w:rsidRPr="000D4F2E">
        <w:rPr>
          <w:rFonts w:ascii="宋体" w:hAnsi="宋体" w:hint="eastAsia"/>
          <w:bCs/>
          <w:sz w:val="16"/>
          <w:szCs w:val="16"/>
        </w:rPr>
        <w:t>是重载的意思，</w:t>
      </w:r>
      <w:r w:rsidRPr="000D4F2E">
        <w:rPr>
          <w:rFonts w:ascii="宋体" w:hAnsi="宋体" w:hint="eastAsia"/>
          <w:bCs/>
          <w:sz w:val="16"/>
          <w:szCs w:val="16"/>
        </w:rPr>
        <w:t>Override</w:t>
      </w:r>
      <w:r w:rsidRPr="000D4F2E">
        <w:rPr>
          <w:rFonts w:ascii="宋体" w:hAnsi="宋体" w:hint="eastAsia"/>
          <w:bCs/>
          <w:sz w:val="16"/>
          <w:szCs w:val="16"/>
        </w:rPr>
        <w:t>是覆盖的意思，也就是重写。</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重载</w:t>
      </w:r>
      <w:r w:rsidRPr="000D4F2E">
        <w:rPr>
          <w:rFonts w:ascii="宋体" w:hAnsi="宋体" w:hint="eastAsia"/>
          <w:bCs/>
          <w:sz w:val="16"/>
          <w:szCs w:val="16"/>
        </w:rPr>
        <w:t>Overload</w:t>
      </w:r>
      <w:r w:rsidRPr="000D4F2E">
        <w:rPr>
          <w:rFonts w:ascii="宋体" w:hAnsi="宋体" w:hint="eastAsia"/>
          <w:bCs/>
          <w:sz w:val="16"/>
          <w:szCs w:val="16"/>
        </w:rPr>
        <w:t>表示同一个类中可以有多个名称相同的方法，但这些方法的</w:t>
      </w:r>
      <w:r w:rsidRPr="000D4F2E">
        <w:rPr>
          <w:rFonts w:ascii="宋体" w:hAnsi="宋体" w:hint="eastAsia"/>
          <w:bCs/>
          <w:sz w:val="16"/>
          <w:szCs w:val="16"/>
        </w:rPr>
        <w:t>参数列表各不相同（即参数个数或类型不同）。</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重写</w:t>
      </w:r>
      <w:r w:rsidRPr="000D4F2E">
        <w:rPr>
          <w:rFonts w:ascii="宋体" w:hAnsi="宋体" w:hint="eastAsia"/>
          <w:bCs/>
          <w:sz w:val="16"/>
          <w:szCs w:val="16"/>
        </w:rPr>
        <w:t>Override</w:t>
      </w:r>
      <w:r w:rsidRPr="000D4F2E">
        <w:rPr>
          <w:rFonts w:ascii="宋体" w:hAnsi="宋体" w:hint="eastAsia"/>
          <w:bCs/>
          <w:sz w:val="16"/>
          <w:szCs w:val="16"/>
        </w:rPr>
        <w:t>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w:t>
      </w:r>
      <w:r w:rsidRPr="000D4F2E">
        <w:rPr>
          <w:rFonts w:ascii="宋体" w:hAnsi="宋体" w:hint="eastAsia"/>
          <w:bCs/>
          <w:sz w:val="16"/>
          <w:szCs w:val="16"/>
        </w:rPr>
        <w:t>private</w:t>
      </w:r>
      <w:r w:rsidRPr="000D4F2E">
        <w:rPr>
          <w:rFonts w:ascii="宋体" w:hAnsi="宋体" w:hint="eastAsia"/>
          <w:bCs/>
          <w:sz w:val="16"/>
          <w:szCs w:val="16"/>
        </w:rPr>
        <w:t>类型，那么，子类则不存在</w:t>
      </w:r>
      <w:r w:rsidRPr="000D4F2E">
        <w:rPr>
          <w:rFonts w:ascii="宋体" w:hAnsi="宋体" w:hint="eastAsia"/>
          <w:bCs/>
          <w:sz w:val="16"/>
          <w:szCs w:val="16"/>
        </w:rPr>
        <w:t>覆盖的限制，相当于子类中增加了一个全新的方法。</w:t>
      </w:r>
    </w:p>
    <w:p w:rsidR="00000000" w:rsidRPr="000D4F2E" w:rsidRDefault="00FC10D3" w:rsidP="000D4F2E">
      <w:pPr>
        <w:ind w:firstLine="360"/>
        <w:contextualSpacing/>
        <w:rPr>
          <w:rFonts w:ascii="宋体" w:hAnsi="宋体" w:hint="eastAsia"/>
          <w:bCs/>
          <w:color w:val="FF0000"/>
          <w:sz w:val="16"/>
          <w:szCs w:val="16"/>
        </w:rPr>
      </w:pPr>
      <w:r w:rsidRPr="000D4F2E">
        <w:rPr>
          <w:rFonts w:ascii="宋体" w:hAnsi="宋体" w:hint="eastAsia"/>
          <w:bCs/>
          <w:sz w:val="16"/>
          <w:szCs w:val="16"/>
        </w:rPr>
        <w:t>是否可以改变返回值类型</w:t>
      </w:r>
      <w:r w:rsidRPr="000D4F2E">
        <w:rPr>
          <w:rFonts w:ascii="宋体" w:hAnsi="宋体" w:hint="eastAsia"/>
          <w:bCs/>
          <w:color w:val="FF0000"/>
          <w:sz w:val="16"/>
          <w:szCs w:val="16"/>
        </w:rPr>
        <w:t>，在重载的定义中，与方法是什么类型返回值无关。</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【分析】</w:t>
      </w:r>
      <w:r w:rsidRPr="000D4F2E">
        <w:rPr>
          <w:rFonts w:ascii="宋体" w:hAnsi="宋体" w:hint="eastAsia"/>
          <w:bCs/>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color w:val="0000FF"/>
          <w:kern w:val="0"/>
          <w:sz w:val="16"/>
          <w:szCs w:val="16"/>
        </w:rPr>
      </w:pPr>
      <w:r w:rsidRPr="000D4F2E">
        <w:rPr>
          <w:rFonts w:ascii="宋体" w:hAnsi="宋体" w:cs="Arial" w:hint="eastAsia"/>
          <w:bCs/>
          <w:kern w:val="0"/>
          <w:sz w:val="16"/>
          <w:szCs w:val="16"/>
        </w:rPr>
        <w:tab/>
      </w:r>
      <w:r w:rsidRPr="000D4F2E">
        <w:rPr>
          <w:rFonts w:ascii="宋体" w:hAnsi="宋体" w:cs="Arial" w:hint="eastAsia"/>
          <w:bCs/>
          <w:kern w:val="0"/>
          <w:sz w:val="16"/>
          <w:szCs w:val="16"/>
        </w:rPr>
        <w:t>ov</w:t>
      </w:r>
      <w:r w:rsidRPr="000D4F2E">
        <w:rPr>
          <w:rFonts w:ascii="宋体" w:hAnsi="宋体" w:cs="Arial" w:hint="eastAsia"/>
          <w:bCs/>
          <w:color w:val="0000FF"/>
          <w:kern w:val="0"/>
          <w:sz w:val="16"/>
          <w:szCs w:val="16"/>
        </w:rPr>
        <w:t>erride</w:t>
      </w:r>
      <w:r w:rsidRPr="000D4F2E">
        <w:rPr>
          <w:rFonts w:ascii="宋体" w:hAnsi="宋体" w:cs="Arial" w:hint="eastAsia"/>
          <w:bCs/>
          <w:color w:val="0000FF"/>
          <w:kern w:val="0"/>
          <w:sz w:val="16"/>
          <w:szCs w:val="16"/>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color w:val="0000FF"/>
          <w:kern w:val="0"/>
          <w:sz w:val="16"/>
          <w:szCs w:val="16"/>
        </w:rPr>
        <w:t>1</w:t>
      </w:r>
      <w:r w:rsidRPr="000D4F2E">
        <w:rPr>
          <w:rFonts w:ascii="宋体" w:hAnsi="宋体" w:cs="Arial" w:hint="eastAsia"/>
          <w:bCs/>
          <w:color w:val="0000FF"/>
          <w:kern w:val="0"/>
          <w:sz w:val="16"/>
          <w:szCs w:val="16"/>
        </w:rPr>
        <w:t>、覆盖的方法的标志必</w:t>
      </w:r>
      <w:r w:rsidRPr="000D4F2E">
        <w:rPr>
          <w:rFonts w:ascii="宋体" w:hAnsi="宋体" w:cs="Arial" w:hint="eastAsia"/>
          <w:bCs/>
          <w:kern w:val="0"/>
          <w:sz w:val="16"/>
          <w:szCs w:val="16"/>
        </w:rPr>
        <w:t>须要和被覆盖的方法的标志完全匹配，才能</w:t>
      </w:r>
      <w:r w:rsidRPr="000D4F2E">
        <w:rPr>
          <w:rFonts w:ascii="宋体" w:hAnsi="宋体" w:cs="Arial" w:hint="eastAsia"/>
          <w:bCs/>
          <w:kern w:val="0"/>
          <w:sz w:val="16"/>
          <w:szCs w:val="16"/>
        </w:rPr>
        <w:t>达到覆盖的效果；</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2</w:t>
      </w:r>
      <w:r w:rsidRPr="000D4F2E">
        <w:rPr>
          <w:rFonts w:ascii="宋体" w:hAnsi="宋体" w:cs="Arial" w:hint="eastAsia"/>
          <w:bCs/>
          <w:kern w:val="0"/>
          <w:sz w:val="16"/>
          <w:szCs w:val="16"/>
        </w:rPr>
        <w:t>、覆盖的方法的返回值必须和被覆盖的方法的返回一致；</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3</w:t>
      </w:r>
      <w:r w:rsidRPr="000D4F2E">
        <w:rPr>
          <w:rFonts w:ascii="宋体" w:hAnsi="宋体" w:cs="Arial" w:hint="eastAsia"/>
          <w:bCs/>
          <w:kern w:val="0"/>
          <w:sz w:val="16"/>
          <w:szCs w:val="16"/>
        </w:rPr>
        <w:t>、覆盖的方法所抛出的异常必须和被覆盖方法的所抛出的异常一致，或者是其子类；</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lastRenderedPageBreak/>
        <w:t>4</w:t>
      </w:r>
      <w:r w:rsidRPr="000D4F2E">
        <w:rPr>
          <w:rFonts w:ascii="宋体" w:hAnsi="宋体" w:cs="Arial" w:hint="eastAsia"/>
          <w:bCs/>
          <w:kern w:val="0"/>
          <w:sz w:val="16"/>
          <w:szCs w:val="16"/>
        </w:rPr>
        <w:t>、被覆盖的方法不能为</w:t>
      </w:r>
      <w:r w:rsidRPr="000D4F2E">
        <w:rPr>
          <w:rFonts w:ascii="宋体" w:hAnsi="宋体" w:cs="Arial" w:hint="eastAsia"/>
          <w:bCs/>
          <w:kern w:val="0"/>
          <w:sz w:val="16"/>
          <w:szCs w:val="16"/>
        </w:rPr>
        <w:t>private</w:t>
      </w:r>
      <w:r w:rsidRPr="000D4F2E">
        <w:rPr>
          <w:rFonts w:ascii="宋体" w:hAnsi="宋体" w:cs="Arial" w:hint="eastAsia"/>
          <w:bCs/>
          <w:kern w:val="0"/>
          <w:sz w:val="16"/>
          <w:szCs w:val="16"/>
        </w:rPr>
        <w:t>，否则在其子类中只是新定义了一个方法，并没有对其进行覆盖。</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overload</w:t>
      </w:r>
      <w:r w:rsidRPr="000D4F2E">
        <w:rPr>
          <w:rFonts w:ascii="宋体" w:hAnsi="宋体" w:cs="Arial" w:hint="eastAsia"/>
          <w:bCs/>
          <w:kern w:val="0"/>
          <w:sz w:val="16"/>
          <w:szCs w:val="16"/>
        </w:rPr>
        <w:t>对我们来说可能比较熟悉，可以翻译为重载，它是指我们可以定义一些名称相同的方法，通过定义不同的输入参数来区分这些方法，然后再调用时，</w:t>
      </w:r>
      <w:r w:rsidRPr="000D4F2E">
        <w:rPr>
          <w:rFonts w:ascii="宋体" w:hAnsi="宋体" w:cs="Arial" w:hint="eastAsia"/>
          <w:bCs/>
          <w:kern w:val="0"/>
          <w:sz w:val="16"/>
          <w:szCs w:val="16"/>
        </w:rPr>
        <w:t>VM</w:t>
      </w:r>
      <w:r w:rsidRPr="000D4F2E">
        <w:rPr>
          <w:rFonts w:ascii="宋体" w:hAnsi="宋体" w:cs="Arial" w:hint="eastAsia"/>
          <w:bCs/>
          <w:kern w:val="0"/>
          <w:sz w:val="16"/>
          <w:szCs w:val="16"/>
        </w:rPr>
        <w:t>就会根据不同的参数样式，来选择合适的方法执行。在使用重载要注意以下的几点：</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1</w:t>
      </w:r>
      <w:r w:rsidRPr="000D4F2E">
        <w:rPr>
          <w:rFonts w:ascii="宋体" w:hAnsi="宋体" w:cs="Arial" w:hint="eastAsia"/>
          <w:bCs/>
          <w:kern w:val="0"/>
          <w:sz w:val="16"/>
          <w:szCs w:val="16"/>
        </w:rPr>
        <w:t>、在使用重载时只能通过不同的参数样式。</w:t>
      </w:r>
      <w:r w:rsidRPr="000D4F2E">
        <w:rPr>
          <w:rFonts w:ascii="宋体" w:hAnsi="宋体" w:cs="Arial" w:hint="eastAsia"/>
          <w:bCs/>
          <w:kern w:val="0"/>
          <w:sz w:val="16"/>
          <w:szCs w:val="16"/>
        </w:rPr>
        <w:t>例如，不同的参数类型，不同的参数个数，不同的参数顺序（当然，同一方法内的几个参数类型必须不一样，例如可以是</w:t>
      </w:r>
      <w:r w:rsidRPr="000D4F2E">
        <w:rPr>
          <w:rFonts w:ascii="宋体" w:hAnsi="宋体" w:cs="Arial" w:hint="eastAsia"/>
          <w:bCs/>
          <w:kern w:val="0"/>
          <w:sz w:val="16"/>
          <w:szCs w:val="16"/>
        </w:rPr>
        <w:t>fun(int,float)</w:t>
      </w:r>
      <w:r w:rsidRPr="000D4F2E">
        <w:rPr>
          <w:rFonts w:ascii="宋体" w:hAnsi="宋体" w:cs="Arial" w:hint="eastAsia"/>
          <w:bCs/>
          <w:kern w:val="0"/>
          <w:sz w:val="16"/>
          <w:szCs w:val="16"/>
        </w:rPr>
        <w:t>，但是不能为</w:t>
      </w:r>
      <w:r w:rsidRPr="000D4F2E">
        <w:rPr>
          <w:rFonts w:ascii="宋体" w:hAnsi="宋体" w:cs="Arial" w:hint="eastAsia"/>
          <w:bCs/>
          <w:kern w:val="0"/>
          <w:sz w:val="16"/>
          <w:szCs w:val="16"/>
        </w:rPr>
        <w:t>fun(int,int)</w:t>
      </w:r>
      <w:r w:rsidRPr="000D4F2E">
        <w:rPr>
          <w:rFonts w:ascii="宋体" w:hAnsi="宋体" w:cs="Arial" w:hint="eastAsia"/>
          <w:bCs/>
          <w:kern w:val="0"/>
          <w:sz w:val="16"/>
          <w:szCs w:val="16"/>
        </w:rPr>
        <w:t>）；</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2</w:t>
      </w:r>
      <w:r w:rsidRPr="000D4F2E">
        <w:rPr>
          <w:rFonts w:ascii="宋体" w:hAnsi="宋体" w:cs="Arial" w:hint="eastAsia"/>
          <w:bCs/>
          <w:kern w:val="0"/>
          <w:sz w:val="16"/>
          <w:szCs w:val="16"/>
        </w:rPr>
        <w:t>、不能通过访问权限、返回类型、抛出的异常进行重载；</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bCs/>
          <w:kern w:val="0"/>
          <w:sz w:val="16"/>
          <w:szCs w:val="16"/>
        </w:rPr>
      </w:pPr>
      <w:r w:rsidRPr="000D4F2E">
        <w:rPr>
          <w:rFonts w:ascii="宋体" w:hAnsi="宋体" w:cs="Arial" w:hint="eastAsia"/>
          <w:bCs/>
          <w:kern w:val="0"/>
          <w:sz w:val="16"/>
          <w:szCs w:val="16"/>
        </w:rPr>
        <w:t>3</w:t>
      </w:r>
      <w:r w:rsidRPr="000D4F2E">
        <w:rPr>
          <w:rFonts w:ascii="宋体" w:hAnsi="宋体" w:cs="Arial" w:hint="eastAsia"/>
          <w:bCs/>
          <w:kern w:val="0"/>
          <w:sz w:val="16"/>
          <w:szCs w:val="16"/>
        </w:rPr>
        <w:t>、方法的异常类型和数目不会对重载造成影响；</w:t>
      </w:r>
    </w:p>
    <w:p w:rsidR="00000000" w:rsidRPr="000D4F2E" w:rsidRDefault="00FC10D3" w:rsidP="000D4F2E">
      <w:pPr>
        <w:contextualSpacing/>
        <w:rPr>
          <w:rFonts w:ascii="宋体" w:hAnsi="宋体" w:cs="宋体" w:hint="eastAsia"/>
          <w:bCs/>
          <w:kern w:val="0"/>
          <w:sz w:val="16"/>
          <w:szCs w:val="16"/>
        </w:rPr>
      </w:pPr>
      <w:r w:rsidRPr="000D4F2E">
        <w:rPr>
          <w:rFonts w:ascii="宋体" w:hAnsi="宋体" w:cs="宋体" w:hint="eastAsia"/>
          <w:bCs/>
          <w:kern w:val="0"/>
          <w:sz w:val="16"/>
          <w:szCs w:val="16"/>
        </w:rPr>
        <w:t>4</w:t>
      </w:r>
      <w:r w:rsidRPr="000D4F2E">
        <w:rPr>
          <w:rFonts w:ascii="宋体" w:hAnsi="宋体" w:cs="宋体" w:hint="eastAsia"/>
          <w:bCs/>
          <w:kern w:val="0"/>
          <w:sz w:val="16"/>
          <w:szCs w:val="16"/>
        </w:rPr>
        <w:t>、对于继承来说，如果某一方法在父类中是访问权限是</w:t>
      </w:r>
      <w:r w:rsidRPr="000D4F2E">
        <w:rPr>
          <w:rFonts w:ascii="宋体" w:hAnsi="宋体" w:cs="宋体" w:hint="eastAsia"/>
          <w:bCs/>
          <w:kern w:val="0"/>
          <w:sz w:val="16"/>
          <w:szCs w:val="16"/>
        </w:rPr>
        <w:t>priavte</w:t>
      </w:r>
      <w:r w:rsidRPr="000D4F2E">
        <w:rPr>
          <w:rFonts w:ascii="宋体" w:hAnsi="宋体" w:cs="宋体" w:hint="eastAsia"/>
          <w:bCs/>
          <w:kern w:val="0"/>
          <w:sz w:val="16"/>
          <w:szCs w:val="16"/>
        </w:rPr>
        <w:t>，那么就不能在子类对其进行重载，如果定义的话，也只是定义了一个新方法，而不会达到重载的效果。</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ClassLoader</w:t>
      </w:r>
      <w:r w:rsidRPr="000D4F2E">
        <w:rPr>
          <w:rFonts w:ascii="宋体" w:hAnsi="宋体" w:hint="eastAsia"/>
          <w:b/>
          <w:bCs/>
          <w:sz w:val="16"/>
          <w:szCs w:val="16"/>
          <w:lang w:val="fr-FR"/>
        </w:rPr>
        <w:t>如何加载</w:t>
      </w:r>
      <w:r w:rsidRPr="000D4F2E">
        <w:rPr>
          <w:rFonts w:ascii="宋体" w:hAnsi="宋体" w:hint="eastAsia"/>
          <w:b/>
          <w:bCs/>
          <w:sz w:val="16"/>
          <w:szCs w:val="16"/>
          <w:lang w:val="fr-FR"/>
        </w:rPr>
        <w:t xml:space="preserve">class </w:t>
      </w:r>
      <w:r w:rsidRPr="000D4F2E">
        <w:rPr>
          <w:rFonts w:ascii="宋体" w:hAnsi="宋体" w:hint="eastAsia"/>
          <w:b/>
          <w:bCs/>
          <w:sz w:val="16"/>
          <w:szCs w:val="16"/>
          <w:lang w:val="fr-FR"/>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sz w:val="16"/>
          <w:szCs w:val="16"/>
        </w:rPr>
        <w:t>【参考答案】</w:t>
      </w:r>
      <w:r w:rsidRPr="000D4F2E">
        <w:rPr>
          <w:rFonts w:ascii="宋体" w:hAnsi="宋体" w:hint="eastAsia"/>
          <w:sz w:val="16"/>
          <w:szCs w:val="16"/>
        </w:rPr>
        <w:t xml:space="preserve"> </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jvm</w:t>
      </w:r>
      <w:r w:rsidRPr="000D4F2E">
        <w:rPr>
          <w:rFonts w:ascii="宋体" w:hAnsi="宋体" w:hint="eastAsia"/>
          <w:bCs/>
          <w:color w:val="0000FF"/>
          <w:sz w:val="16"/>
          <w:szCs w:val="16"/>
        </w:rPr>
        <w:t>里</w:t>
      </w:r>
      <w:r w:rsidRPr="000D4F2E">
        <w:rPr>
          <w:rFonts w:ascii="宋体" w:hAnsi="宋体" w:hint="eastAsia"/>
          <w:bCs/>
          <w:color w:val="0000FF"/>
          <w:sz w:val="16"/>
          <w:szCs w:val="16"/>
        </w:rPr>
        <w:t>有多个类加载，每个类加载可以负责加载特定位置的类，例如，</w:t>
      </w:r>
      <w:r w:rsidRPr="000D4F2E">
        <w:rPr>
          <w:rFonts w:ascii="宋体" w:hAnsi="宋体" w:hint="eastAsia"/>
          <w:bCs/>
          <w:color w:val="0000FF"/>
          <w:sz w:val="16"/>
          <w:szCs w:val="16"/>
        </w:rPr>
        <w:t>bootstrap</w:t>
      </w:r>
      <w:r w:rsidRPr="000D4F2E">
        <w:rPr>
          <w:rFonts w:ascii="宋体" w:hAnsi="宋体" w:hint="eastAsia"/>
          <w:bCs/>
          <w:color w:val="0000FF"/>
          <w:sz w:val="16"/>
          <w:szCs w:val="16"/>
        </w:rPr>
        <w:t>类加载负责加载</w:t>
      </w:r>
      <w:r w:rsidRPr="000D4F2E">
        <w:rPr>
          <w:rFonts w:ascii="宋体" w:hAnsi="宋体" w:hint="eastAsia"/>
          <w:bCs/>
          <w:color w:val="0000FF"/>
          <w:sz w:val="16"/>
          <w:szCs w:val="16"/>
        </w:rPr>
        <w:t>jre/lib/rt.jar</w:t>
      </w:r>
      <w:r w:rsidRPr="000D4F2E">
        <w:rPr>
          <w:rFonts w:ascii="宋体" w:hAnsi="宋体" w:hint="eastAsia"/>
          <w:bCs/>
          <w:color w:val="0000FF"/>
          <w:sz w:val="16"/>
          <w:szCs w:val="16"/>
        </w:rPr>
        <w:t>中的类，</w:t>
      </w:r>
      <w:r w:rsidRPr="000D4F2E">
        <w:rPr>
          <w:rFonts w:ascii="宋体" w:hAnsi="宋体" w:hint="eastAsia"/>
          <w:bCs/>
          <w:color w:val="0000FF"/>
          <w:sz w:val="16"/>
          <w:szCs w:val="16"/>
        </w:rPr>
        <w:t xml:space="preserve"> </w:t>
      </w:r>
      <w:r w:rsidRPr="000D4F2E">
        <w:rPr>
          <w:rFonts w:ascii="宋体" w:hAnsi="宋体" w:hint="eastAsia"/>
          <w:bCs/>
          <w:color w:val="0000FF"/>
          <w:sz w:val="16"/>
          <w:szCs w:val="16"/>
        </w:rPr>
        <w:t>我们平时用的</w:t>
      </w:r>
      <w:r w:rsidRPr="000D4F2E">
        <w:rPr>
          <w:rFonts w:ascii="宋体" w:hAnsi="宋体" w:hint="eastAsia"/>
          <w:bCs/>
          <w:color w:val="0000FF"/>
          <w:sz w:val="16"/>
          <w:szCs w:val="16"/>
        </w:rPr>
        <w:t>jdk</w:t>
      </w:r>
      <w:r w:rsidRPr="000D4F2E">
        <w:rPr>
          <w:rFonts w:ascii="宋体" w:hAnsi="宋体" w:hint="eastAsia"/>
          <w:bCs/>
          <w:color w:val="0000FF"/>
          <w:sz w:val="16"/>
          <w:szCs w:val="16"/>
        </w:rPr>
        <w:t>中的类都位于</w:t>
      </w:r>
      <w:r w:rsidRPr="000D4F2E">
        <w:rPr>
          <w:rFonts w:ascii="宋体" w:hAnsi="宋体" w:hint="eastAsia"/>
          <w:bCs/>
          <w:color w:val="0000FF"/>
          <w:sz w:val="16"/>
          <w:szCs w:val="16"/>
        </w:rPr>
        <w:t>rt.jar</w:t>
      </w:r>
      <w:r w:rsidRPr="000D4F2E">
        <w:rPr>
          <w:rFonts w:ascii="宋体" w:hAnsi="宋体" w:hint="eastAsia"/>
          <w:bCs/>
          <w:color w:val="0000FF"/>
          <w:sz w:val="16"/>
          <w:szCs w:val="16"/>
        </w:rPr>
        <w:t>中。</w:t>
      </w:r>
      <w:r w:rsidRPr="000D4F2E">
        <w:rPr>
          <w:rFonts w:ascii="宋体" w:hAnsi="宋体" w:hint="eastAsia"/>
          <w:bCs/>
          <w:color w:val="0000FF"/>
          <w:sz w:val="16"/>
          <w:szCs w:val="16"/>
        </w:rPr>
        <w:t>extclassloader</w:t>
      </w:r>
      <w:r w:rsidRPr="000D4F2E">
        <w:rPr>
          <w:rFonts w:ascii="宋体" w:hAnsi="宋体" w:hint="eastAsia"/>
          <w:bCs/>
          <w:color w:val="0000FF"/>
          <w:sz w:val="16"/>
          <w:szCs w:val="16"/>
        </w:rPr>
        <w:t>负责加载</w:t>
      </w:r>
      <w:r w:rsidRPr="000D4F2E">
        <w:rPr>
          <w:rFonts w:ascii="宋体" w:hAnsi="宋体" w:hint="eastAsia"/>
          <w:bCs/>
          <w:color w:val="0000FF"/>
          <w:sz w:val="16"/>
          <w:szCs w:val="16"/>
        </w:rPr>
        <w:t>jar/lib/ext/*.jar</w:t>
      </w:r>
      <w:r w:rsidRPr="000D4F2E">
        <w:rPr>
          <w:rFonts w:ascii="宋体" w:hAnsi="宋体" w:hint="eastAsia"/>
          <w:bCs/>
          <w:color w:val="0000FF"/>
          <w:sz w:val="16"/>
          <w:szCs w:val="16"/>
        </w:rPr>
        <w:t>中的类，</w:t>
      </w:r>
      <w:r w:rsidRPr="000D4F2E">
        <w:rPr>
          <w:rFonts w:ascii="宋体" w:hAnsi="宋体" w:hint="eastAsia"/>
          <w:bCs/>
          <w:color w:val="0000FF"/>
          <w:sz w:val="16"/>
          <w:szCs w:val="16"/>
        </w:rPr>
        <w:t>appclassloader</w:t>
      </w:r>
      <w:r w:rsidRPr="000D4F2E">
        <w:rPr>
          <w:rFonts w:ascii="宋体" w:hAnsi="宋体" w:hint="eastAsia"/>
          <w:bCs/>
          <w:color w:val="0000FF"/>
          <w:sz w:val="16"/>
          <w:szCs w:val="16"/>
        </w:rPr>
        <w:t>负责</w:t>
      </w:r>
      <w:r w:rsidRPr="000D4F2E">
        <w:rPr>
          <w:rFonts w:ascii="宋体" w:hAnsi="宋体" w:hint="eastAsia"/>
          <w:bCs/>
          <w:color w:val="0000FF"/>
          <w:sz w:val="16"/>
          <w:szCs w:val="16"/>
        </w:rPr>
        <w:t>classpath</w:t>
      </w:r>
      <w:r w:rsidRPr="000D4F2E">
        <w:rPr>
          <w:rFonts w:ascii="宋体" w:hAnsi="宋体" w:hint="eastAsia"/>
          <w:bCs/>
          <w:color w:val="0000FF"/>
          <w:sz w:val="16"/>
          <w:szCs w:val="16"/>
        </w:rPr>
        <w:t>指定的目录或</w:t>
      </w:r>
      <w:r w:rsidRPr="000D4F2E">
        <w:rPr>
          <w:rFonts w:ascii="宋体" w:hAnsi="宋体" w:hint="eastAsia"/>
          <w:bCs/>
          <w:color w:val="0000FF"/>
          <w:sz w:val="16"/>
          <w:szCs w:val="16"/>
        </w:rPr>
        <w:t>jar</w:t>
      </w:r>
      <w:r w:rsidRPr="000D4F2E">
        <w:rPr>
          <w:rFonts w:ascii="宋体" w:hAnsi="宋体" w:hint="eastAsia"/>
          <w:bCs/>
          <w:color w:val="0000FF"/>
          <w:sz w:val="16"/>
          <w:szCs w:val="16"/>
        </w:rPr>
        <w:t>中的类。除了</w:t>
      </w:r>
      <w:r w:rsidRPr="000D4F2E">
        <w:rPr>
          <w:rFonts w:ascii="宋体" w:hAnsi="宋体" w:hint="eastAsia"/>
          <w:bCs/>
          <w:color w:val="0000FF"/>
          <w:sz w:val="16"/>
          <w:szCs w:val="16"/>
        </w:rPr>
        <w:t>bootstrap</w:t>
      </w:r>
      <w:r w:rsidRPr="000D4F2E">
        <w:rPr>
          <w:rFonts w:ascii="宋体" w:hAnsi="宋体" w:hint="eastAsia"/>
          <w:bCs/>
          <w:color w:val="0000FF"/>
          <w:sz w:val="16"/>
          <w:szCs w:val="16"/>
        </w:rPr>
        <w:t>之外，其他的类加载器本身也都是</w:t>
      </w:r>
      <w:r w:rsidRPr="000D4F2E">
        <w:rPr>
          <w:rFonts w:ascii="宋体" w:hAnsi="宋体" w:hint="eastAsia"/>
          <w:bCs/>
          <w:color w:val="0000FF"/>
          <w:sz w:val="16"/>
          <w:szCs w:val="16"/>
        </w:rPr>
        <w:t>java</w:t>
      </w:r>
      <w:r w:rsidRPr="000D4F2E">
        <w:rPr>
          <w:rFonts w:ascii="宋体" w:hAnsi="宋体" w:hint="eastAsia"/>
          <w:bCs/>
          <w:color w:val="0000FF"/>
          <w:sz w:val="16"/>
          <w:szCs w:val="16"/>
        </w:rPr>
        <w:t>类，它们的父类是</w:t>
      </w:r>
      <w:r w:rsidRPr="000D4F2E">
        <w:rPr>
          <w:rFonts w:ascii="宋体" w:hAnsi="宋体" w:hint="eastAsia"/>
          <w:bCs/>
          <w:color w:val="0000FF"/>
          <w:sz w:val="16"/>
          <w:szCs w:val="16"/>
        </w:rPr>
        <w:t>ClassLoader</w:t>
      </w:r>
      <w:r w:rsidRPr="000D4F2E">
        <w:rPr>
          <w:rFonts w:ascii="宋体" w:hAnsi="宋体" w:hint="eastAsia"/>
          <w:bCs/>
          <w:color w:val="0000FF"/>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ArrayList</w:t>
      </w:r>
      <w:r w:rsidRPr="000D4F2E">
        <w:rPr>
          <w:rFonts w:ascii="宋体" w:hAnsi="宋体" w:hint="eastAsia"/>
          <w:b/>
          <w:bCs/>
          <w:sz w:val="16"/>
          <w:szCs w:val="16"/>
          <w:lang w:val="fr-FR"/>
        </w:rPr>
        <w:t>如何实现插入的数据按自定义的方式有序存放</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color w:val="FF0000"/>
          <w:sz w:val="16"/>
          <w:szCs w:val="16"/>
        </w:rPr>
      </w:pPr>
      <w:r w:rsidRPr="000D4F2E">
        <w:rPr>
          <w:rFonts w:ascii="宋体" w:hAnsi="宋体" w:hint="eastAsia"/>
          <w:color w:val="FF0000"/>
          <w:sz w:val="16"/>
          <w:szCs w:val="16"/>
        </w:rPr>
        <w:t>实现</w:t>
      </w:r>
      <w:r w:rsidRPr="000D4F2E">
        <w:rPr>
          <w:rFonts w:ascii="宋体" w:hAnsi="宋体" w:hint="eastAsia"/>
          <w:color w:val="FF0000"/>
          <w:sz w:val="16"/>
          <w:szCs w:val="16"/>
        </w:rPr>
        <w:t>C</w:t>
      </w:r>
      <w:r w:rsidRPr="000D4F2E">
        <w:rPr>
          <w:rFonts w:ascii="宋体" w:hAnsi="宋体" w:hint="eastAsia"/>
          <w:color w:val="FF0000"/>
          <w:sz w:val="16"/>
          <w:szCs w:val="16"/>
        </w:rPr>
        <w:t xml:space="preserve">omparable </w:t>
      </w:r>
      <w:r w:rsidRPr="000D4F2E">
        <w:rPr>
          <w:rFonts w:ascii="宋体" w:hAnsi="宋体" w:hint="eastAsia"/>
          <w:color w:val="FF0000"/>
          <w:sz w:val="16"/>
          <w:szCs w:val="16"/>
        </w:rPr>
        <w:t>比较接口，并实现</w:t>
      </w:r>
      <w:r w:rsidRPr="000D4F2E">
        <w:rPr>
          <w:rFonts w:ascii="宋体" w:hAnsi="宋体" w:hint="eastAsia"/>
          <w:color w:val="FF0000"/>
          <w:sz w:val="16"/>
          <w:szCs w:val="16"/>
        </w:rPr>
        <w:t>compareTo</w:t>
      </w:r>
      <w:r w:rsidRPr="000D4F2E">
        <w:rPr>
          <w:rFonts w:ascii="宋体" w:hAnsi="宋体" w:hint="eastAsia"/>
          <w:color w:val="FF0000"/>
          <w:sz w:val="16"/>
          <w:szCs w:val="16"/>
        </w:rPr>
        <w:t>方法。排序的方法，取决于</w:t>
      </w:r>
      <w:r w:rsidRPr="000D4F2E">
        <w:rPr>
          <w:rFonts w:ascii="宋体" w:hAnsi="宋体" w:hint="eastAsia"/>
          <w:color w:val="FF0000"/>
          <w:sz w:val="16"/>
          <w:szCs w:val="16"/>
        </w:rPr>
        <w:t>compareTo</w:t>
      </w:r>
      <w:r w:rsidRPr="000D4F2E">
        <w:rPr>
          <w:rFonts w:ascii="宋体" w:hAnsi="宋体" w:hint="eastAsia"/>
          <w:color w:val="FF0000"/>
          <w:sz w:val="16"/>
          <w:szCs w:val="16"/>
        </w:rPr>
        <w:t>方法中的比较定义的返回值</w:t>
      </w:r>
      <w:r w:rsidRPr="000D4F2E">
        <w:rPr>
          <w:rFonts w:ascii="宋体" w:hAnsi="宋体" w:hint="eastAsia"/>
          <w:color w:val="FF0000"/>
          <w:sz w:val="16"/>
          <w:szCs w:val="16"/>
        </w:rPr>
        <w:t>,</w:t>
      </w:r>
      <w:r w:rsidRPr="000D4F2E">
        <w:rPr>
          <w:rFonts w:ascii="宋体" w:hAnsi="宋体" w:hint="eastAsia"/>
          <w:color w:val="FF0000"/>
          <w:sz w:val="16"/>
          <w:szCs w:val="16"/>
        </w:rPr>
        <w:t>一般有</w:t>
      </w:r>
      <w:r w:rsidRPr="000D4F2E">
        <w:rPr>
          <w:rFonts w:ascii="宋体" w:hAnsi="宋体" w:hint="eastAsia"/>
          <w:color w:val="FF0000"/>
          <w:sz w:val="16"/>
          <w:szCs w:val="16"/>
        </w:rPr>
        <w:t>3</w:t>
      </w:r>
      <w:r w:rsidRPr="000D4F2E">
        <w:rPr>
          <w:rFonts w:ascii="宋体" w:hAnsi="宋体" w:hint="eastAsia"/>
          <w:color w:val="FF0000"/>
          <w:sz w:val="16"/>
          <w:szCs w:val="16"/>
        </w:rPr>
        <w:t>个返回值：</w:t>
      </w:r>
      <w:r w:rsidRPr="000D4F2E">
        <w:rPr>
          <w:rFonts w:ascii="宋体" w:hAnsi="宋体" w:hint="eastAsia"/>
          <w:color w:val="FF0000"/>
          <w:sz w:val="16"/>
          <w:szCs w:val="16"/>
        </w:rPr>
        <w:t>1</w:t>
      </w:r>
      <w:r w:rsidRPr="000D4F2E">
        <w:rPr>
          <w:rFonts w:ascii="宋体" w:hAnsi="宋体" w:hint="eastAsia"/>
          <w:color w:val="FF0000"/>
          <w:sz w:val="16"/>
          <w:szCs w:val="16"/>
        </w:rPr>
        <w:t>、</w:t>
      </w:r>
      <w:r w:rsidRPr="000D4F2E">
        <w:rPr>
          <w:rFonts w:ascii="宋体" w:hAnsi="宋体" w:hint="eastAsia"/>
          <w:color w:val="FF0000"/>
          <w:sz w:val="16"/>
          <w:szCs w:val="16"/>
        </w:rPr>
        <w:t>-1</w:t>
      </w:r>
      <w:r w:rsidRPr="000D4F2E">
        <w:rPr>
          <w:rFonts w:ascii="宋体" w:hAnsi="宋体" w:hint="eastAsia"/>
          <w:color w:val="FF0000"/>
          <w:sz w:val="16"/>
          <w:szCs w:val="16"/>
        </w:rPr>
        <w:t>、</w:t>
      </w:r>
      <w:r w:rsidRPr="000D4F2E">
        <w:rPr>
          <w:rFonts w:ascii="宋体" w:hAnsi="宋体" w:hint="eastAsia"/>
          <w:color w:val="FF0000"/>
          <w:sz w:val="16"/>
          <w:szCs w:val="16"/>
        </w:rPr>
        <w:t>0</w:t>
      </w:r>
      <w:r w:rsidRPr="000D4F2E">
        <w:rPr>
          <w:rFonts w:ascii="宋体" w:hAnsi="宋体" w:hint="eastAsia"/>
          <w:color w:val="FF0000"/>
          <w:sz w:val="16"/>
          <w:szCs w:val="16"/>
        </w:rPr>
        <w:t>表示不同的比较结果。</w:t>
      </w:r>
    </w:p>
    <w:p w:rsidR="00000000" w:rsidRPr="000D4F2E" w:rsidRDefault="00FC10D3" w:rsidP="000D4F2E">
      <w:pPr>
        <w:contextualSpacing/>
        <w:rPr>
          <w:rFonts w:ascii="宋体" w:hAnsi="宋体" w:hint="eastAsia"/>
          <w:b/>
          <w:bCs/>
          <w:sz w:val="16"/>
          <w:szCs w:val="16"/>
        </w:rPr>
      </w:pPr>
      <w:r w:rsidRPr="000D4F2E">
        <w:rPr>
          <w:rFonts w:ascii="宋体" w:hAnsi="宋体" w:hint="eastAsia"/>
          <w:b/>
          <w:bCs/>
          <w:sz w:val="16"/>
          <w:szCs w:val="16"/>
        </w:rPr>
        <w:t>程序示例：</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class MyBean implements </w:t>
      </w:r>
      <w:r w:rsidRPr="000D4F2E">
        <w:rPr>
          <w:rFonts w:ascii="宋体" w:hAnsi="宋体" w:hint="eastAsia"/>
          <w:b/>
          <w:sz w:val="16"/>
          <w:szCs w:val="16"/>
        </w:rPr>
        <w:t>Comparable</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 xml:space="preserve">public int </w:t>
      </w:r>
      <w:r w:rsidRPr="000D4F2E">
        <w:rPr>
          <w:rFonts w:ascii="宋体" w:hAnsi="宋体" w:hint="eastAsia"/>
          <w:b/>
          <w:sz w:val="16"/>
          <w:szCs w:val="16"/>
        </w:rPr>
        <w:t>compareTo</w:t>
      </w:r>
      <w:r w:rsidRPr="000D4F2E">
        <w:rPr>
          <w:rFonts w:ascii="宋体" w:hAnsi="宋体" w:hint="eastAsia"/>
          <w:bCs/>
          <w:sz w:val="16"/>
          <w:szCs w:val="16"/>
        </w:rPr>
        <w:t>(Object 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 obj instanceof MyBean)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throw new ClassCastException();</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MyBean other = (MyBean</w:t>
      </w:r>
      <w:r w:rsidRPr="000D4F2E">
        <w:rPr>
          <w:rFonts w:ascii="宋体" w:hAnsi="宋体" w:hint="eastAsia"/>
          <w:bCs/>
          <w:sz w:val="16"/>
          <w:szCs w:val="16"/>
        </w:rPr>
        <w:t>) 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age &gt; other.age?1:age== other.age?0:-1;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class MyTreeSet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ArrayList  datas = new ArrayList();</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void add(Object 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for(int i=0;i&lt;datas.size();i++){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if(obj.compareTo(datas.get(i) != 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datas.add(i,obj);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cs="宋体" w:hint="eastAsia"/>
          <w:bCs/>
          <w:kern w:val="0"/>
          <w:sz w:val="16"/>
          <w:szCs w:val="16"/>
        </w:rPr>
      </w:pPr>
      <w:r w:rsidRPr="000D4F2E">
        <w:rPr>
          <w:rFonts w:ascii="宋体" w:hAnsi="宋体" w:hint="eastAsia"/>
          <w:bCs/>
          <w:sz w:val="16"/>
          <w:szCs w:val="16"/>
        </w:rPr>
        <w:t>}</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hashCode</w:t>
      </w:r>
      <w:r w:rsidRPr="000D4F2E">
        <w:rPr>
          <w:rFonts w:ascii="宋体" w:hAnsi="宋体" w:hint="eastAsia"/>
          <w:b/>
          <w:bCs/>
          <w:sz w:val="16"/>
          <w:szCs w:val="16"/>
          <w:lang w:val="fr-FR"/>
        </w:rPr>
        <w:t>方法的作用？</w:t>
      </w:r>
      <w:r w:rsidRPr="000D4F2E">
        <w:rPr>
          <w:rFonts w:ascii="宋体" w:hAnsi="宋体" w:hint="eastAsia"/>
          <w:b/>
          <w:bCs/>
          <w:sz w:val="16"/>
          <w:szCs w:val="16"/>
          <w:lang w:val="fr-FR"/>
        </w:rPr>
        <w:tab/>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 w:right="63"/>
        <w:contextualSpacing/>
        <w:rPr>
          <w:rFonts w:ascii="宋体" w:hAnsi="宋体" w:hint="eastAsia"/>
          <w:sz w:val="16"/>
          <w:szCs w:val="16"/>
        </w:rPr>
      </w:pPr>
      <w:r w:rsidRPr="000D4F2E">
        <w:rPr>
          <w:rFonts w:ascii="宋体" w:hAnsi="宋体" w:hint="eastAsia"/>
          <w:bCs/>
          <w:sz w:val="16"/>
          <w:szCs w:val="16"/>
        </w:rPr>
        <w:t xml:space="preserve">  </w:t>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cs="Arial" w:hint="eastAsia"/>
          <w:bCs/>
          <w:color w:val="FF0000"/>
          <w:sz w:val="16"/>
          <w:szCs w:val="16"/>
        </w:rPr>
        <w:t>hashcode</w:t>
      </w:r>
      <w:r w:rsidRPr="000D4F2E">
        <w:rPr>
          <w:rFonts w:ascii="宋体" w:hAnsi="宋体" w:cs="Arial" w:hint="eastAsia"/>
          <w:bCs/>
          <w:color w:val="FF0000"/>
          <w:sz w:val="16"/>
          <w:szCs w:val="16"/>
        </w:rPr>
        <w:t>这个方法是用来鉴定</w:t>
      </w:r>
      <w:r w:rsidRPr="000D4F2E">
        <w:rPr>
          <w:rFonts w:ascii="宋体" w:hAnsi="宋体" w:cs="Arial" w:hint="eastAsia"/>
          <w:bCs/>
          <w:color w:val="FF0000"/>
          <w:sz w:val="16"/>
          <w:szCs w:val="16"/>
        </w:rPr>
        <w:t>2</w:t>
      </w:r>
      <w:r w:rsidRPr="000D4F2E">
        <w:rPr>
          <w:rFonts w:ascii="宋体" w:hAnsi="宋体" w:cs="Arial" w:hint="eastAsia"/>
          <w:bCs/>
          <w:color w:val="FF0000"/>
          <w:sz w:val="16"/>
          <w:szCs w:val="16"/>
        </w:rPr>
        <w:t>个对象是否相等的</w:t>
      </w:r>
      <w:r w:rsidRPr="000D4F2E">
        <w:rPr>
          <w:rFonts w:ascii="宋体" w:hAnsi="宋体" w:cs="Arial" w:hint="eastAsia"/>
          <w:bCs/>
          <w:color w:val="0000FF"/>
          <w:sz w:val="16"/>
          <w:szCs w:val="16"/>
        </w:rPr>
        <w:t>。</w:t>
      </w:r>
      <w:r w:rsidRPr="000D4F2E">
        <w:rPr>
          <w:rFonts w:ascii="宋体" w:hAnsi="宋体" w:cs="Arial" w:hint="eastAsia"/>
          <w:bCs/>
          <w:color w:val="0000FF"/>
          <w:sz w:val="16"/>
          <w:szCs w:val="16"/>
        </w:rPr>
        <w:t>hashcode</w:t>
      </w:r>
      <w:r w:rsidRPr="000D4F2E">
        <w:rPr>
          <w:rFonts w:ascii="宋体" w:hAnsi="宋体" w:cs="Arial" w:hint="eastAsia"/>
          <w:bCs/>
          <w:color w:val="0000FF"/>
          <w:sz w:val="16"/>
          <w:szCs w:val="16"/>
        </w:rPr>
        <w:t>方法一般用户不会去调用，比如在</w:t>
      </w:r>
      <w:r w:rsidRPr="000D4F2E">
        <w:rPr>
          <w:rFonts w:ascii="宋体" w:hAnsi="宋体" w:cs="Arial" w:hint="eastAsia"/>
          <w:bCs/>
          <w:color w:val="0000FF"/>
          <w:sz w:val="16"/>
          <w:szCs w:val="16"/>
        </w:rPr>
        <w:t>hashmap</w:t>
      </w:r>
      <w:r w:rsidRPr="000D4F2E">
        <w:rPr>
          <w:rFonts w:ascii="宋体" w:hAnsi="宋体" w:cs="Arial" w:hint="eastAsia"/>
          <w:bCs/>
          <w:color w:val="0000FF"/>
          <w:sz w:val="16"/>
          <w:szCs w:val="16"/>
        </w:rPr>
        <w:t>中，由于</w:t>
      </w:r>
      <w:r w:rsidRPr="000D4F2E">
        <w:rPr>
          <w:rFonts w:ascii="宋体" w:hAnsi="宋体" w:cs="Arial" w:hint="eastAsia"/>
          <w:bCs/>
          <w:color w:val="0000FF"/>
          <w:sz w:val="16"/>
          <w:szCs w:val="16"/>
        </w:rPr>
        <w:t>key</w:t>
      </w:r>
      <w:r w:rsidRPr="000D4F2E">
        <w:rPr>
          <w:rFonts w:ascii="宋体" w:hAnsi="宋体" w:cs="Arial" w:hint="eastAsia"/>
          <w:bCs/>
          <w:color w:val="0000FF"/>
          <w:sz w:val="16"/>
          <w:szCs w:val="16"/>
        </w:rPr>
        <w:t>是不可以重复的，他在判断</w:t>
      </w:r>
      <w:r w:rsidRPr="000D4F2E">
        <w:rPr>
          <w:rFonts w:ascii="宋体" w:hAnsi="宋体" w:cs="Arial" w:hint="eastAsia"/>
          <w:bCs/>
          <w:color w:val="0000FF"/>
          <w:sz w:val="16"/>
          <w:szCs w:val="16"/>
        </w:rPr>
        <w:t>key</w:t>
      </w:r>
      <w:r w:rsidRPr="000D4F2E">
        <w:rPr>
          <w:rFonts w:ascii="宋体" w:hAnsi="宋体" w:cs="Arial" w:hint="eastAsia"/>
          <w:bCs/>
          <w:color w:val="0000FF"/>
          <w:sz w:val="16"/>
          <w:szCs w:val="16"/>
        </w:rPr>
        <w:t>是不是重复的时候就判断了</w:t>
      </w:r>
      <w:r w:rsidRPr="000D4F2E">
        <w:rPr>
          <w:rFonts w:ascii="宋体" w:hAnsi="宋体" w:cs="Arial" w:hint="eastAsia"/>
          <w:bCs/>
          <w:color w:val="0000FF"/>
          <w:sz w:val="16"/>
          <w:szCs w:val="16"/>
        </w:rPr>
        <w:t>hashcode</w:t>
      </w:r>
      <w:r w:rsidRPr="000D4F2E">
        <w:rPr>
          <w:rFonts w:ascii="宋体" w:hAnsi="宋体" w:cs="Arial" w:hint="eastAsia"/>
          <w:bCs/>
          <w:color w:val="0000FF"/>
          <w:sz w:val="16"/>
          <w:szCs w:val="16"/>
        </w:rPr>
        <w:t>这个方法，而且也用到了</w:t>
      </w:r>
      <w:r w:rsidRPr="000D4F2E">
        <w:rPr>
          <w:rFonts w:ascii="宋体" w:hAnsi="宋体" w:cs="Arial" w:hint="eastAsia"/>
          <w:bCs/>
          <w:color w:val="0000FF"/>
          <w:sz w:val="16"/>
          <w:szCs w:val="16"/>
        </w:rPr>
        <w:t>equals</w:t>
      </w:r>
      <w:r w:rsidRPr="000D4F2E">
        <w:rPr>
          <w:rFonts w:ascii="宋体" w:hAnsi="宋体" w:cs="Arial" w:hint="eastAsia"/>
          <w:bCs/>
          <w:color w:val="0000FF"/>
          <w:sz w:val="16"/>
          <w:szCs w:val="16"/>
        </w:rPr>
        <w:t>方法。这里不可以重复是说</w:t>
      </w:r>
      <w:r w:rsidRPr="000D4F2E">
        <w:rPr>
          <w:rFonts w:ascii="宋体" w:hAnsi="宋体" w:cs="Arial" w:hint="eastAsia"/>
          <w:bCs/>
          <w:color w:val="0000FF"/>
          <w:sz w:val="16"/>
          <w:szCs w:val="16"/>
        </w:rPr>
        <w:t>equals</w:t>
      </w:r>
      <w:r w:rsidRPr="000D4F2E">
        <w:rPr>
          <w:rFonts w:ascii="宋体" w:hAnsi="宋体" w:cs="Arial" w:hint="eastAsia"/>
          <w:bCs/>
          <w:color w:val="0000FF"/>
          <w:sz w:val="16"/>
          <w:szCs w:val="16"/>
        </w:rPr>
        <w:t>和</w:t>
      </w:r>
      <w:r w:rsidRPr="000D4F2E">
        <w:rPr>
          <w:rFonts w:ascii="宋体" w:hAnsi="宋体" w:cs="Arial" w:hint="eastAsia"/>
          <w:bCs/>
          <w:color w:val="0000FF"/>
          <w:sz w:val="16"/>
          <w:szCs w:val="16"/>
        </w:rPr>
        <w:t>hashcode</w:t>
      </w:r>
      <w:r w:rsidRPr="000D4F2E">
        <w:rPr>
          <w:rFonts w:ascii="宋体" w:hAnsi="宋体" w:cs="Arial" w:hint="eastAsia"/>
          <w:bCs/>
          <w:color w:val="0000FF"/>
          <w:sz w:val="16"/>
          <w:szCs w:val="16"/>
        </w:rPr>
        <w:t>只要有一个不等就可以了！所以简单来讲，</w:t>
      </w:r>
      <w:r w:rsidRPr="000D4F2E">
        <w:rPr>
          <w:rFonts w:ascii="宋体" w:hAnsi="宋体" w:cs="Arial" w:hint="eastAsia"/>
          <w:bCs/>
          <w:color w:val="0000FF"/>
          <w:sz w:val="16"/>
          <w:szCs w:val="16"/>
        </w:rPr>
        <w:t>hashcode</w:t>
      </w:r>
      <w:r w:rsidRPr="000D4F2E">
        <w:rPr>
          <w:rFonts w:ascii="宋体" w:hAnsi="宋体" w:cs="Arial" w:hint="eastAsia"/>
          <w:bCs/>
          <w:color w:val="0000FF"/>
          <w:sz w:val="16"/>
          <w:szCs w:val="16"/>
        </w:rPr>
        <w:t>相当于是一个对象的编码。我们一般在覆盖</w:t>
      </w:r>
      <w:r w:rsidRPr="000D4F2E">
        <w:rPr>
          <w:rFonts w:ascii="宋体" w:hAnsi="宋体" w:cs="Arial" w:hint="eastAsia"/>
          <w:bCs/>
          <w:color w:val="0000FF"/>
          <w:sz w:val="16"/>
          <w:szCs w:val="16"/>
        </w:rPr>
        <w:t>equals</w:t>
      </w:r>
      <w:r w:rsidRPr="000D4F2E">
        <w:rPr>
          <w:rFonts w:ascii="宋体" w:hAnsi="宋体" w:cs="Arial" w:hint="eastAsia"/>
          <w:bCs/>
          <w:color w:val="0000FF"/>
          <w:sz w:val="16"/>
          <w:szCs w:val="16"/>
        </w:rPr>
        <w:t>的同时也要覆盖</w:t>
      </w:r>
      <w:r w:rsidRPr="000D4F2E">
        <w:rPr>
          <w:rFonts w:ascii="宋体" w:hAnsi="宋体" w:cs="Arial" w:hint="eastAsia"/>
          <w:bCs/>
          <w:color w:val="0000FF"/>
          <w:sz w:val="16"/>
          <w:szCs w:val="16"/>
        </w:rPr>
        <w:t>hashcode</w:t>
      </w:r>
      <w:r w:rsidRPr="000D4F2E">
        <w:rPr>
          <w:rFonts w:ascii="宋体" w:hAnsi="宋体" w:cs="Arial" w:hint="eastAsia"/>
          <w:bCs/>
          <w:color w:val="0000FF"/>
          <w:sz w:val="16"/>
          <w:szCs w:val="16"/>
        </w:rPr>
        <w:t>，让他们的逻辑一致。</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abstract</w:t>
      </w:r>
      <w:r w:rsidRPr="000D4F2E">
        <w:rPr>
          <w:rFonts w:ascii="宋体" w:hAnsi="宋体" w:hint="eastAsia"/>
          <w:b/>
          <w:bCs/>
          <w:sz w:val="16"/>
          <w:szCs w:val="16"/>
          <w:lang w:val="fr-FR"/>
        </w:rPr>
        <w:t>的</w:t>
      </w:r>
      <w:r w:rsidRPr="000D4F2E">
        <w:rPr>
          <w:rFonts w:ascii="宋体" w:hAnsi="宋体" w:hint="eastAsia"/>
          <w:b/>
          <w:bCs/>
          <w:sz w:val="16"/>
          <w:szCs w:val="16"/>
          <w:lang w:val="fr-FR"/>
        </w:rPr>
        <w:t>method</w:t>
      </w:r>
      <w:r w:rsidRPr="000D4F2E">
        <w:rPr>
          <w:rFonts w:ascii="宋体" w:hAnsi="宋体" w:hint="eastAsia"/>
          <w:b/>
          <w:bCs/>
          <w:sz w:val="16"/>
          <w:szCs w:val="16"/>
          <w:lang w:val="fr-FR"/>
        </w:rPr>
        <w:t>是否可同时是</w:t>
      </w:r>
      <w:r w:rsidRPr="000D4F2E">
        <w:rPr>
          <w:rFonts w:ascii="宋体" w:hAnsi="宋体" w:hint="eastAsia"/>
          <w:b/>
          <w:bCs/>
          <w:sz w:val="16"/>
          <w:szCs w:val="16"/>
          <w:lang w:val="fr-FR"/>
        </w:rPr>
        <w:t>static,</w:t>
      </w:r>
      <w:r w:rsidRPr="000D4F2E">
        <w:rPr>
          <w:rFonts w:ascii="宋体" w:hAnsi="宋体" w:hint="eastAsia"/>
          <w:b/>
          <w:bCs/>
          <w:sz w:val="16"/>
          <w:szCs w:val="16"/>
          <w:lang w:val="fr-FR"/>
        </w:rPr>
        <w:t>是否可同时是</w:t>
      </w:r>
      <w:r w:rsidRPr="000D4F2E">
        <w:rPr>
          <w:rFonts w:ascii="宋体" w:hAnsi="宋体" w:hint="eastAsia"/>
          <w:b/>
          <w:bCs/>
          <w:sz w:val="16"/>
          <w:szCs w:val="16"/>
          <w:lang w:val="fr-FR"/>
        </w:rPr>
        <w:t>native</w:t>
      </w:r>
      <w:r w:rsidRPr="000D4F2E">
        <w:rPr>
          <w:rFonts w:ascii="宋体" w:hAnsi="宋体" w:hint="eastAsia"/>
          <w:b/>
          <w:bCs/>
          <w:sz w:val="16"/>
          <w:szCs w:val="16"/>
          <w:lang w:val="fr-FR"/>
        </w:rPr>
        <w:t>，是否可同时是</w:t>
      </w:r>
      <w:r w:rsidRPr="000D4F2E">
        <w:rPr>
          <w:rFonts w:ascii="宋体" w:hAnsi="宋体" w:hint="eastAsia"/>
          <w:b/>
          <w:bCs/>
          <w:sz w:val="16"/>
          <w:szCs w:val="16"/>
          <w:lang w:val="fr-FR"/>
        </w:rPr>
        <w:lastRenderedPageBreak/>
        <w:t xml:space="preserve">synchronized?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abstract</w:t>
      </w:r>
      <w:r w:rsidRPr="000D4F2E">
        <w:rPr>
          <w:rFonts w:ascii="宋体" w:hAnsi="宋体" w:hint="eastAsia"/>
          <w:bCs/>
          <w:sz w:val="16"/>
          <w:szCs w:val="16"/>
        </w:rPr>
        <w:t>的</w:t>
      </w:r>
      <w:r w:rsidRPr="000D4F2E">
        <w:rPr>
          <w:rFonts w:ascii="宋体" w:hAnsi="宋体" w:hint="eastAsia"/>
          <w:bCs/>
          <w:sz w:val="16"/>
          <w:szCs w:val="16"/>
        </w:rPr>
        <w:t xml:space="preserve">method </w:t>
      </w:r>
      <w:r w:rsidRPr="000D4F2E">
        <w:rPr>
          <w:rFonts w:ascii="宋体" w:hAnsi="宋体" w:hint="eastAsia"/>
          <w:bCs/>
          <w:sz w:val="16"/>
          <w:szCs w:val="16"/>
        </w:rPr>
        <w:t>不可以是</w:t>
      </w:r>
      <w:r w:rsidRPr="000D4F2E">
        <w:rPr>
          <w:rFonts w:ascii="宋体" w:hAnsi="宋体" w:hint="eastAsia"/>
          <w:bCs/>
          <w:sz w:val="16"/>
          <w:szCs w:val="16"/>
        </w:rPr>
        <w:t>static</w:t>
      </w:r>
      <w:r w:rsidRPr="000D4F2E">
        <w:rPr>
          <w:rFonts w:ascii="宋体" w:hAnsi="宋体" w:hint="eastAsia"/>
          <w:bCs/>
          <w:sz w:val="16"/>
          <w:szCs w:val="16"/>
        </w:rPr>
        <w:t>的，因为抽象的方法是要被子类实现的，而</w:t>
      </w:r>
      <w:r w:rsidRPr="000D4F2E">
        <w:rPr>
          <w:rFonts w:ascii="宋体" w:hAnsi="宋体" w:hint="eastAsia"/>
          <w:bCs/>
          <w:sz w:val="16"/>
          <w:szCs w:val="16"/>
        </w:rPr>
        <w:t>static</w:t>
      </w:r>
      <w:r w:rsidRPr="000D4F2E">
        <w:rPr>
          <w:rFonts w:ascii="宋体" w:hAnsi="宋体" w:hint="eastAsia"/>
          <w:bCs/>
          <w:sz w:val="16"/>
          <w:szCs w:val="16"/>
        </w:rPr>
        <w:t>与子类扯不上关系！</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native</w:t>
      </w:r>
      <w:r w:rsidRPr="000D4F2E">
        <w:rPr>
          <w:rFonts w:ascii="宋体" w:hAnsi="宋体" w:hint="eastAsia"/>
          <w:bCs/>
          <w:sz w:val="16"/>
          <w:szCs w:val="16"/>
        </w:rPr>
        <w:t>方法表示该方法要用另外一种依赖平台的编程语言实现的，不存在着被子类实现的问题，所以，它也不能是抽象的，不能与</w:t>
      </w:r>
      <w:r w:rsidRPr="000D4F2E">
        <w:rPr>
          <w:rFonts w:ascii="宋体" w:hAnsi="宋体" w:hint="eastAsia"/>
          <w:bCs/>
          <w:sz w:val="16"/>
          <w:szCs w:val="16"/>
        </w:rPr>
        <w:t>abstract</w:t>
      </w:r>
      <w:r w:rsidRPr="000D4F2E">
        <w:rPr>
          <w:rFonts w:ascii="宋体" w:hAnsi="宋体" w:hint="eastAsia"/>
          <w:bCs/>
          <w:sz w:val="16"/>
          <w:szCs w:val="16"/>
        </w:rPr>
        <w:t>混用。例如，</w:t>
      </w:r>
      <w:r w:rsidRPr="000D4F2E">
        <w:rPr>
          <w:rFonts w:ascii="宋体" w:hAnsi="宋体" w:hint="eastAsia"/>
          <w:bCs/>
          <w:sz w:val="16"/>
          <w:szCs w:val="16"/>
        </w:rPr>
        <w:t>FileOutputSteam</w:t>
      </w:r>
      <w:r w:rsidRPr="000D4F2E">
        <w:rPr>
          <w:rFonts w:ascii="宋体" w:hAnsi="宋体" w:hint="eastAsia"/>
          <w:bCs/>
          <w:sz w:val="16"/>
          <w:szCs w:val="16"/>
        </w:rPr>
        <w:t>类要硬件打交道，底层的实现用的是操作系统相关的</w:t>
      </w:r>
      <w:r w:rsidRPr="000D4F2E">
        <w:rPr>
          <w:rFonts w:ascii="宋体" w:hAnsi="宋体" w:hint="eastAsia"/>
          <w:bCs/>
          <w:sz w:val="16"/>
          <w:szCs w:val="16"/>
        </w:rPr>
        <w:t>api</w:t>
      </w:r>
      <w:r w:rsidRPr="000D4F2E">
        <w:rPr>
          <w:rFonts w:ascii="宋体" w:hAnsi="宋体" w:hint="eastAsia"/>
          <w:bCs/>
          <w:sz w:val="16"/>
          <w:szCs w:val="16"/>
        </w:rPr>
        <w:t>实现，例如，在</w:t>
      </w:r>
      <w:r w:rsidRPr="000D4F2E">
        <w:rPr>
          <w:rFonts w:ascii="宋体" w:hAnsi="宋体" w:hint="eastAsia"/>
          <w:bCs/>
          <w:sz w:val="16"/>
          <w:szCs w:val="16"/>
        </w:rPr>
        <w:t>w</w:t>
      </w:r>
      <w:r w:rsidRPr="000D4F2E">
        <w:rPr>
          <w:rFonts w:ascii="宋体" w:hAnsi="宋体" w:hint="eastAsia"/>
          <w:bCs/>
          <w:sz w:val="16"/>
          <w:szCs w:val="16"/>
        </w:rPr>
        <w:t>indows</w:t>
      </w:r>
      <w:r w:rsidRPr="000D4F2E">
        <w:rPr>
          <w:rFonts w:ascii="宋体" w:hAnsi="宋体" w:hint="eastAsia"/>
          <w:bCs/>
          <w:sz w:val="16"/>
          <w:szCs w:val="16"/>
        </w:rPr>
        <w:t>用</w:t>
      </w:r>
      <w:r w:rsidRPr="000D4F2E">
        <w:rPr>
          <w:rFonts w:ascii="宋体" w:hAnsi="宋体" w:hint="eastAsia"/>
          <w:bCs/>
          <w:sz w:val="16"/>
          <w:szCs w:val="16"/>
        </w:rPr>
        <w:t>c</w:t>
      </w:r>
      <w:r w:rsidRPr="000D4F2E">
        <w:rPr>
          <w:rFonts w:ascii="宋体" w:hAnsi="宋体" w:hint="eastAsia"/>
          <w:bCs/>
          <w:sz w:val="16"/>
          <w:szCs w:val="16"/>
        </w:rPr>
        <w:t>语言实现的，所以，查看</w:t>
      </w:r>
      <w:r w:rsidRPr="000D4F2E">
        <w:rPr>
          <w:rFonts w:ascii="宋体" w:hAnsi="宋体" w:hint="eastAsia"/>
          <w:bCs/>
          <w:sz w:val="16"/>
          <w:szCs w:val="16"/>
        </w:rPr>
        <w:t xml:space="preserve">jdk </w:t>
      </w:r>
      <w:r w:rsidRPr="000D4F2E">
        <w:rPr>
          <w:rFonts w:ascii="宋体" w:hAnsi="宋体" w:hint="eastAsia"/>
          <w:bCs/>
          <w:sz w:val="16"/>
          <w:szCs w:val="16"/>
        </w:rPr>
        <w:t>的源代码，可以发现</w:t>
      </w:r>
      <w:r w:rsidRPr="000D4F2E">
        <w:rPr>
          <w:rFonts w:ascii="宋体" w:hAnsi="宋体" w:hint="eastAsia"/>
          <w:bCs/>
          <w:sz w:val="16"/>
          <w:szCs w:val="16"/>
        </w:rPr>
        <w:t>FileOutputStream</w:t>
      </w:r>
      <w:r w:rsidRPr="000D4F2E">
        <w:rPr>
          <w:rFonts w:ascii="宋体" w:hAnsi="宋体" w:hint="eastAsia"/>
          <w:bCs/>
          <w:sz w:val="16"/>
          <w:szCs w:val="16"/>
        </w:rPr>
        <w:t>的</w:t>
      </w:r>
      <w:r w:rsidRPr="000D4F2E">
        <w:rPr>
          <w:rFonts w:ascii="宋体" w:hAnsi="宋体" w:hint="eastAsia"/>
          <w:bCs/>
          <w:sz w:val="16"/>
          <w:szCs w:val="16"/>
        </w:rPr>
        <w:t>open</w:t>
      </w:r>
      <w:r w:rsidRPr="000D4F2E">
        <w:rPr>
          <w:rFonts w:ascii="宋体" w:hAnsi="宋体" w:hint="eastAsia"/>
          <w:bCs/>
          <w:sz w:val="16"/>
          <w:szCs w:val="16"/>
        </w:rPr>
        <w:t>方法的定义如下：</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private native void open(String name) throws FileNotFoundException;</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如果我们要用</w:t>
      </w:r>
      <w:r w:rsidRPr="000D4F2E">
        <w:rPr>
          <w:rFonts w:ascii="宋体" w:hAnsi="宋体" w:hint="eastAsia"/>
          <w:bCs/>
          <w:sz w:val="16"/>
          <w:szCs w:val="16"/>
        </w:rPr>
        <w:t>java</w:t>
      </w:r>
      <w:r w:rsidRPr="000D4F2E">
        <w:rPr>
          <w:rFonts w:ascii="宋体" w:hAnsi="宋体" w:hint="eastAsia"/>
          <w:bCs/>
          <w:sz w:val="16"/>
          <w:szCs w:val="16"/>
        </w:rPr>
        <w:t>调用别人写的</w:t>
      </w:r>
      <w:r w:rsidRPr="000D4F2E">
        <w:rPr>
          <w:rFonts w:ascii="宋体" w:hAnsi="宋体" w:hint="eastAsia"/>
          <w:bCs/>
          <w:sz w:val="16"/>
          <w:szCs w:val="16"/>
        </w:rPr>
        <w:t>c</w:t>
      </w:r>
      <w:r w:rsidRPr="000D4F2E">
        <w:rPr>
          <w:rFonts w:ascii="宋体" w:hAnsi="宋体" w:hint="eastAsia"/>
          <w:bCs/>
          <w:sz w:val="16"/>
          <w:szCs w:val="16"/>
        </w:rPr>
        <w:t>语言函数，我们是无法直接调用的，我们需要按照</w:t>
      </w:r>
      <w:r w:rsidRPr="000D4F2E">
        <w:rPr>
          <w:rFonts w:ascii="宋体" w:hAnsi="宋体" w:hint="eastAsia"/>
          <w:bCs/>
          <w:sz w:val="16"/>
          <w:szCs w:val="16"/>
        </w:rPr>
        <w:t>java</w:t>
      </w:r>
      <w:r w:rsidRPr="000D4F2E">
        <w:rPr>
          <w:rFonts w:ascii="宋体" w:hAnsi="宋体" w:hint="eastAsia"/>
          <w:bCs/>
          <w:sz w:val="16"/>
          <w:szCs w:val="16"/>
        </w:rPr>
        <w:t>的要求写一个</w:t>
      </w:r>
      <w:r w:rsidRPr="000D4F2E">
        <w:rPr>
          <w:rFonts w:ascii="宋体" w:hAnsi="宋体" w:hint="eastAsia"/>
          <w:bCs/>
          <w:sz w:val="16"/>
          <w:szCs w:val="16"/>
        </w:rPr>
        <w:t>c</w:t>
      </w:r>
      <w:r w:rsidRPr="000D4F2E">
        <w:rPr>
          <w:rFonts w:ascii="宋体" w:hAnsi="宋体" w:hint="eastAsia"/>
          <w:bCs/>
          <w:sz w:val="16"/>
          <w:szCs w:val="16"/>
        </w:rPr>
        <w:t>语言的函数，又我们的这个</w:t>
      </w:r>
      <w:r w:rsidRPr="000D4F2E">
        <w:rPr>
          <w:rFonts w:ascii="宋体" w:hAnsi="宋体" w:hint="eastAsia"/>
          <w:bCs/>
          <w:sz w:val="16"/>
          <w:szCs w:val="16"/>
        </w:rPr>
        <w:t>c</w:t>
      </w:r>
      <w:r w:rsidRPr="000D4F2E">
        <w:rPr>
          <w:rFonts w:ascii="宋体" w:hAnsi="宋体" w:hint="eastAsia"/>
          <w:bCs/>
          <w:sz w:val="16"/>
          <w:szCs w:val="16"/>
        </w:rPr>
        <w:t>语言函数去调用别人的</w:t>
      </w:r>
      <w:r w:rsidRPr="000D4F2E">
        <w:rPr>
          <w:rFonts w:ascii="宋体" w:hAnsi="宋体" w:hint="eastAsia"/>
          <w:bCs/>
          <w:sz w:val="16"/>
          <w:szCs w:val="16"/>
        </w:rPr>
        <w:t>c</w:t>
      </w:r>
      <w:r w:rsidRPr="000D4F2E">
        <w:rPr>
          <w:rFonts w:ascii="宋体" w:hAnsi="宋体" w:hint="eastAsia"/>
          <w:bCs/>
          <w:sz w:val="16"/>
          <w:szCs w:val="16"/>
        </w:rPr>
        <w:t>语言函数。由于我们的</w:t>
      </w:r>
      <w:r w:rsidRPr="000D4F2E">
        <w:rPr>
          <w:rFonts w:ascii="宋体" w:hAnsi="宋体" w:hint="eastAsia"/>
          <w:bCs/>
          <w:sz w:val="16"/>
          <w:szCs w:val="16"/>
        </w:rPr>
        <w:t>c</w:t>
      </w:r>
      <w:r w:rsidRPr="000D4F2E">
        <w:rPr>
          <w:rFonts w:ascii="宋体" w:hAnsi="宋体" w:hint="eastAsia"/>
          <w:bCs/>
          <w:sz w:val="16"/>
          <w:szCs w:val="16"/>
        </w:rPr>
        <w:t>语言函数是按</w:t>
      </w:r>
      <w:r w:rsidRPr="000D4F2E">
        <w:rPr>
          <w:rFonts w:ascii="宋体" w:hAnsi="宋体" w:hint="eastAsia"/>
          <w:bCs/>
          <w:sz w:val="16"/>
          <w:szCs w:val="16"/>
        </w:rPr>
        <w:t>java</w:t>
      </w:r>
      <w:r w:rsidRPr="000D4F2E">
        <w:rPr>
          <w:rFonts w:ascii="宋体" w:hAnsi="宋体" w:hint="eastAsia"/>
          <w:bCs/>
          <w:sz w:val="16"/>
          <w:szCs w:val="16"/>
        </w:rPr>
        <w:t>的要求来写的，我们这个</w:t>
      </w:r>
      <w:r w:rsidRPr="000D4F2E">
        <w:rPr>
          <w:rFonts w:ascii="宋体" w:hAnsi="宋体" w:hint="eastAsia"/>
          <w:bCs/>
          <w:sz w:val="16"/>
          <w:szCs w:val="16"/>
        </w:rPr>
        <w:t>c</w:t>
      </w:r>
      <w:r w:rsidRPr="000D4F2E">
        <w:rPr>
          <w:rFonts w:ascii="宋体" w:hAnsi="宋体" w:hint="eastAsia"/>
          <w:bCs/>
          <w:sz w:val="16"/>
          <w:szCs w:val="16"/>
        </w:rPr>
        <w:t>语言函数就可以与</w:t>
      </w:r>
      <w:r w:rsidRPr="000D4F2E">
        <w:rPr>
          <w:rFonts w:ascii="宋体" w:hAnsi="宋体" w:hint="eastAsia"/>
          <w:bCs/>
          <w:sz w:val="16"/>
          <w:szCs w:val="16"/>
        </w:rPr>
        <w:t>java</w:t>
      </w:r>
      <w:r w:rsidRPr="000D4F2E">
        <w:rPr>
          <w:rFonts w:ascii="宋体" w:hAnsi="宋体" w:hint="eastAsia"/>
          <w:bCs/>
          <w:sz w:val="16"/>
          <w:szCs w:val="16"/>
        </w:rPr>
        <w:t>对接上，</w:t>
      </w:r>
      <w:r w:rsidRPr="000D4F2E">
        <w:rPr>
          <w:rFonts w:ascii="宋体" w:hAnsi="宋体" w:hint="eastAsia"/>
          <w:bCs/>
          <w:sz w:val="16"/>
          <w:szCs w:val="16"/>
        </w:rPr>
        <w:t>jav</w:t>
      </w:r>
      <w:r w:rsidRPr="000D4F2E">
        <w:rPr>
          <w:rFonts w:ascii="宋体" w:hAnsi="宋体" w:hint="eastAsia"/>
          <w:bCs/>
          <w:sz w:val="16"/>
          <w:szCs w:val="16"/>
        </w:rPr>
        <w:t>a</w:t>
      </w:r>
      <w:r w:rsidRPr="000D4F2E">
        <w:rPr>
          <w:rFonts w:ascii="宋体" w:hAnsi="宋体" w:hint="eastAsia"/>
          <w:bCs/>
          <w:sz w:val="16"/>
          <w:szCs w:val="16"/>
        </w:rPr>
        <w:t>那边的对接方式就是定义出与我们这个</w:t>
      </w:r>
      <w:r w:rsidRPr="000D4F2E">
        <w:rPr>
          <w:rFonts w:ascii="宋体" w:hAnsi="宋体" w:hint="eastAsia"/>
          <w:bCs/>
          <w:sz w:val="16"/>
          <w:szCs w:val="16"/>
        </w:rPr>
        <w:t>c</w:t>
      </w:r>
      <w:r w:rsidRPr="000D4F2E">
        <w:rPr>
          <w:rFonts w:ascii="宋体" w:hAnsi="宋体" w:hint="eastAsia"/>
          <w:bCs/>
          <w:sz w:val="16"/>
          <w:szCs w:val="16"/>
        </w:rPr>
        <w:t>函数相对应的方法，</w:t>
      </w:r>
      <w:r w:rsidRPr="000D4F2E">
        <w:rPr>
          <w:rFonts w:ascii="宋体" w:hAnsi="宋体" w:hint="eastAsia"/>
          <w:bCs/>
          <w:sz w:val="16"/>
          <w:szCs w:val="16"/>
        </w:rPr>
        <w:t>java</w:t>
      </w:r>
      <w:r w:rsidRPr="000D4F2E">
        <w:rPr>
          <w:rFonts w:ascii="宋体" w:hAnsi="宋体" w:hint="eastAsia"/>
          <w:bCs/>
          <w:sz w:val="16"/>
          <w:szCs w:val="16"/>
        </w:rPr>
        <w:t>中对应的方法不需要写具体的代码，但需要在前面声明</w:t>
      </w:r>
      <w:r w:rsidRPr="000D4F2E">
        <w:rPr>
          <w:rFonts w:ascii="宋体" w:hAnsi="宋体" w:hint="eastAsia"/>
          <w:bCs/>
          <w:sz w:val="16"/>
          <w:szCs w:val="16"/>
        </w:rPr>
        <w:t>native</w:t>
      </w:r>
      <w:r w:rsidRPr="000D4F2E">
        <w:rPr>
          <w:rFonts w:ascii="宋体" w:hAnsi="宋体" w:hint="eastAsia"/>
          <w:bCs/>
          <w:sz w:val="16"/>
          <w:szCs w:val="16"/>
        </w:rPr>
        <w:t>。</w:t>
      </w:r>
    </w:p>
    <w:p w:rsidR="00000000" w:rsidRPr="000D4F2E" w:rsidRDefault="00FC10D3" w:rsidP="000D4F2E">
      <w:pPr>
        <w:ind w:firstLine="360"/>
        <w:contextualSpacing/>
        <w:rPr>
          <w:rFonts w:ascii="宋体" w:hAnsi="宋体" w:hint="eastAsia"/>
          <w:bCs/>
          <w:sz w:val="16"/>
          <w:szCs w:val="16"/>
        </w:rPr>
      </w:pPr>
      <w:r w:rsidRPr="000D4F2E">
        <w:rPr>
          <w:rFonts w:ascii="宋体" w:hAnsi="宋体" w:hint="eastAsia"/>
          <w:bCs/>
          <w:sz w:val="16"/>
          <w:szCs w:val="16"/>
        </w:rPr>
        <w:t>关于</w:t>
      </w:r>
      <w:r w:rsidRPr="000D4F2E">
        <w:rPr>
          <w:rFonts w:ascii="宋体" w:hAnsi="宋体" w:hint="eastAsia"/>
          <w:bCs/>
          <w:sz w:val="16"/>
          <w:szCs w:val="16"/>
        </w:rPr>
        <w:t>synchronized</w:t>
      </w:r>
      <w:r w:rsidRPr="000D4F2E">
        <w:rPr>
          <w:rFonts w:ascii="宋体" w:hAnsi="宋体" w:hint="eastAsia"/>
          <w:bCs/>
          <w:sz w:val="16"/>
          <w:szCs w:val="16"/>
        </w:rPr>
        <w:t>与</w:t>
      </w:r>
      <w:r w:rsidRPr="000D4F2E">
        <w:rPr>
          <w:rFonts w:ascii="宋体" w:hAnsi="宋体" w:hint="eastAsia"/>
          <w:bCs/>
          <w:sz w:val="16"/>
          <w:szCs w:val="16"/>
        </w:rPr>
        <w:t>abstract</w:t>
      </w:r>
      <w:r w:rsidRPr="000D4F2E">
        <w:rPr>
          <w:rFonts w:ascii="宋体" w:hAnsi="宋体" w:hint="eastAsia"/>
          <w:bCs/>
          <w:sz w:val="16"/>
          <w:szCs w:val="16"/>
        </w:rPr>
        <w:t>合用的问题，我觉得也不行，因为在我几年的学习和开发中，从来没见到过这种情况，并且我觉得</w:t>
      </w:r>
      <w:r w:rsidRPr="000D4F2E">
        <w:rPr>
          <w:rFonts w:ascii="宋体" w:hAnsi="宋体" w:hint="eastAsia"/>
          <w:bCs/>
          <w:sz w:val="16"/>
          <w:szCs w:val="16"/>
        </w:rPr>
        <w:t>synchronized</w:t>
      </w:r>
      <w:r w:rsidRPr="000D4F2E">
        <w:rPr>
          <w:rFonts w:ascii="宋体" w:hAnsi="宋体" w:hint="eastAsia"/>
          <w:bCs/>
          <w:sz w:val="16"/>
          <w:szCs w:val="16"/>
        </w:rPr>
        <w:t>应该是作用在一个具体的方法上才有意义。而且，方法上的</w:t>
      </w:r>
      <w:r w:rsidRPr="000D4F2E">
        <w:rPr>
          <w:rFonts w:ascii="宋体" w:hAnsi="宋体" w:hint="eastAsia"/>
          <w:bCs/>
          <w:sz w:val="16"/>
          <w:szCs w:val="16"/>
        </w:rPr>
        <w:t>synchronized</w:t>
      </w:r>
      <w:r w:rsidRPr="000D4F2E">
        <w:rPr>
          <w:rFonts w:ascii="宋体" w:hAnsi="宋体" w:hint="eastAsia"/>
          <w:bCs/>
          <w:sz w:val="16"/>
          <w:szCs w:val="16"/>
        </w:rPr>
        <w:t>同步所使用的同步锁对象是</w:t>
      </w:r>
      <w:r w:rsidRPr="000D4F2E">
        <w:rPr>
          <w:rFonts w:ascii="宋体" w:hAnsi="宋体" w:hint="eastAsia"/>
          <w:bCs/>
          <w:sz w:val="16"/>
          <w:szCs w:val="16"/>
        </w:rPr>
        <w:t>this</w:t>
      </w:r>
      <w:r w:rsidRPr="000D4F2E">
        <w:rPr>
          <w:rFonts w:ascii="宋体" w:hAnsi="宋体" w:hint="eastAsia"/>
          <w:bCs/>
          <w:sz w:val="16"/>
          <w:szCs w:val="16"/>
        </w:rPr>
        <w:t>，而抽象方法上无法确定</w:t>
      </w:r>
      <w:r w:rsidRPr="000D4F2E">
        <w:rPr>
          <w:rFonts w:ascii="宋体" w:hAnsi="宋体" w:hint="eastAsia"/>
          <w:bCs/>
          <w:sz w:val="16"/>
          <w:szCs w:val="16"/>
        </w:rPr>
        <w:t>this</w:t>
      </w:r>
      <w:r w:rsidRPr="000D4F2E">
        <w:rPr>
          <w:rFonts w:ascii="宋体" w:hAnsi="宋体" w:hint="eastAsia"/>
          <w:bCs/>
          <w:sz w:val="16"/>
          <w:szCs w:val="16"/>
        </w:rPr>
        <w:t>是什么。</w:t>
      </w:r>
      <w:r w:rsidRPr="000D4F2E">
        <w:rPr>
          <w:rFonts w:ascii="宋体" w:hAnsi="宋体" w:hint="eastAsia"/>
          <w:bCs/>
          <w:sz w:val="16"/>
          <w:szCs w:val="16"/>
        </w:rPr>
        <w:t xml:space="preserve"> </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sz w:val="16"/>
          <w:szCs w:val="16"/>
          <w:lang w:val="fr-FR"/>
        </w:rPr>
      </w:pPr>
      <w:r w:rsidRPr="000D4F2E">
        <w:rPr>
          <w:rFonts w:ascii="宋体" w:hAnsi="宋体" w:hint="eastAsia"/>
          <w:b/>
          <w:bCs/>
          <w:sz w:val="16"/>
          <w:szCs w:val="16"/>
          <w:lang w:val="fr-FR"/>
        </w:rPr>
        <w:t>Anonymous Inner Class (</w:t>
      </w:r>
      <w:r w:rsidRPr="000D4F2E">
        <w:rPr>
          <w:rFonts w:ascii="宋体" w:hAnsi="宋体" w:hint="eastAsia"/>
          <w:b/>
          <w:bCs/>
          <w:sz w:val="16"/>
          <w:szCs w:val="16"/>
          <w:lang w:val="fr-FR"/>
        </w:rPr>
        <w:t>匿名内部类</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是否可以</w:t>
      </w:r>
      <w:r w:rsidRPr="000D4F2E">
        <w:rPr>
          <w:rFonts w:ascii="宋体" w:hAnsi="宋体" w:hint="eastAsia"/>
          <w:b/>
          <w:bCs/>
          <w:sz w:val="16"/>
          <w:szCs w:val="16"/>
          <w:lang w:val="fr-FR"/>
        </w:rPr>
        <w:t>exte</w:t>
      </w:r>
      <w:r w:rsidRPr="000D4F2E">
        <w:rPr>
          <w:rFonts w:ascii="宋体" w:hAnsi="宋体" w:hint="eastAsia"/>
          <w:b/>
          <w:bCs/>
          <w:sz w:val="16"/>
          <w:szCs w:val="16"/>
          <w:lang w:val="fr-FR"/>
        </w:rPr>
        <w:t>nds(</w:t>
      </w:r>
      <w:r w:rsidRPr="000D4F2E">
        <w:rPr>
          <w:rFonts w:ascii="宋体" w:hAnsi="宋体" w:hint="eastAsia"/>
          <w:b/>
          <w:bCs/>
          <w:sz w:val="16"/>
          <w:szCs w:val="16"/>
          <w:lang w:val="fr-FR"/>
        </w:rPr>
        <w:t>继承</w:t>
      </w:r>
      <w:r w:rsidRPr="000D4F2E">
        <w:rPr>
          <w:rFonts w:ascii="宋体" w:hAnsi="宋体" w:hint="eastAsia"/>
          <w:b/>
          <w:bCs/>
          <w:sz w:val="16"/>
          <w:szCs w:val="16"/>
          <w:lang w:val="fr-FR"/>
        </w:rPr>
        <w:t>)</w:t>
      </w:r>
      <w:r w:rsidRPr="000D4F2E">
        <w:rPr>
          <w:rFonts w:ascii="宋体" w:hAnsi="宋体" w:hint="eastAsia"/>
          <w:b/>
          <w:bCs/>
          <w:sz w:val="16"/>
          <w:szCs w:val="16"/>
          <w:lang w:val="fr-FR"/>
        </w:rPr>
        <w:t>其它类，是否可以</w:t>
      </w:r>
      <w:r w:rsidRPr="000D4F2E">
        <w:rPr>
          <w:rFonts w:ascii="宋体" w:hAnsi="宋体" w:hint="eastAsia"/>
          <w:b/>
          <w:bCs/>
          <w:sz w:val="16"/>
          <w:szCs w:val="16"/>
          <w:lang w:val="fr-FR"/>
        </w:rPr>
        <w:t>implements(</w:t>
      </w:r>
      <w:r w:rsidRPr="000D4F2E">
        <w:rPr>
          <w:rFonts w:ascii="宋体" w:hAnsi="宋体" w:hint="eastAsia"/>
          <w:b/>
          <w:bCs/>
          <w:sz w:val="16"/>
          <w:szCs w:val="16"/>
          <w:lang w:val="fr-FR"/>
        </w:rPr>
        <w:t>实现</w:t>
      </w:r>
      <w:r w:rsidRPr="000D4F2E">
        <w:rPr>
          <w:rFonts w:ascii="宋体" w:hAnsi="宋体" w:hint="eastAsia"/>
          <w:b/>
          <w:bCs/>
          <w:sz w:val="16"/>
          <w:szCs w:val="16"/>
          <w:lang w:val="fr-FR"/>
        </w:rPr>
        <w:t>)interface(</w:t>
      </w:r>
      <w:r w:rsidRPr="000D4F2E">
        <w:rPr>
          <w:rFonts w:ascii="宋体" w:hAnsi="宋体" w:hint="eastAsia"/>
          <w:b/>
          <w:bCs/>
          <w:sz w:val="16"/>
          <w:szCs w:val="16"/>
          <w:lang w:val="fr-FR"/>
        </w:rPr>
        <w:t>接口</w:t>
      </w:r>
      <w:r w:rsidRPr="000D4F2E">
        <w:rPr>
          <w:rFonts w:ascii="宋体" w:hAnsi="宋体" w:hint="eastAsia"/>
          <w:b/>
          <w:bCs/>
          <w:sz w:val="16"/>
          <w:szCs w:val="16"/>
          <w:lang w:val="fr-FR"/>
        </w:rPr>
        <w:t>)?</w:t>
      </w:r>
      <w:r w:rsidRPr="000D4F2E">
        <w:rPr>
          <w:rFonts w:ascii="宋体" w:hAnsi="宋体" w:hint="eastAsia"/>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可以继承其他类或实现其他接口。不仅是可以，而是必须</w:t>
      </w:r>
      <w:r w:rsidRPr="000D4F2E">
        <w:rPr>
          <w:rFonts w:ascii="宋体" w:hAnsi="宋体" w:hint="eastAsia"/>
          <w:bCs/>
          <w:color w:val="FF0000"/>
          <w:sz w:val="16"/>
          <w:szCs w:val="16"/>
        </w:rPr>
        <w:t>!</w:t>
      </w:r>
    </w:p>
    <w:p w:rsidR="00000000" w:rsidRPr="000D4F2E" w:rsidRDefault="00FC10D3" w:rsidP="000D4F2E">
      <w:pPr>
        <w:ind w:firstLine="36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JAVA</w:t>
      </w:r>
      <w:r w:rsidRPr="000D4F2E">
        <w:rPr>
          <w:rFonts w:ascii="宋体" w:hAnsi="宋体" w:hint="eastAsia"/>
          <w:b/>
          <w:bCs/>
          <w:sz w:val="16"/>
          <w:szCs w:val="16"/>
          <w:lang w:val="fr-FR"/>
        </w:rPr>
        <w:t>语言如何进行异常处理，关键字：</w:t>
      </w:r>
      <w:r w:rsidRPr="000D4F2E">
        <w:rPr>
          <w:rFonts w:ascii="宋体" w:hAnsi="宋体" w:hint="eastAsia"/>
          <w:b/>
          <w:bCs/>
          <w:sz w:val="16"/>
          <w:szCs w:val="16"/>
          <w:lang w:val="fr-FR"/>
        </w:rPr>
        <w:t>throws,throw,try,catch,finally</w:t>
      </w:r>
      <w:r w:rsidRPr="000D4F2E">
        <w:rPr>
          <w:rFonts w:ascii="宋体" w:hAnsi="宋体" w:hint="eastAsia"/>
          <w:b/>
          <w:bCs/>
          <w:sz w:val="16"/>
          <w:szCs w:val="16"/>
          <w:lang w:val="fr-FR"/>
        </w:rPr>
        <w:t>分别代表什么意义？在</w:t>
      </w:r>
      <w:r w:rsidRPr="000D4F2E">
        <w:rPr>
          <w:rFonts w:ascii="宋体" w:hAnsi="宋体" w:hint="eastAsia"/>
          <w:b/>
          <w:bCs/>
          <w:sz w:val="16"/>
          <w:szCs w:val="16"/>
          <w:lang w:val="fr-FR"/>
        </w:rPr>
        <w:t>try</w:t>
      </w:r>
      <w:r w:rsidRPr="000D4F2E">
        <w:rPr>
          <w:rFonts w:ascii="宋体" w:hAnsi="宋体" w:hint="eastAsia"/>
          <w:b/>
          <w:bCs/>
          <w:sz w:val="16"/>
          <w:szCs w:val="16"/>
          <w:lang w:val="fr-FR"/>
        </w:rPr>
        <w:t>块中可以抛出异常吗？</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bCs/>
          <w:sz w:val="16"/>
          <w:szCs w:val="16"/>
        </w:rPr>
        <w:t>Java</w:t>
      </w:r>
      <w:r w:rsidRPr="000D4F2E">
        <w:rPr>
          <w:rFonts w:ascii="宋体" w:hAnsi="宋体" w:hint="eastAsia"/>
          <w:bCs/>
          <w:sz w:val="16"/>
          <w:szCs w:val="16"/>
        </w:rPr>
        <w:t>使用面向对象的方式来处理异常，它把程序中发生的每个异常也都分别封装到一个对象来表示的，该对象中包含有异常的信息。而</w:t>
      </w:r>
      <w:r w:rsidRPr="000D4F2E">
        <w:rPr>
          <w:rFonts w:ascii="宋体" w:hAnsi="宋体" w:hint="eastAsia"/>
          <w:bCs/>
          <w:sz w:val="16"/>
          <w:szCs w:val="16"/>
        </w:rPr>
        <w:t>throws\</w:t>
      </w:r>
      <w:r w:rsidRPr="000D4F2E">
        <w:rPr>
          <w:rFonts w:ascii="宋体" w:hAnsi="宋体" w:hint="eastAsia"/>
          <w:bCs/>
          <w:sz w:val="16"/>
          <w:szCs w:val="16"/>
          <w:lang w:val="fr-FR"/>
        </w:rPr>
        <w:t>throw</w:t>
      </w:r>
      <w:r w:rsidRPr="000D4F2E">
        <w:rPr>
          <w:rFonts w:ascii="宋体" w:hAnsi="宋体" w:hint="eastAsia"/>
          <w:bCs/>
          <w:sz w:val="16"/>
          <w:szCs w:val="16"/>
        </w:rPr>
        <w:t>\</w:t>
      </w:r>
      <w:r w:rsidRPr="000D4F2E">
        <w:rPr>
          <w:rFonts w:ascii="宋体" w:hAnsi="宋体" w:hint="eastAsia"/>
          <w:bCs/>
          <w:sz w:val="16"/>
          <w:szCs w:val="16"/>
          <w:lang w:val="fr-FR"/>
        </w:rPr>
        <w:t>try</w:t>
      </w:r>
      <w:r w:rsidRPr="000D4F2E">
        <w:rPr>
          <w:rFonts w:ascii="宋体" w:hAnsi="宋体" w:hint="eastAsia"/>
          <w:bCs/>
          <w:sz w:val="16"/>
          <w:szCs w:val="16"/>
          <w:lang w:val="fr-FR"/>
        </w:rPr>
        <w:t>、</w:t>
      </w:r>
      <w:r w:rsidRPr="000D4F2E">
        <w:rPr>
          <w:rFonts w:ascii="宋体" w:hAnsi="宋体" w:hint="eastAsia"/>
          <w:bCs/>
          <w:sz w:val="16"/>
          <w:szCs w:val="16"/>
          <w:lang w:val="fr-FR"/>
        </w:rPr>
        <w:t>catch</w:t>
      </w:r>
      <w:r w:rsidRPr="000D4F2E">
        <w:rPr>
          <w:rFonts w:ascii="宋体" w:hAnsi="宋体" w:hint="eastAsia"/>
          <w:bCs/>
          <w:sz w:val="16"/>
          <w:szCs w:val="16"/>
          <w:lang w:val="fr-FR"/>
        </w:rPr>
        <w:t>、</w:t>
      </w:r>
      <w:r w:rsidRPr="000D4F2E">
        <w:rPr>
          <w:rFonts w:ascii="宋体" w:hAnsi="宋体" w:hint="eastAsia"/>
          <w:bCs/>
          <w:sz w:val="16"/>
          <w:szCs w:val="16"/>
          <w:lang w:val="fr-FR"/>
        </w:rPr>
        <w:t>finally</w:t>
      </w:r>
      <w:r w:rsidRPr="000D4F2E">
        <w:rPr>
          <w:rFonts w:ascii="宋体" w:hAnsi="宋体" w:hint="eastAsia"/>
          <w:bCs/>
          <w:sz w:val="16"/>
          <w:szCs w:val="16"/>
          <w:lang w:val="fr-FR"/>
        </w:rPr>
        <w:t>就是</w:t>
      </w:r>
      <w:r w:rsidRPr="000D4F2E">
        <w:rPr>
          <w:rFonts w:ascii="宋体" w:hAnsi="宋体" w:hint="eastAsia"/>
          <w:bCs/>
          <w:sz w:val="16"/>
          <w:szCs w:val="16"/>
        </w:rPr>
        <w:t>J</w:t>
      </w:r>
      <w:r w:rsidRPr="000D4F2E">
        <w:rPr>
          <w:rFonts w:ascii="宋体" w:hAnsi="宋体" w:hint="eastAsia"/>
          <w:bCs/>
          <w:sz w:val="16"/>
          <w:szCs w:val="16"/>
        </w:rPr>
        <w:t>ava</w:t>
      </w:r>
      <w:r w:rsidRPr="000D4F2E">
        <w:rPr>
          <w:rFonts w:ascii="宋体" w:hAnsi="宋体" w:hint="eastAsia"/>
          <w:bCs/>
          <w:sz w:val="16"/>
          <w:szCs w:val="16"/>
        </w:rPr>
        <w:t>中用来对异常进行处理的几个关键字，在</w:t>
      </w:r>
      <w:r w:rsidRPr="000D4F2E">
        <w:rPr>
          <w:rFonts w:ascii="宋体" w:hAnsi="宋体" w:hint="eastAsia"/>
          <w:bCs/>
          <w:sz w:val="16"/>
          <w:szCs w:val="16"/>
        </w:rPr>
        <w:t>Java</w:t>
      </w:r>
      <w:r w:rsidRPr="000D4F2E">
        <w:rPr>
          <w:rFonts w:ascii="宋体" w:hAnsi="宋体" w:hint="eastAsia"/>
          <w:bCs/>
          <w:sz w:val="16"/>
          <w:szCs w:val="16"/>
        </w:rPr>
        <w:t>编程中规容</w:t>
      </w:r>
      <w:r w:rsidRPr="000D4F2E">
        <w:rPr>
          <w:rFonts w:ascii="宋体" w:hAnsi="宋体" w:hint="eastAsia"/>
          <w:bCs/>
          <w:sz w:val="16"/>
          <w:szCs w:val="16"/>
        </w:rPr>
        <w:t>Java</w:t>
      </w:r>
      <w:r w:rsidRPr="000D4F2E">
        <w:rPr>
          <w:rFonts w:ascii="宋体" w:hAnsi="宋体" w:hint="eastAsia"/>
          <w:bCs/>
          <w:sz w:val="16"/>
          <w:szCs w:val="16"/>
        </w:rPr>
        <w:t>编译器强制普通异常必须</w:t>
      </w:r>
      <w:r w:rsidRPr="000D4F2E">
        <w:rPr>
          <w:rFonts w:ascii="宋体" w:hAnsi="宋体" w:hint="eastAsia"/>
          <w:bCs/>
          <w:sz w:val="16"/>
          <w:szCs w:val="16"/>
        </w:rPr>
        <w:t>try..catch</w:t>
      </w:r>
      <w:r w:rsidRPr="000D4F2E">
        <w:rPr>
          <w:rFonts w:ascii="宋体" w:hAnsi="宋体" w:hint="eastAsia"/>
          <w:bCs/>
          <w:sz w:val="16"/>
          <w:szCs w:val="16"/>
        </w:rPr>
        <w:t>处理或用</w:t>
      </w:r>
      <w:r w:rsidRPr="000D4F2E">
        <w:rPr>
          <w:rFonts w:ascii="宋体" w:hAnsi="宋体" w:hint="eastAsia"/>
          <w:bCs/>
          <w:sz w:val="16"/>
          <w:szCs w:val="16"/>
        </w:rPr>
        <w:t>throws</w:t>
      </w:r>
      <w:r w:rsidRPr="000D4F2E">
        <w:rPr>
          <w:rFonts w:ascii="宋体" w:hAnsi="宋体" w:hint="eastAsia"/>
          <w:bCs/>
          <w:sz w:val="16"/>
          <w:szCs w:val="16"/>
        </w:rPr>
        <w:t>声明继续抛给上层调用方法处理，一般异常必须要求被捕获和处理，而系统异常可以处理也可以不处理，所以编译器不强制用</w:t>
      </w:r>
      <w:r w:rsidRPr="000D4F2E">
        <w:rPr>
          <w:rFonts w:ascii="宋体" w:hAnsi="宋体" w:hint="eastAsia"/>
          <w:bCs/>
          <w:sz w:val="16"/>
          <w:szCs w:val="16"/>
        </w:rPr>
        <w:t>try..catch</w:t>
      </w:r>
      <w:r w:rsidRPr="000D4F2E">
        <w:rPr>
          <w:rFonts w:ascii="宋体" w:hAnsi="宋体" w:hint="eastAsia"/>
          <w:bCs/>
          <w:sz w:val="16"/>
          <w:szCs w:val="16"/>
        </w:rPr>
        <w:t>处理或用</w:t>
      </w:r>
      <w:r w:rsidRPr="000D4F2E">
        <w:rPr>
          <w:rFonts w:ascii="宋体" w:hAnsi="宋体" w:hint="eastAsia"/>
          <w:bCs/>
          <w:sz w:val="16"/>
          <w:szCs w:val="16"/>
        </w:rPr>
        <w:t>throws</w:t>
      </w:r>
      <w:r w:rsidRPr="000D4F2E">
        <w:rPr>
          <w:rFonts w:ascii="宋体" w:hAnsi="宋体" w:hint="eastAsia"/>
          <w:bCs/>
          <w:sz w:val="16"/>
          <w:szCs w:val="16"/>
        </w:rPr>
        <w:t>、</w:t>
      </w:r>
      <w:r w:rsidRPr="000D4F2E">
        <w:rPr>
          <w:rFonts w:ascii="宋体" w:hAnsi="宋体" w:hint="eastAsia"/>
          <w:bCs/>
          <w:sz w:val="16"/>
          <w:szCs w:val="16"/>
        </w:rPr>
        <w:t>throw</w:t>
      </w:r>
      <w:r w:rsidRPr="000D4F2E">
        <w:rPr>
          <w:rFonts w:ascii="宋体" w:hAnsi="宋体" w:hint="eastAsia"/>
          <w:bCs/>
          <w:sz w:val="16"/>
          <w:szCs w:val="16"/>
        </w:rPr>
        <w:t>声明异常。而</w:t>
      </w:r>
      <w:r w:rsidRPr="000D4F2E">
        <w:rPr>
          <w:rFonts w:ascii="宋体" w:hAnsi="宋体" w:hint="eastAsia"/>
          <w:bCs/>
          <w:sz w:val="16"/>
          <w:szCs w:val="16"/>
        </w:rPr>
        <w:t>finally</w:t>
      </w:r>
      <w:r w:rsidRPr="000D4F2E">
        <w:rPr>
          <w:rFonts w:ascii="宋体" w:hAnsi="宋体" w:hint="eastAsia"/>
          <w:bCs/>
          <w:sz w:val="16"/>
          <w:szCs w:val="16"/>
        </w:rPr>
        <w:t>一般与</w:t>
      </w:r>
      <w:r w:rsidRPr="000D4F2E">
        <w:rPr>
          <w:rFonts w:ascii="宋体" w:hAnsi="宋体" w:hint="eastAsia"/>
          <w:bCs/>
          <w:sz w:val="16"/>
          <w:szCs w:val="16"/>
        </w:rPr>
        <w:t>try</w:t>
      </w:r>
      <w:r w:rsidRPr="000D4F2E">
        <w:rPr>
          <w:rFonts w:ascii="宋体" w:hAnsi="宋体" w:hint="eastAsia"/>
          <w:bCs/>
          <w:sz w:val="16"/>
          <w:szCs w:val="16"/>
        </w:rPr>
        <w:t>或</w:t>
      </w:r>
      <w:r w:rsidRPr="000D4F2E">
        <w:rPr>
          <w:rFonts w:ascii="宋体" w:hAnsi="宋体" w:hint="eastAsia"/>
          <w:bCs/>
          <w:sz w:val="16"/>
          <w:szCs w:val="16"/>
        </w:rPr>
        <w:t>try\catch</w:t>
      </w:r>
      <w:r w:rsidRPr="000D4F2E">
        <w:rPr>
          <w:rFonts w:ascii="宋体" w:hAnsi="宋体" w:hint="eastAsia"/>
          <w:bCs/>
          <w:sz w:val="16"/>
          <w:szCs w:val="16"/>
        </w:rPr>
        <w:t>一起使用做为异常的最后处理出口。</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同步和异步有何异同，在什么情况下分别使用他们？举例说明。（参考</w:t>
      </w:r>
      <w:r w:rsidRPr="000D4F2E">
        <w:rPr>
          <w:rFonts w:ascii="宋体" w:hAnsi="宋体" w:hint="eastAsia"/>
          <w:b/>
          <w:bCs/>
          <w:sz w:val="16"/>
          <w:szCs w:val="16"/>
          <w:lang w:val="fr-FR"/>
        </w:rPr>
        <w:t>105</w:t>
      </w:r>
      <w:r w:rsidRPr="000D4F2E">
        <w:rPr>
          <w:rFonts w:ascii="宋体" w:hAnsi="宋体" w:hint="eastAsia"/>
          <w:b/>
          <w:bCs/>
          <w:sz w:val="16"/>
          <w:szCs w:val="16"/>
          <w:lang w:val="fr-FR"/>
        </w:rPr>
        <w:t>题答案）</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如果数据将在线程间共享。例如正</w:t>
      </w:r>
      <w:r w:rsidRPr="000D4F2E">
        <w:rPr>
          <w:rFonts w:ascii="宋体" w:hAnsi="宋体" w:hint="eastAsia"/>
          <w:bCs/>
          <w:sz w:val="16"/>
          <w:szCs w:val="16"/>
        </w:rPr>
        <w:t>在写的数据以后可能被另一个线程读到，或者正在读的数据可能已经被另一个线程写过了，那么这些数据就是共享数据，必须进行同步存取。</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当应用程序在对象上调用了一个需要花费很长时间来执行的方法，并且不希望让程序等待方法的返回时，就应该使用异步编程，在很多情况下采用异步途径往往更有效率。</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当一个线程进入一个对象的一个</w:t>
      </w:r>
      <w:r w:rsidRPr="000D4F2E">
        <w:rPr>
          <w:rFonts w:ascii="宋体" w:hAnsi="宋体" w:hint="eastAsia"/>
          <w:b/>
          <w:bCs/>
          <w:sz w:val="16"/>
          <w:szCs w:val="16"/>
          <w:lang w:val="fr-FR"/>
        </w:rPr>
        <w:t>synchronized</w:t>
      </w:r>
      <w:r w:rsidRPr="000D4F2E">
        <w:rPr>
          <w:rFonts w:ascii="宋体" w:hAnsi="宋体" w:hint="eastAsia"/>
          <w:b/>
          <w:bCs/>
          <w:sz w:val="16"/>
          <w:szCs w:val="16"/>
          <w:lang w:val="fr-FR"/>
        </w:rPr>
        <w:t>方法后，其它线程是否可进入此对象的其它方法</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分几种情况：</w:t>
      </w:r>
    </w:p>
    <w:p w:rsidR="00000000" w:rsidRPr="000D4F2E" w:rsidRDefault="00FC10D3" w:rsidP="000D4F2E">
      <w:pPr>
        <w:ind w:leftChars="170" w:left="537" w:hanging="180"/>
        <w:contextualSpacing/>
        <w:rPr>
          <w:rFonts w:ascii="宋体" w:hAnsi="宋体" w:hint="eastAsia"/>
          <w:bCs/>
          <w:color w:val="FF0000"/>
          <w:sz w:val="16"/>
          <w:szCs w:val="16"/>
        </w:rPr>
      </w:pPr>
      <w:r w:rsidRPr="000D4F2E">
        <w:rPr>
          <w:rFonts w:ascii="宋体" w:hAnsi="宋体" w:hint="eastAsia"/>
          <w:bCs/>
          <w:sz w:val="16"/>
          <w:szCs w:val="16"/>
        </w:rPr>
        <w:t xml:space="preserve">     1</w:t>
      </w:r>
      <w:r w:rsidRPr="000D4F2E">
        <w:rPr>
          <w:rFonts w:ascii="宋体" w:hAnsi="宋体" w:hint="eastAsia"/>
          <w:bCs/>
          <w:color w:val="FF0000"/>
          <w:sz w:val="16"/>
          <w:szCs w:val="16"/>
        </w:rPr>
        <w:t>.</w:t>
      </w:r>
      <w:r w:rsidRPr="000D4F2E">
        <w:rPr>
          <w:rFonts w:ascii="宋体" w:hAnsi="宋体" w:hint="eastAsia"/>
          <w:bCs/>
          <w:color w:val="FF0000"/>
          <w:sz w:val="16"/>
          <w:szCs w:val="16"/>
        </w:rPr>
        <w:t>其他方法前是否加了</w:t>
      </w:r>
      <w:r w:rsidRPr="000D4F2E">
        <w:rPr>
          <w:rFonts w:ascii="宋体" w:hAnsi="宋体" w:hint="eastAsia"/>
          <w:bCs/>
          <w:color w:val="FF0000"/>
          <w:sz w:val="16"/>
          <w:szCs w:val="16"/>
        </w:rPr>
        <w:t>synchronized</w:t>
      </w:r>
      <w:r w:rsidRPr="000D4F2E">
        <w:rPr>
          <w:rFonts w:ascii="宋体" w:hAnsi="宋体" w:hint="eastAsia"/>
          <w:bCs/>
          <w:color w:val="FF0000"/>
          <w:sz w:val="16"/>
          <w:szCs w:val="16"/>
        </w:rPr>
        <w:t>关键字，如果没加，则能。</w:t>
      </w:r>
    </w:p>
    <w:p w:rsidR="00000000" w:rsidRPr="000D4F2E" w:rsidRDefault="00FC10D3" w:rsidP="000D4F2E">
      <w:pPr>
        <w:ind w:leftChars="170" w:left="537" w:hanging="180"/>
        <w:contextualSpacing/>
        <w:rPr>
          <w:rFonts w:ascii="宋体" w:hAnsi="宋体" w:hint="eastAsia"/>
          <w:bCs/>
          <w:color w:val="FF0000"/>
          <w:sz w:val="16"/>
          <w:szCs w:val="16"/>
        </w:rPr>
      </w:pPr>
      <w:r w:rsidRPr="000D4F2E">
        <w:rPr>
          <w:rFonts w:ascii="宋体" w:hAnsi="宋体" w:hint="eastAsia"/>
          <w:bCs/>
          <w:color w:val="FF0000"/>
          <w:sz w:val="16"/>
          <w:szCs w:val="16"/>
        </w:rPr>
        <w:t xml:space="preserve">     2.</w:t>
      </w:r>
      <w:r w:rsidRPr="000D4F2E">
        <w:rPr>
          <w:rFonts w:ascii="宋体" w:hAnsi="宋体" w:hint="eastAsia"/>
          <w:bCs/>
          <w:color w:val="FF0000"/>
          <w:sz w:val="16"/>
          <w:szCs w:val="16"/>
        </w:rPr>
        <w:t>如</w:t>
      </w:r>
      <w:r w:rsidRPr="000D4F2E">
        <w:rPr>
          <w:rFonts w:ascii="宋体" w:hAnsi="宋体" w:hint="eastAsia"/>
          <w:bCs/>
          <w:color w:val="FF0000"/>
          <w:sz w:val="16"/>
          <w:szCs w:val="16"/>
        </w:rPr>
        <w:t>果这个方法内部调用了</w:t>
      </w:r>
      <w:r w:rsidRPr="000D4F2E">
        <w:rPr>
          <w:rFonts w:ascii="宋体" w:hAnsi="宋体" w:hint="eastAsia"/>
          <w:bCs/>
          <w:color w:val="FF0000"/>
          <w:sz w:val="16"/>
          <w:szCs w:val="16"/>
        </w:rPr>
        <w:t>wait</w:t>
      </w:r>
      <w:r w:rsidRPr="000D4F2E">
        <w:rPr>
          <w:rFonts w:ascii="宋体" w:hAnsi="宋体" w:hint="eastAsia"/>
          <w:bCs/>
          <w:color w:val="FF0000"/>
          <w:sz w:val="16"/>
          <w:szCs w:val="16"/>
        </w:rPr>
        <w:t>，则可以进入其他</w:t>
      </w:r>
      <w:r w:rsidRPr="000D4F2E">
        <w:rPr>
          <w:rFonts w:ascii="宋体" w:hAnsi="宋体" w:hint="eastAsia"/>
          <w:bCs/>
          <w:color w:val="FF0000"/>
          <w:sz w:val="16"/>
          <w:szCs w:val="16"/>
        </w:rPr>
        <w:t>synchronized</w:t>
      </w:r>
      <w:r w:rsidRPr="000D4F2E">
        <w:rPr>
          <w:rFonts w:ascii="宋体" w:hAnsi="宋体" w:hint="eastAsia"/>
          <w:bCs/>
          <w:color w:val="FF0000"/>
          <w:sz w:val="16"/>
          <w:szCs w:val="16"/>
        </w:rPr>
        <w:t>方法。</w:t>
      </w:r>
    </w:p>
    <w:p w:rsidR="00000000" w:rsidRPr="000D4F2E" w:rsidRDefault="00FC10D3" w:rsidP="000D4F2E">
      <w:pPr>
        <w:ind w:leftChars="170" w:left="537" w:hanging="180"/>
        <w:contextualSpacing/>
        <w:rPr>
          <w:rFonts w:ascii="宋体" w:hAnsi="宋体" w:hint="eastAsia"/>
          <w:bCs/>
          <w:color w:val="FF0000"/>
          <w:sz w:val="16"/>
          <w:szCs w:val="16"/>
        </w:rPr>
      </w:pPr>
      <w:r w:rsidRPr="000D4F2E">
        <w:rPr>
          <w:rFonts w:ascii="宋体" w:hAnsi="宋体" w:hint="eastAsia"/>
          <w:bCs/>
          <w:color w:val="FF0000"/>
          <w:sz w:val="16"/>
          <w:szCs w:val="16"/>
        </w:rPr>
        <w:t xml:space="preserve">     3.</w:t>
      </w:r>
      <w:r w:rsidRPr="000D4F2E">
        <w:rPr>
          <w:rFonts w:ascii="宋体" w:hAnsi="宋体" w:hint="eastAsia"/>
          <w:bCs/>
          <w:color w:val="FF0000"/>
          <w:sz w:val="16"/>
          <w:szCs w:val="16"/>
        </w:rPr>
        <w:t>如果其他个方法都加了</w:t>
      </w:r>
      <w:r w:rsidRPr="000D4F2E">
        <w:rPr>
          <w:rFonts w:ascii="宋体" w:hAnsi="宋体" w:hint="eastAsia"/>
          <w:bCs/>
          <w:color w:val="FF0000"/>
          <w:sz w:val="16"/>
          <w:szCs w:val="16"/>
        </w:rPr>
        <w:t>synchronized</w:t>
      </w:r>
      <w:r w:rsidRPr="000D4F2E">
        <w:rPr>
          <w:rFonts w:ascii="宋体" w:hAnsi="宋体" w:hint="eastAsia"/>
          <w:bCs/>
          <w:color w:val="FF0000"/>
          <w:sz w:val="16"/>
          <w:szCs w:val="16"/>
        </w:rPr>
        <w:t>关键字，并且内部没有调用</w:t>
      </w:r>
      <w:r w:rsidRPr="000D4F2E">
        <w:rPr>
          <w:rFonts w:ascii="宋体" w:hAnsi="宋体" w:hint="eastAsia"/>
          <w:bCs/>
          <w:color w:val="FF0000"/>
          <w:sz w:val="16"/>
          <w:szCs w:val="16"/>
        </w:rPr>
        <w:t>wait</w:t>
      </w:r>
      <w:r w:rsidRPr="000D4F2E">
        <w:rPr>
          <w:rFonts w:ascii="宋体" w:hAnsi="宋体" w:hint="eastAsia"/>
          <w:bCs/>
          <w:color w:val="FF0000"/>
          <w:sz w:val="16"/>
          <w:szCs w:val="16"/>
        </w:rPr>
        <w:t>，则不能。</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4.</w:t>
      </w:r>
      <w:r w:rsidRPr="000D4F2E">
        <w:rPr>
          <w:rFonts w:ascii="宋体" w:hAnsi="宋体" w:hint="eastAsia"/>
          <w:bCs/>
          <w:sz w:val="16"/>
          <w:szCs w:val="16"/>
        </w:rPr>
        <w:t>如果其他方法是</w:t>
      </w:r>
      <w:r w:rsidRPr="000D4F2E">
        <w:rPr>
          <w:rFonts w:ascii="宋体" w:hAnsi="宋体" w:hint="eastAsia"/>
          <w:bCs/>
          <w:sz w:val="16"/>
          <w:szCs w:val="16"/>
        </w:rPr>
        <w:t>static</w:t>
      </w:r>
      <w:r w:rsidRPr="000D4F2E">
        <w:rPr>
          <w:rFonts w:ascii="宋体" w:hAnsi="宋体" w:hint="eastAsia"/>
          <w:bCs/>
          <w:sz w:val="16"/>
          <w:szCs w:val="16"/>
        </w:rPr>
        <w:t>，它用的同步锁是当前类的字节码，与非静态的方法不能同步，因为非静态的方法用的是</w:t>
      </w:r>
      <w:r w:rsidRPr="000D4F2E">
        <w:rPr>
          <w:rFonts w:ascii="宋体" w:hAnsi="宋体" w:hint="eastAsia"/>
          <w:bCs/>
          <w:sz w:val="16"/>
          <w:szCs w:val="16"/>
        </w:rPr>
        <w:t>this</w:t>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线程的基本概念、线程的基本状态以及状态之间的关系</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lastRenderedPageBreak/>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color w:val="0000FF"/>
          <w:sz w:val="16"/>
          <w:szCs w:val="16"/>
        </w:rPr>
      </w:pPr>
      <w:r w:rsidRPr="000D4F2E">
        <w:rPr>
          <w:rFonts w:hint="eastAsia"/>
          <w:color w:val="0000FF"/>
          <w:sz w:val="16"/>
          <w:szCs w:val="16"/>
        </w:rPr>
        <w:t>一个程序中可以有多条执行线索同时执行，一个线程就是程序中的一条执行线索，每个线程上都关联有要执行的代码，即可以有多段程序代码同时运行，每个程</w:t>
      </w:r>
      <w:r w:rsidRPr="000D4F2E">
        <w:rPr>
          <w:rFonts w:hint="eastAsia"/>
          <w:color w:val="0000FF"/>
          <w:sz w:val="16"/>
          <w:szCs w:val="16"/>
        </w:rPr>
        <w:t>序至少都有一个线程，即</w:t>
      </w:r>
      <w:r w:rsidRPr="000D4F2E">
        <w:rPr>
          <w:rFonts w:hint="eastAsia"/>
          <w:color w:val="0000FF"/>
          <w:sz w:val="16"/>
          <w:szCs w:val="16"/>
        </w:rPr>
        <w:t>main</w:t>
      </w:r>
      <w:r w:rsidRPr="000D4F2E">
        <w:rPr>
          <w:rFonts w:hint="eastAsia"/>
          <w:color w:val="0000FF"/>
          <w:sz w:val="16"/>
          <w:szCs w:val="16"/>
        </w:rPr>
        <w:t>方法执行的那个线程。如果只是一个</w:t>
      </w:r>
      <w:r w:rsidRPr="000D4F2E">
        <w:rPr>
          <w:rFonts w:hint="eastAsia"/>
          <w:color w:val="0000FF"/>
          <w:sz w:val="16"/>
          <w:szCs w:val="16"/>
        </w:rPr>
        <w:t>cpu</w:t>
      </w:r>
      <w:r w:rsidRPr="000D4F2E">
        <w:rPr>
          <w:rFonts w:hint="eastAsia"/>
          <w:color w:val="0000FF"/>
          <w:sz w:val="16"/>
          <w:szCs w:val="16"/>
        </w:rPr>
        <w:t>，它怎么能够同时执行多段程序呢？这是从宏观上来看的，</w:t>
      </w:r>
      <w:r w:rsidRPr="000D4F2E">
        <w:rPr>
          <w:rFonts w:hint="eastAsia"/>
          <w:color w:val="0000FF"/>
          <w:sz w:val="16"/>
          <w:szCs w:val="16"/>
        </w:rPr>
        <w:t>cpu</w:t>
      </w:r>
      <w:r w:rsidRPr="000D4F2E">
        <w:rPr>
          <w:rFonts w:hint="eastAsia"/>
          <w:color w:val="0000FF"/>
          <w:sz w:val="16"/>
          <w:szCs w:val="16"/>
        </w:rPr>
        <w:t>一会执行</w:t>
      </w:r>
      <w:r w:rsidRPr="000D4F2E">
        <w:rPr>
          <w:rFonts w:hint="eastAsia"/>
          <w:color w:val="0000FF"/>
          <w:sz w:val="16"/>
          <w:szCs w:val="16"/>
        </w:rPr>
        <w:t>a</w:t>
      </w:r>
      <w:r w:rsidRPr="000D4F2E">
        <w:rPr>
          <w:rFonts w:hint="eastAsia"/>
          <w:color w:val="0000FF"/>
          <w:sz w:val="16"/>
          <w:szCs w:val="16"/>
        </w:rPr>
        <w:t>线索，一会执行</w:t>
      </w:r>
      <w:r w:rsidRPr="000D4F2E">
        <w:rPr>
          <w:rFonts w:hint="eastAsia"/>
          <w:color w:val="0000FF"/>
          <w:sz w:val="16"/>
          <w:szCs w:val="16"/>
        </w:rPr>
        <w:t>b</w:t>
      </w:r>
      <w:r w:rsidRPr="000D4F2E">
        <w:rPr>
          <w:rFonts w:hint="eastAsia"/>
          <w:color w:val="0000FF"/>
          <w:sz w:val="16"/>
          <w:szCs w:val="16"/>
        </w:rPr>
        <w:t>线索，切换时间很快，给人的感觉是</w:t>
      </w:r>
      <w:r w:rsidRPr="000D4F2E">
        <w:rPr>
          <w:rFonts w:hint="eastAsia"/>
          <w:color w:val="0000FF"/>
          <w:sz w:val="16"/>
          <w:szCs w:val="16"/>
        </w:rPr>
        <w:t>a,b</w:t>
      </w:r>
      <w:r w:rsidRPr="000D4F2E">
        <w:rPr>
          <w:rFonts w:hint="eastAsia"/>
          <w:color w:val="0000FF"/>
          <w:sz w:val="16"/>
          <w:szCs w:val="16"/>
        </w:rPr>
        <w:t>在同时执行，好比大家在同一个办公室上网，只有一条链接到外部网线，其实，这条网线一会为</w:t>
      </w:r>
      <w:r w:rsidRPr="000D4F2E">
        <w:rPr>
          <w:rFonts w:hint="eastAsia"/>
          <w:color w:val="0000FF"/>
          <w:sz w:val="16"/>
          <w:szCs w:val="16"/>
        </w:rPr>
        <w:t>a</w:t>
      </w:r>
      <w:r w:rsidRPr="000D4F2E">
        <w:rPr>
          <w:rFonts w:hint="eastAsia"/>
          <w:color w:val="0000FF"/>
          <w:sz w:val="16"/>
          <w:szCs w:val="16"/>
        </w:rPr>
        <w:t>传数据，一会为</w:t>
      </w:r>
      <w:r w:rsidRPr="000D4F2E">
        <w:rPr>
          <w:rFonts w:hint="eastAsia"/>
          <w:color w:val="0000FF"/>
          <w:sz w:val="16"/>
          <w:szCs w:val="16"/>
        </w:rPr>
        <w:t>b</w:t>
      </w:r>
      <w:r w:rsidRPr="000D4F2E">
        <w:rPr>
          <w:rFonts w:hint="eastAsia"/>
          <w:color w:val="0000FF"/>
          <w:sz w:val="16"/>
          <w:szCs w:val="16"/>
        </w:rPr>
        <w:t>传数据，由于切换时间很短暂，所以，大家感觉都在同时上网。</w:t>
      </w:r>
      <w:r w:rsidRPr="000D4F2E">
        <w:rPr>
          <w:rFonts w:hint="eastAsia"/>
          <w:color w:val="0000FF"/>
          <w:sz w:val="16"/>
          <w:szCs w:val="16"/>
        </w:rPr>
        <w:t xml:space="preserve"> </w:t>
      </w:r>
    </w:p>
    <w:p w:rsidR="00000000" w:rsidRPr="000D4F2E" w:rsidRDefault="00FC10D3" w:rsidP="000D4F2E">
      <w:pPr>
        <w:contextualSpacing/>
        <w:rPr>
          <w:rFonts w:hint="eastAsia"/>
          <w:color w:val="0000FF"/>
          <w:sz w:val="16"/>
          <w:szCs w:val="16"/>
        </w:rPr>
      </w:pPr>
      <w:r w:rsidRPr="000D4F2E">
        <w:rPr>
          <w:rFonts w:hint="eastAsia"/>
          <w:sz w:val="16"/>
          <w:szCs w:val="16"/>
        </w:rPr>
        <w:t xml:space="preserve">  </w:t>
      </w:r>
      <w:r w:rsidRPr="000D4F2E">
        <w:rPr>
          <w:rFonts w:hint="eastAsia"/>
          <w:sz w:val="16"/>
          <w:szCs w:val="16"/>
        </w:rPr>
        <w:t>状态：就绪，运行，</w:t>
      </w:r>
      <w:r w:rsidRPr="000D4F2E">
        <w:rPr>
          <w:rFonts w:hint="eastAsia"/>
          <w:sz w:val="16"/>
          <w:szCs w:val="16"/>
        </w:rPr>
        <w:t>synchronize</w:t>
      </w:r>
      <w:r w:rsidRPr="000D4F2E">
        <w:rPr>
          <w:rFonts w:hint="eastAsia"/>
          <w:sz w:val="16"/>
          <w:szCs w:val="16"/>
        </w:rPr>
        <w:t>阻塞，</w:t>
      </w:r>
      <w:r w:rsidRPr="000D4F2E">
        <w:rPr>
          <w:rFonts w:hint="eastAsia"/>
          <w:sz w:val="16"/>
          <w:szCs w:val="16"/>
        </w:rPr>
        <w:t>wait</w:t>
      </w:r>
      <w:r w:rsidRPr="000D4F2E">
        <w:rPr>
          <w:rFonts w:hint="eastAsia"/>
          <w:sz w:val="16"/>
          <w:szCs w:val="16"/>
        </w:rPr>
        <w:t>和</w:t>
      </w:r>
      <w:r w:rsidRPr="000D4F2E">
        <w:rPr>
          <w:rFonts w:hint="eastAsia"/>
          <w:sz w:val="16"/>
          <w:szCs w:val="16"/>
        </w:rPr>
        <w:t>sleep</w:t>
      </w:r>
      <w:r w:rsidRPr="000D4F2E">
        <w:rPr>
          <w:rFonts w:hint="eastAsia"/>
          <w:sz w:val="16"/>
          <w:szCs w:val="16"/>
        </w:rPr>
        <w:t>挂起，结束</w:t>
      </w:r>
      <w:r w:rsidRPr="000D4F2E">
        <w:rPr>
          <w:rFonts w:hint="eastAsia"/>
          <w:color w:val="0000FF"/>
          <w:sz w:val="16"/>
          <w:szCs w:val="16"/>
        </w:rPr>
        <w:t>。</w:t>
      </w:r>
      <w:r w:rsidRPr="000D4F2E">
        <w:rPr>
          <w:rFonts w:hint="eastAsia"/>
          <w:color w:val="0000FF"/>
          <w:sz w:val="16"/>
          <w:szCs w:val="16"/>
        </w:rPr>
        <w:t>wait</w:t>
      </w:r>
      <w:r w:rsidRPr="000D4F2E">
        <w:rPr>
          <w:rFonts w:hint="eastAsia"/>
          <w:color w:val="0000FF"/>
          <w:sz w:val="16"/>
          <w:szCs w:val="16"/>
        </w:rPr>
        <w:t>必须在</w:t>
      </w:r>
      <w:r w:rsidRPr="000D4F2E">
        <w:rPr>
          <w:rFonts w:hint="eastAsia"/>
          <w:color w:val="0000FF"/>
          <w:sz w:val="16"/>
          <w:szCs w:val="16"/>
        </w:rPr>
        <w:t>synchronized</w:t>
      </w:r>
      <w:r w:rsidRPr="000D4F2E">
        <w:rPr>
          <w:rFonts w:hint="eastAsia"/>
          <w:color w:val="0000FF"/>
          <w:sz w:val="16"/>
          <w:szCs w:val="16"/>
        </w:rPr>
        <w:t>内部调用。</w:t>
      </w:r>
    </w:p>
    <w:p w:rsidR="00000000" w:rsidRPr="000D4F2E" w:rsidRDefault="00FC10D3" w:rsidP="000D4F2E">
      <w:pPr>
        <w:contextualSpacing/>
        <w:rPr>
          <w:rFonts w:hint="eastAsia"/>
          <w:sz w:val="16"/>
          <w:szCs w:val="16"/>
        </w:rPr>
      </w:pPr>
      <w:r w:rsidRPr="000D4F2E">
        <w:rPr>
          <w:rFonts w:hint="eastAsia"/>
          <w:color w:val="0000FF"/>
          <w:sz w:val="16"/>
          <w:szCs w:val="16"/>
        </w:rPr>
        <w:t xml:space="preserve">  </w:t>
      </w:r>
      <w:r w:rsidRPr="000D4F2E">
        <w:rPr>
          <w:rFonts w:hint="eastAsia"/>
          <w:sz w:val="16"/>
          <w:szCs w:val="16"/>
        </w:rPr>
        <w:t>调用线程的</w:t>
      </w:r>
      <w:r w:rsidRPr="000D4F2E">
        <w:rPr>
          <w:rFonts w:hint="eastAsia"/>
          <w:sz w:val="16"/>
          <w:szCs w:val="16"/>
        </w:rPr>
        <w:t>start</w:t>
      </w:r>
      <w:r w:rsidRPr="000D4F2E">
        <w:rPr>
          <w:rFonts w:hint="eastAsia"/>
          <w:sz w:val="16"/>
          <w:szCs w:val="16"/>
        </w:rPr>
        <w:t>方法</w:t>
      </w:r>
      <w:r w:rsidRPr="000D4F2E">
        <w:rPr>
          <w:rFonts w:hint="eastAsia"/>
          <w:sz w:val="16"/>
          <w:szCs w:val="16"/>
        </w:rPr>
        <w:t>后线程进入就绪状态，线程调度系统将就绪状态的线程转为运行状态，遇到</w:t>
      </w:r>
      <w:r w:rsidRPr="000D4F2E">
        <w:rPr>
          <w:rFonts w:hint="eastAsia"/>
          <w:sz w:val="16"/>
          <w:szCs w:val="16"/>
        </w:rPr>
        <w:t>synchronized</w:t>
      </w:r>
      <w:r w:rsidRPr="000D4F2E">
        <w:rPr>
          <w:rFonts w:hint="eastAsia"/>
          <w:sz w:val="16"/>
          <w:szCs w:val="16"/>
        </w:rPr>
        <w:t>语句时，由运行状态转为阻塞，当</w:t>
      </w:r>
      <w:r w:rsidRPr="000D4F2E">
        <w:rPr>
          <w:rFonts w:hint="eastAsia"/>
          <w:sz w:val="16"/>
          <w:szCs w:val="16"/>
        </w:rPr>
        <w:t>synchronized</w:t>
      </w:r>
      <w:r w:rsidRPr="000D4F2E">
        <w:rPr>
          <w:rFonts w:hint="eastAsia"/>
          <w:sz w:val="16"/>
          <w:szCs w:val="16"/>
        </w:rPr>
        <w:t>获得锁后，由阻塞转为运行，在这种情况可以调用</w:t>
      </w:r>
      <w:r w:rsidRPr="000D4F2E">
        <w:rPr>
          <w:rFonts w:hint="eastAsia"/>
          <w:sz w:val="16"/>
          <w:szCs w:val="16"/>
        </w:rPr>
        <w:t>wait</w:t>
      </w:r>
      <w:r w:rsidRPr="000D4F2E">
        <w:rPr>
          <w:rFonts w:hint="eastAsia"/>
          <w:sz w:val="16"/>
          <w:szCs w:val="16"/>
        </w:rPr>
        <w:t>方法转为挂起状态，当线程关联的代码执行完后，线程变为结束状态。</w:t>
      </w:r>
      <w:r w:rsidRPr="000D4F2E">
        <w:rPr>
          <w:rFonts w:hint="eastAsia"/>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sz w:val="16"/>
          <w:szCs w:val="16"/>
          <w:lang w:val="fr-FR"/>
        </w:rPr>
      </w:pPr>
      <w:r w:rsidRPr="000D4F2E">
        <w:rPr>
          <w:rFonts w:ascii="宋体" w:hAnsi="宋体" w:hint="eastAsia"/>
          <w:b/>
          <w:bCs/>
          <w:sz w:val="16"/>
          <w:szCs w:val="16"/>
          <w:lang w:val="fr-FR"/>
        </w:rPr>
        <w:t>简述</w:t>
      </w:r>
      <w:r w:rsidRPr="000D4F2E">
        <w:rPr>
          <w:rFonts w:ascii="宋体" w:hAnsi="宋体" w:hint="eastAsia"/>
          <w:b/>
          <w:bCs/>
          <w:sz w:val="16"/>
          <w:szCs w:val="16"/>
          <w:lang w:val="fr-FR"/>
        </w:rPr>
        <w:t>synchronized</w:t>
      </w:r>
      <w:r w:rsidRPr="000D4F2E">
        <w:rPr>
          <w:rFonts w:ascii="宋体" w:hAnsi="宋体" w:hint="eastAsia"/>
          <w:b/>
          <w:bCs/>
          <w:sz w:val="16"/>
          <w:szCs w:val="16"/>
          <w:lang w:val="fr-FR"/>
        </w:rPr>
        <w:t>和</w:t>
      </w:r>
      <w:r w:rsidRPr="000D4F2E">
        <w:rPr>
          <w:rFonts w:ascii="宋体" w:hAnsi="宋体" w:hint="eastAsia"/>
          <w:b/>
          <w:bCs/>
          <w:sz w:val="16"/>
          <w:szCs w:val="16"/>
          <w:lang w:val="fr-FR"/>
        </w:rPr>
        <w:t>java.util.concurrent.locks.Lock</w:t>
      </w:r>
      <w:r w:rsidRPr="000D4F2E">
        <w:rPr>
          <w:rFonts w:ascii="宋体" w:hAnsi="宋体" w:hint="eastAsia"/>
          <w:b/>
          <w:bCs/>
          <w:sz w:val="16"/>
          <w:szCs w:val="16"/>
          <w:lang w:val="fr-FR"/>
        </w:rPr>
        <w:t>的异同</w:t>
      </w:r>
      <w:r w:rsidRPr="000D4F2E">
        <w:rPr>
          <w:rFonts w:ascii="宋体" w:hAnsi="宋体" w:hint="eastAsia"/>
          <w:b/>
          <w:bCs/>
          <w:sz w:val="16"/>
          <w:szCs w:val="16"/>
          <w:lang w:val="fr-FR"/>
        </w:rPr>
        <w:t xml:space="preserve"> </w:t>
      </w:r>
      <w:r w:rsidRPr="000D4F2E">
        <w:rPr>
          <w:rFonts w:ascii="宋体" w:hAnsi="宋体" w:hint="eastAsia"/>
          <w:sz w:val="16"/>
          <w:szCs w:val="16"/>
          <w:lang w:val="fr-FR"/>
        </w:rPr>
        <w:t>？</w:t>
      </w:r>
      <w:r w:rsidRPr="000D4F2E">
        <w:rPr>
          <w:rFonts w:ascii="宋体" w:hAnsi="宋体" w:hint="eastAsia"/>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主要相同点：</w:t>
      </w:r>
      <w:r w:rsidRPr="000D4F2E">
        <w:rPr>
          <w:rFonts w:ascii="宋体" w:hAnsi="宋体" w:hint="eastAsia"/>
          <w:bCs/>
          <w:color w:val="FF0000"/>
          <w:sz w:val="16"/>
          <w:szCs w:val="16"/>
        </w:rPr>
        <w:t>Lock</w:t>
      </w:r>
      <w:r w:rsidRPr="000D4F2E">
        <w:rPr>
          <w:rFonts w:ascii="宋体" w:hAnsi="宋体" w:hint="eastAsia"/>
          <w:bCs/>
          <w:color w:val="FF0000"/>
          <w:sz w:val="16"/>
          <w:szCs w:val="16"/>
        </w:rPr>
        <w:t>能完成</w:t>
      </w:r>
      <w:r w:rsidRPr="000D4F2E">
        <w:rPr>
          <w:rFonts w:ascii="宋体" w:hAnsi="宋体" w:hint="eastAsia"/>
          <w:bCs/>
          <w:color w:val="FF0000"/>
          <w:sz w:val="16"/>
          <w:szCs w:val="16"/>
        </w:rPr>
        <w:t>synchronized</w:t>
      </w:r>
      <w:r w:rsidRPr="000D4F2E">
        <w:rPr>
          <w:rFonts w:ascii="宋体" w:hAnsi="宋体" w:hint="eastAsia"/>
          <w:bCs/>
          <w:color w:val="FF0000"/>
          <w:sz w:val="16"/>
          <w:szCs w:val="16"/>
        </w:rPr>
        <w:t>所实现的所有功能</w:t>
      </w:r>
      <w:r w:rsidRPr="000D4F2E">
        <w:rPr>
          <w:rFonts w:ascii="宋体" w:hAnsi="宋体" w:hint="eastAsia"/>
          <w:bCs/>
          <w:color w:val="FF0000"/>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color w:val="FF0000"/>
          <w:sz w:val="16"/>
          <w:szCs w:val="16"/>
        </w:rPr>
        <w:t>主要不同点：</w:t>
      </w:r>
      <w:r w:rsidRPr="000D4F2E">
        <w:rPr>
          <w:rFonts w:ascii="宋体" w:hAnsi="宋体" w:hint="eastAsia"/>
          <w:bCs/>
          <w:color w:val="FF0000"/>
          <w:sz w:val="16"/>
          <w:szCs w:val="16"/>
        </w:rPr>
        <w:t>Lock</w:t>
      </w:r>
      <w:r w:rsidRPr="000D4F2E">
        <w:rPr>
          <w:rFonts w:ascii="宋体" w:hAnsi="宋体" w:hint="eastAsia"/>
          <w:bCs/>
          <w:color w:val="FF0000"/>
          <w:sz w:val="16"/>
          <w:szCs w:val="16"/>
        </w:rPr>
        <w:t>有比</w:t>
      </w:r>
      <w:r w:rsidRPr="000D4F2E">
        <w:rPr>
          <w:rFonts w:ascii="宋体" w:hAnsi="宋体" w:hint="eastAsia"/>
          <w:bCs/>
          <w:color w:val="FF0000"/>
          <w:sz w:val="16"/>
          <w:szCs w:val="16"/>
        </w:rPr>
        <w:t>synchronized</w:t>
      </w:r>
      <w:r w:rsidRPr="000D4F2E">
        <w:rPr>
          <w:rFonts w:ascii="宋体" w:hAnsi="宋体" w:hint="eastAsia"/>
          <w:bCs/>
          <w:color w:val="FF0000"/>
          <w:sz w:val="16"/>
          <w:szCs w:val="16"/>
        </w:rPr>
        <w:t>更精确的线</w:t>
      </w:r>
      <w:r w:rsidRPr="000D4F2E">
        <w:rPr>
          <w:rFonts w:ascii="宋体" w:hAnsi="宋体" w:hint="eastAsia"/>
          <w:bCs/>
          <w:color w:val="FF0000"/>
          <w:sz w:val="16"/>
          <w:szCs w:val="16"/>
        </w:rPr>
        <w:t>程语义和更好的性能。</w:t>
      </w:r>
      <w:r w:rsidRPr="000D4F2E">
        <w:rPr>
          <w:rFonts w:ascii="宋体" w:hAnsi="宋体" w:hint="eastAsia"/>
          <w:bCs/>
          <w:color w:val="FF0000"/>
          <w:sz w:val="16"/>
          <w:szCs w:val="16"/>
        </w:rPr>
        <w:t>synchronized</w:t>
      </w:r>
      <w:r w:rsidRPr="000D4F2E">
        <w:rPr>
          <w:rFonts w:ascii="宋体" w:hAnsi="宋体" w:hint="eastAsia"/>
          <w:bCs/>
          <w:color w:val="FF0000"/>
          <w:sz w:val="16"/>
          <w:szCs w:val="16"/>
        </w:rPr>
        <w:t>会自动释放锁，而</w:t>
      </w:r>
      <w:r w:rsidRPr="000D4F2E">
        <w:rPr>
          <w:rFonts w:ascii="宋体" w:hAnsi="宋体" w:hint="eastAsia"/>
          <w:bCs/>
          <w:color w:val="FF0000"/>
          <w:sz w:val="16"/>
          <w:szCs w:val="16"/>
        </w:rPr>
        <w:t>Lock</w:t>
      </w:r>
      <w:r w:rsidRPr="000D4F2E">
        <w:rPr>
          <w:rFonts w:ascii="宋体" w:hAnsi="宋体" w:hint="eastAsia"/>
          <w:bCs/>
          <w:color w:val="FF0000"/>
          <w:sz w:val="16"/>
          <w:szCs w:val="16"/>
        </w:rPr>
        <w:t>一定要求程序员手工释放，并且必须在</w:t>
      </w:r>
      <w:r w:rsidRPr="000D4F2E">
        <w:rPr>
          <w:rFonts w:ascii="宋体" w:hAnsi="宋体" w:hint="eastAsia"/>
          <w:bCs/>
          <w:color w:val="FF0000"/>
          <w:sz w:val="16"/>
          <w:szCs w:val="16"/>
        </w:rPr>
        <w:t>finally</w:t>
      </w:r>
      <w:r w:rsidRPr="000D4F2E">
        <w:rPr>
          <w:rFonts w:ascii="宋体" w:hAnsi="宋体" w:hint="eastAsia"/>
          <w:bCs/>
          <w:color w:val="FF0000"/>
          <w:sz w:val="16"/>
          <w:szCs w:val="16"/>
        </w:rPr>
        <w:t>从句中释放</w:t>
      </w:r>
      <w:r w:rsidRPr="000D4F2E">
        <w:rPr>
          <w:rFonts w:ascii="宋体" w:hAnsi="宋体" w:hint="eastAsia"/>
          <w:bCs/>
          <w:sz w:val="16"/>
          <w:szCs w:val="16"/>
        </w:rPr>
        <w:t>。</w:t>
      </w:r>
      <w:r w:rsidRPr="000D4F2E">
        <w:rPr>
          <w:rFonts w:ascii="宋体" w:hAnsi="宋体" w:hint="eastAsia"/>
          <w:bCs/>
          <w:sz w:val="16"/>
          <w:szCs w:val="16"/>
        </w:rPr>
        <w:t>Lock</w:t>
      </w:r>
      <w:r w:rsidRPr="000D4F2E">
        <w:rPr>
          <w:rFonts w:ascii="宋体" w:hAnsi="宋体" w:hint="eastAsia"/>
          <w:bCs/>
          <w:sz w:val="16"/>
          <w:szCs w:val="16"/>
        </w:rPr>
        <w:t>还有更强大的功能，例如，它的</w:t>
      </w:r>
      <w:r w:rsidRPr="000D4F2E">
        <w:rPr>
          <w:rFonts w:ascii="宋体" w:hAnsi="宋体" w:hint="eastAsia"/>
          <w:bCs/>
          <w:sz w:val="16"/>
          <w:szCs w:val="16"/>
        </w:rPr>
        <w:t>tryLock</w:t>
      </w:r>
      <w:r w:rsidRPr="000D4F2E">
        <w:rPr>
          <w:rFonts w:ascii="宋体" w:hAnsi="宋体" w:hint="eastAsia"/>
          <w:bCs/>
          <w:sz w:val="16"/>
          <w:szCs w:val="16"/>
        </w:rPr>
        <w:t>方法可以非阻塞方式去拿锁。</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HashMap</w:t>
      </w:r>
      <w:r w:rsidRPr="000D4F2E">
        <w:rPr>
          <w:rFonts w:ascii="宋体" w:hAnsi="宋体" w:hint="eastAsia"/>
          <w:b/>
          <w:bCs/>
          <w:sz w:val="16"/>
          <w:szCs w:val="16"/>
          <w:lang w:val="fr-FR"/>
        </w:rPr>
        <w:t>和</w:t>
      </w:r>
      <w:r w:rsidRPr="000D4F2E">
        <w:rPr>
          <w:rFonts w:ascii="宋体" w:hAnsi="宋体" w:hint="eastAsia"/>
          <w:b/>
          <w:bCs/>
          <w:sz w:val="16"/>
          <w:szCs w:val="16"/>
          <w:lang w:val="fr-FR"/>
        </w:rPr>
        <w:t>Hashtable</w:t>
      </w:r>
      <w:r w:rsidRPr="000D4F2E">
        <w:rPr>
          <w:rFonts w:ascii="宋体" w:hAnsi="宋体" w:hint="eastAsia"/>
          <w:b/>
          <w:bCs/>
          <w:sz w:val="16"/>
          <w:szCs w:val="16"/>
          <w:lang w:val="fr-FR"/>
        </w:rPr>
        <w:t>的区别？【北通网科】</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HashMap</w:t>
      </w:r>
      <w:r w:rsidRPr="000D4F2E">
        <w:rPr>
          <w:rFonts w:ascii="宋体" w:hAnsi="宋体" w:hint="eastAsia"/>
          <w:bCs/>
          <w:color w:val="FF0000"/>
          <w:sz w:val="16"/>
          <w:szCs w:val="16"/>
        </w:rPr>
        <w:t>是</w:t>
      </w:r>
      <w:r w:rsidRPr="000D4F2E">
        <w:rPr>
          <w:rFonts w:ascii="宋体" w:hAnsi="宋体" w:hint="eastAsia"/>
          <w:bCs/>
          <w:color w:val="FF0000"/>
          <w:sz w:val="16"/>
          <w:szCs w:val="16"/>
        </w:rPr>
        <w:t>Hashtable</w:t>
      </w:r>
      <w:r w:rsidRPr="000D4F2E">
        <w:rPr>
          <w:rFonts w:ascii="宋体" w:hAnsi="宋体" w:hint="eastAsia"/>
          <w:bCs/>
          <w:color w:val="FF0000"/>
          <w:sz w:val="16"/>
          <w:szCs w:val="16"/>
        </w:rPr>
        <w:t>的轻量级实现（非线程安全的实现），他们都实现</w:t>
      </w:r>
      <w:r w:rsidRPr="000D4F2E">
        <w:rPr>
          <w:rFonts w:ascii="宋体" w:hAnsi="宋体" w:hint="eastAsia"/>
          <w:bCs/>
          <w:color w:val="FF0000"/>
          <w:sz w:val="16"/>
          <w:szCs w:val="16"/>
        </w:rPr>
        <w:t>Map</w:t>
      </w:r>
      <w:r w:rsidRPr="000D4F2E">
        <w:rPr>
          <w:rFonts w:ascii="宋体" w:hAnsi="宋体" w:hint="eastAsia"/>
          <w:bCs/>
          <w:color w:val="FF0000"/>
          <w:sz w:val="16"/>
          <w:szCs w:val="16"/>
        </w:rPr>
        <w:t>接口，主要区别在于</w:t>
      </w:r>
      <w:r w:rsidRPr="000D4F2E">
        <w:rPr>
          <w:rFonts w:ascii="宋体" w:hAnsi="宋体" w:hint="eastAsia"/>
          <w:bCs/>
          <w:color w:val="FF0000"/>
          <w:sz w:val="16"/>
          <w:szCs w:val="16"/>
        </w:rPr>
        <w:t>HashMap</w:t>
      </w:r>
      <w:r w:rsidRPr="000D4F2E">
        <w:rPr>
          <w:rFonts w:ascii="宋体" w:hAnsi="宋体" w:hint="eastAsia"/>
          <w:bCs/>
          <w:color w:val="FF0000"/>
          <w:sz w:val="16"/>
          <w:szCs w:val="16"/>
        </w:rPr>
        <w:t>允许空（</w:t>
      </w:r>
      <w:r w:rsidRPr="000D4F2E">
        <w:rPr>
          <w:rFonts w:ascii="宋体" w:hAnsi="宋体" w:hint="eastAsia"/>
          <w:bCs/>
          <w:color w:val="FF0000"/>
          <w:sz w:val="16"/>
          <w:szCs w:val="16"/>
        </w:rPr>
        <w:t>null</w:t>
      </w:r>
      <w:r w:rsidRPr="000D4F2E">
        <w:rPr>
          <w:rFonts w:ascii="宋体" w:hAnsi="宋体" w:hint="eastAsia"/>
          <w:bCs/>
          <w:color w:val="FF0000"/>
          <w:sz w:val="16"/>
          <w:szCs w:val="16"/>
        </w:rPr>
        <w:t>）键值（</w:t>
      </w:r>
      <w:r w:rsidRPr="000D4F2E">
        <w:rPr>
          <w:rFonts w:ascii="宋体" w:hAnsi="宋体" w:hint="eastAsia"/>
          <w:bCs/>
          <w:color w:val="FF0000"/>
          <w:sz w:val="16"/>
          <w:szCs w:val="16"/>
        </w:rPr>
        <w:t>key</w:t>
      </w:r>
      <w:r w:rsidRPr="000D4F2E">
        <w:rPr>
          <w:rFonts w:ascii="宋体" w:hAnsi="宋体" w:hint="eastAsia"/>
          <w:bCs/>
          <w:color w:val="FF0000"/>
          <w:sz w:val="16"/>
          <w:szCs w:val="16"/>
        </w:rPr>
        <w:t>）</w:t>
      </w:r>
      <w:r w:rsidRPr="000D4F2E">
        <w:rPr>
          <w:rFonts w:ascii="宋体" w:hAnsi="宋体" w:hint="eastAsia"/>
          <w:bCs/>
          <w:color w:val="FF0000"/>
          <w:sz w:val="16"/>
          <w:szCs w:val="16"/>
        </w:rPr>
        <w:t>,</w:t>
      </w:r>
      <w:r w:rsidRPr="000D4F2E">
        <w:rPr>
          <w:rFonts w:ascii="宋体" w:hAnsi="宋体" w:hint="eastAsia"/>
          <w:bCs/>
          <w:color w:val="FF0000"/>
          <w:sz w:val="16"/>
          <w:szCs w:val="16"/>
        </w:rPr>
        <w:t>由于非线程安全，在只有一个线程访问的情况下，效率要高于</w:t>
      </w:r>
      <w:r w:rsidRPr="000D4F2E">
        <w:rPr>
          <w:rFonts w:ascii="宋体" w:hAnsi="宋体" w:hint="eastAsia"/>
          <w:bCs/>
          <w:color w:val="FF0000"/>
          <w:sz w:val="16"/>
          <w:szCs w:val="16"/>
        </w:rPr>
        <w:t>Hashtable</w:t>
      </w:r>
      <w:r w:rsidRPr="000D4F2E">
        <w:rPr>
          <w:rFonts w:ascii="宋体" w:hAnsi="宋体" w:hint="eastAsia"/>
          <w:bCs/>
          <w:color w:val="FF0000"/>
          <w:sz w:val="16"/>
          <w:szCs w:val="16"/>
        </w:rPr>
        <w:t>。</w:t>
      </w:r>
      <w:r w:rsidRPr="000D4F2E">
        <w:rPr>
          <w:rFonts w:ascii="宋体" w:hAnsi="宋体" w:hint="eastAsia"/>
          <w:bCs/>
          <w:color w:val="FF0000"/>
          <w:sz w:val="16"/>
          <w:szCs w:val="16"/>
        </w:rPr>
        <w:t xml:space="preserve"> </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bCs/>
          <w:color w:val="FF0000"/>
          <w:sz w:val="16"/>
          <w:szCs w:val="16"/>
        </w:rPr>
        <w:t>H</w:t>
      </w:r>
      <w:r w:rsidRPr="000D4F2E">
        <w:rPr>
          <w:rFonts w:ascii="宋体" w:hAnsi="宋体" w:hint="eastAsia"/>
          <w:bCs/>
          <w:color w:val="FF0000"/>
          <w:sz w:val="16"/>
          <w:szCs w:val="16"/>
        </w:rPr>
        <w:t>ashMap</w:t>
      </w:r>
      <w:r w:rsidRPr="000D4F2E">
        <w:rPr>
          <w:rFonts w:ascii="宋体" w:hAnsi="宋体" w:hint="eastAsia"/>
          <w:bCs/>
          <w:color w:val="FF0000"/>
          <w:sz w:val="16"/>
          <w:szCs w:val="16"/>
        </w:rPr>
        <w:t>允许将</w:t>
      </w:r>
      <w:r w:rsidRPr="000D4F2E">
        <w:rPr>
          <w:rFonts w:ascii="宋体" w:hAnsi="宋体" w:hint="eastAsia"/>
          <w:bCs/>
          <w:color w:val="FF0000"/>
          <w:sz w:val="16"/>
          <w:szCs w:val="16"/>
        </w:rPr>
        <w:t>null</w:t>
      </w:r>
      <w:r w:rsidRPr="000D4F2E">
        <w:rPr>
          <w:rFonts w:ascii="宋体" w:hAnsi="宋体" w:hint="eastAsia"/>
          <w:bCs/>
          <w:color w:val="FF0000"/>
          <w:sz w:val="16"/>
          <w:szCs w:val="16"/>
        </w:rPr>
        <w:t>作为一个</w:t>
      </w:r>
      <w:r w:rsidRPr="000D4F2E">
        <w:rPr>
          <w:rFonts w:ascii="宋体" w:hAnsi="宋体" w:hint="eastAsia"/>
          <w:bCs/>
          <w:color w:val="FF0000"/>
          <w:sz w:val="16"/>
          <w:szCs w:val="16"/>
        </w:rPr>
        <w:t>entry</w:t>
      </w:r>
      <w:r w:rsidRPr="000D4F2E">
        <w:rPr>
          <w:rFonts w:ascii="宋体" w:hAnsi="宋体" w:hint="eastAsia"/>
          <w:bCs/>
          <w:color w:val="FF0000"/>
          <w:sz w:val="16"/>
          <w:szCs w:val="16"/>
        </w:rPr>
        <w:t>的</w:t>
      </w:r>
      <w:r w:rsidRPr="000D4F2E">
        <w:rPr>
          <w:rFonts w:ascii="宋体" w:hAnsi="宋体" w:hint="eastAsia"/>
          <w:bCs/>
          <w:color w:val="FF0000"/>
          <w:sz w:val="16"/>
          <w:szCs w:val="16"/>
        </w:rPr>
        <w:t>key</w:t>
      </w:r>
      <w:r w:rsidRPr="000D4F2E">
        <w:rPr>
          <w:rFonts w:ascii="宋体" w:hAnsi="宋体" w:hint="eastAsia"/>
          <w:bCs/>
          <w:color w:val="FF0000"/>
          <w:sz w:val="16"/>
          <w:szCs w:val="16"/>
        </w:rPr>
        <w:t>或者</w:t>
      </w:r>
      <w:r w:rsidRPr="000D4F2E">
        <w:rPr>
          <w:rFonts w:ascii="宋体" w:hAnsi="宋体" w:hint="eastAsia"/>
          <w:bCs/>
          <w:color w:val="FF0000"/>
          <w:sz w:val="16"/>
          <w:szCs w:val="16"/>
        </w:rPr>
        <w:t>value</w:t>
      </w:r>
      <w:r w:rsidRPr="000D4F2E">
        <w:rPr>
          <w:rFonts w:ascii="宋体" w:hAnsi="宋体" w:hint="eastAsia"/>
          <w:bCs/>
          <w:color w:val="FF0000"/>
          <w:sz w:val="16"/>
          <w:szCs w:val="16"/>
        </w:rPr>
        <w:t>，而</w:t>
      </w:r>
      <w:r w:rsidRPr="000D4F2E">
        <w:rPr>
          <w:rFonts w:ascii="宋体" w:hAnsi="宋体" w:hint="eastAsia"/>
          <w:bCs/>
          <w:color w:val="FF0000"/>
          <w:sz w:val="16"/>
          <w:szCs w:val="16"/>
        </w:rPr>
        <w:t>Hashtable</w:t>
      </w:r>
      <w:r w:rsidRPr="000D4F2E">
        <w:rPr>
          <w:rFonts w:ascii="宋体" w:hAnsi="宋体" w:hint="eastAsia"/>
          <w:bCs/>
          <w:color w:val="FF0000"/>
          <w:sz w:val="16"/>
          <w:szCs w:val="16"/>
        </w:rPr>
        <w:t>不允许。</w:t>
      </w:r>
      <w:r w:rsidRPr="000D4F2E">
        <w:rPr>
          <w:rFonts w:ascii="宋体" w:hAnsi="宋体" w:hint="eastAsia"/>
          <w:bCs/>
          <w:color w:val="FF0000"/>
          <w:sz w:val="16"/>
          <w:szCs w:val="16"/>
        </w:rPr>
        <w:t xml:space="preserve"> </w:t>
      </w:r>
    </w:p>
    <w:p w:rsidR="00000000" w:rsidRPr="000D4F2E" w:rsidRDefault="00FC10D3" w:rsidP="000D4F2E">
      <w:pPr>
        <w:contextualSpacing/>
        <w:rPr>
          <w:rFonts w:ascii="宋体" w:hAnsi="宋体" w:hint="eastAsia"/>
          <w:bCs/>
          <w:color w:val="FF0000"/>
          <w:sz w:val="16"/>
          <w:szCs w:val="16"/>
        </w:rPr>
      </w:pPr>
      <w:r w:rsidRPr="000D4F2E">
        <w:rPr>
          <w:rFonts w:ascii="宋体" w:hAnsi="宋体" w:hint="eastAsia"/>
          <w:bCs/>
          <w:color w:val="FF0000"/>
          <w:sz w:val="16"/>
          <w:szCs w:val="16"/>
        </w:rPr>
        <w:lastRenderedPageBreak/>
        <w:t>HashMap</w:t>
      </w:r>
      <w:r w:rsidRPr="000D4F2E">
        <w:rPr>
          <w:rFonts w:ascii="宋体" w:hAnsi="宋体" w:hint="eastAsia"/>
          <w:bCs/>
          <w:color w:val="FF0000"/>
          <w:sz w:val="16"/>
          <w:szCs w:val="16"/>
        </w:rPr>
        <w:t>把</w:t>
      </w:r>
      <w:r w:rsidRPr="000D4F2E">
        <w:rPr>
          <w:rFonts w:ascii="宋体" w:hAnsi="宋体" w:hint="eastAsia"/>
          <w:bCs/>
          <w:color w:val="FF0000"/>
          <w:sz w:val="16"/>
          <w:szCs w:val="16"/>
        </w:rPr>
        <w:t>Hashtable</w:t>
      </w:r>
      <w:r w:rsidRPr="000D4F2E">
        <w:rPr>
          <w:rFonts w:ascii="宋体" w:hAnsi="宋体" w:hint="eastAsia"/>
          <w:bCs/>
          <w:color w:val="FF0000"/>
          <w:sz w:val="16"/>
          <w:szCs w:val="16"/>
        </w:rPr>
        <w:t>的</w:t>
      </w:r>
      <w:r w:rsidRPr="000D4F2E">
        <w:rPr>
          <w:rFonts w:ascii="宋体" w:hAnsi="宋体" w:hint="eastAsia"/>
          <w:bCs/>
          <w:color w:val="FF0000"/>
          <w:sz w:val="16"/>
          <w:szCs w:val="16"/>
        </w:rPr>
        <w:t>contains</w:t>
      </w:r>
      <w:r w:rsidRPr="000D4F2E">
        <w:rPr>
          <w:rFonts w:ascii="宋体" w:hAnsi="宋体" w:hint="eastAsia"/>
          <w:bCs/>
          <w:color w:val="FF0000"/>
          <w:sz w:val="16"/>
          <w:szCs w:val="16"/>
        </w:rPr>
        <w:t>方法去掉了，改成</w:t>
      </w:r>
      <w:r w:rsidRPr="000D4F2E">
        <w:rPr>
          <w:rFonts w:ascii="宋体" w:hAnsi="宋体" w:hint="eastAsia"/>
          <w:bCs/>
          <w:color w:val="FF0000"/>
          <w:sz w:val="16"/>
          <w:szCs w:val="16"/>
        </w:rPr>
        <w:t>containsvalue</w:t>
      </w:r>
      <w:r w:rsidRPr="000D4F2E">
        <w:rPr>
          <w:rFonts w:ascii="宋体" w:hAnsi="宋体" w:hint="eastAsia"/>
          <w:bCs/>
          <w:color w:val="FF0000"/>
          <w:sz w:val="16"/>
          <w:szCs w:val="16"/>
        </w:rPr>
        <w:t>和</w:t>
      </w:r>
      <w:r w:rsidRPr="000D4F2E">
        <w:rPr>
          <w:rFonts w:ascii="宋体" w:hAnsi="宋体" w:hint="eastAsia"/>
          <w:bCs/>
          <w:color w:val="FF0000"/>
          <w:sz w:val="16"/>
          <w:szCs w:val="16"/>
        </w:rPr>
        <w:t>containsKey</w:t>
      </w:r>
      <w:r w:rsidRPr="000D4F2E">
        <w:rPr>
          <w:rFonts w:ascii="宋体" w:hAnsi="宋体" w:hint="eastAsia"/>
          <w:bCs/>
          <w:color w:val="FF0000"/>
          <w:sz w:val="16"/>
          <w:szCs w:val="16"/>
        </w:rPr>
        <w:t>。因为</w:t>
      </w:r>
      <w:r w:rsidRPr="000D4F2E">
        <w:rPr>
          <w:rFonts w:ascii="宋体" w:hAnsi="宋体" w:hint="eastAsia"/>
          <w:bCs/>
          <w:color w:val="FF0000"/>
          <w:sz w:val="16"/>
          <w:szCs w:val="16"/>
        </w:rPr>
        <w:t>contains</w:t>
      </w:r>
      <w:r w:rsidRPr="000D4F2E">
        <w:rPr>
          <w:rFonts w:ascii="宋体" w:hAnsi="宋体" w:hint="eastAsia"/>
          <w:bCs/>
          <w:color w:val="FF0000"/>
          <w:sz w:val="16"/>
          <w:szCs w:val="16"/>
        </w:rPr>
        <w:t>方法容易让人引起误解。</w:t>
      </w:r>
      <w:r w:rsidRPr="000D4F2E">
        <w:rPr>
          <w:rFonts w:ascii="宋体" w:hAnsi="宋体" w:hint="eastAsia"/>
          <w:bCs/>
          <w:color w:val="FF0000"/>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Hashtable</w:t>
      </w:r>
      <w:r w:rsidRPr="000D4F2E">
        <w:rPr>
          <w:rFonts w:ascii="宋体" w:hAnsi="宋体" w:hint="eastAsia"/>
          <w:bCs/>
          <w:sz w:val="16"/>
          <w:szCs w:val="16"/>
        </w:rPr>
        <w:t>继承自</w:t>
      </w:r>
      <w:r w:rsidRPr="000D4F2E">
        <w:rPr>
          <w:rFonts w:ascii="宋体" w:hAnsi="宋体" w:hint="eastAsia"/>
          <w:bCs/>
          <w:sz w:val="16"/>
          <w:szCs w:val="16"/>
        </w:rPr>
        <w:t>Dictionary</w:t>
      </w:r>
      <w:r w:rsidRPr="000D4F2E">
        <w:rPr>
          <w:rFonts w:ascii="宋体" w:hAnsi="宋体" w:hint="eastAsia"/>
          <w:bCs/>
          <w:sz w:val="16"/>
          <w:szCs w:val="16"/>
        </w:rPr>
        <w:t>类，而</w:t>
      </w:r>
      <w:r w:rsidRPr="000D4F2E">
        <w:rPr>
          <w:rFonts w:ascii="宋体" w:hAnsi="宋体" w:hint="eastAsia"/>
          <w:bCs/>
          <w:sz w:val="16"/>
          <w:szCs w:val="16"/>
        </w:rPr>
        <w:t>HashMap</w:t>
      </w:r>
      <w:r w:rsidRPr="000D4F2E">
        <w:rPr>
          <w:rFonts w:ascii="宋体" w:hAnsi="宋体" w:hint="eastAsia"/>
          <w:bCs/>
          <w:sz w:val="16"/>
          <w:szCs w:val="16"/>
        </w:rPr>
        <w:t>是</w:t>
      </w:r>
      <w:r w:rsidRPr="000D4F2E">
        <w:rPr>
          <w:rFonts w:ascii="宋体" w:hAnsi="宋体" w:hint="eastAsia"/>
          <w:bCs/>
          <w:sz w:val="16"/>
          <w:szCs w:val="16"/>
        </w:rPr>
        <w:t>Java1.2</w:t>
      </w:r>
      <w:r w:rsidRPr="000D4F2E">
        <w:rPr>
          <w:rFonts w:ascii="宋体" w:hAnsi="宋体" w:hint="eastAsia"/>
          <w:bCs/>
          <w:sz w:val="16"/>
          <w:szCs w:val="16"/>
        </w:rPr>
        <w:t>引进的</w:t>
      </w:r>
      <w:r w:rsidRPr="000D4F2E">
        <w:rPr>
          <w:rFonts w:ascii="宋体" w:hAnsi="宋体" w:hint="eastAsia"/>
          <w:bCs/>
          <w:sz w:val="16"/>
          <w:szCs w:val="16"/>
        </w:rPr>
        <w:t>Map interface</w:t>
      </w:r>
      <w:r w:rsidRPr="000D4F2E">
        <w:rPr>
          <w:rFonts w:ascii="宋体" w:hAnsi="宋体" w:hint="eastAsia"/>
          <w:bCs/>
          <w:sz w:val="16"/>
          <w:szCs w:val="16"/>
        </w:rPr>
        <w:t>的一个实现。</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最大的不同是，</w:t>
      </w:r>
      <w:r w:rsidRPr="000D4F2E">
        <w:rPr>
          <w:rFonts w:ascii="宋体" w:hAnsi="宋体" w:hint="eastAsia"/>
          <w:bCs/>
          <w:color w:val="FF0000"/>
          <w:sz w:val="16"/>
          <w:szCs w:val="16"/>
        </w:rPr>
        <w:t>Hashtable</w:t>
      </w:r>
      <w:r w:rsidRPr="000D4F2E">
        <w:rPr>
          <w:rFonts w:ascii="宋体" w:hAnsi="宋体" w:hint="eastAsia"/>
          <w:bCs/>
          <w:color w:val="FF0000"/>
          <w:sz w:val="16"/>
          <w:szCs w:val="16"/>
        </w:rPr>
        <w:t>的方法是</w:t>
      </w:r>
      <w:r w:rsidRPr="000D4F2E">
        <w:rPr>
          <w:rFonts w:ascii="宋体" w:hAnsi="宋体" w:hint="eastAsia"/>
          <w:color w:val="FF0000"/>
          <w:sz w:val="16"/>
          <w:szCs w:val="16"/>
          <w:lang w:val="fr-FR"/>
        </w:rPr>
        <w:t>synchronized</w:t>
      </w:r>
      <w:r w:rsidRPr="000D4F2E">
        <w:rPr>
          <w:rFonts w:ascii="宋体" w:hAnsi="宋体" w:hint="eastAsia"/>
          <w:bCs/>
          <w:color w:val="FF0000"/>
          <w:sz w:val="16"/>
          <w:szCs w:val="16"/>
        </w:rPr>
        <w:t>的，而</w:t>
      </w:r>
      <w:r w:rsidRPr="000D4F2E">
        <w:rPr>
          <w:rFonts w:ascii="宋体" w:hAnsi="宋体" w:hint="eastAsia"/>
          <w:bCs/>
          <w:color w:val="FF0000"/>
          <w:sz w:val="16"/>
          <w:szCs w:val="16"/>
        </w:rPr>
        <w:t>HashMap</w:t>
      </w:r>
      <w:r w:rsidRPr="000D4F2E">
        <w:rPr>
          <w:rFonts w:ascii="宋体" w:hAnsi="宋体" w:hint="eastAsia"/>
          <w:bCs/>
          <w:color w:val="FF0000"/>
          <w:sz w:val="16"/>
          <w:szCs w:val="16"/>
        </w:rPr>
        <w:t>不是</w:t>
      </w:r>
      <w:r w:rsidRPr="000D4F2E">
        <w:rPr>
          <w:rFonts w:ascii="宋体" w:hAnsi="宋体" w:hint="eastAsia"/>
          <w:bCs/>
          <w:sz w:val="16"/>
          <w:szCs w:val="16"/>
        </w:rPr>
        <w:t>，在多个线程访问</w:t>
      </w:r>
      <w:r w:rsidRPr="000D4F2E">
        <w:rPr>
          <w:rFonts w:ascii="宋体" w:hAnsi="宋体" w:hint="eastAsia"/>
          <w:bCs/>
          <w:sz w:val="16"/>
          <w:szCs w:val="16"/>
        </w:rPr>
        <w:t>Hashtab</w:t>
      </w:r>
      <w:r w:rsidRPr="000D4F2E">
        <w:rPr>
          <w:rFonts w:ascii="宋体" w:hAnsi="宋体" w:hint="eastAsia"/>
          <w:bCs/>
          <w:sz w:val="16"/>
          <w:szCs w:val="16"/>
        </w:rPr>
        <w:t>le</w:t>
      </w:r>
      <w:r w:rsidRPr="000D4F2E">
        <w:rPr>
          <w:rFonts w:ascii="宋体" w:hAnsi="宋体" w:hint="eastAsia"/>
          <w:bCs/>
          <w:sz w:val="16"/>
          <w:szCs w:val="16"/>
        </w:rPr>
        <w:t>时，不需要自己为它的方法实现同步，而</w:t>
      </w:r>
      <w:r w:rsidRPr="000D4F2E">
        <w:rPr>
          <w:rFonts w:ascii="宋体" w:hAnsi="宋体" w:hint="eastAsia"/>
          <w:bCs/>
          <w:sz w:val="16"/>
          <w:szCs w:val="16"/>
        </w:rPr>
        <w:t xml:space="preserve">HashMap </w:t>
      </w:r>
      <w:r w:rsidRPr="000D4F2E">
        <w:rPr>
          <w:rFonts w:ascii="宋体" w:hAnsi="宋体" w:hint="eastAsia"/>
          <w:bCs/>
          <w:sz w:val="16"/>
          <w:szCs w:val="16"/>
        </w:rPr>
        <w:t>就必须为之提供外同步。</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Hashtable</w:t>
      </w:r>
      <w:r w:rsidRPr="000D4F2E">
        <w:rPr>
          <w:rFonts w:ascii="宋体" w:hAnsi="宋体" w:hint="eastAsia"/>
          <w:bCs/>
          <w:sz w:val="16"/>
          <w:szCs w:val="16"/>
        </w:rPr>
        <w:t>和</w:t>
      </w:r>
      <w:r w:rsidRPr="000D4F2E">
        <w:rPr>
          <w:rFonts w:ascii="宋体" w:hAnsi="宋体" w:hint="eastAsia"/>
          <w:bCs/>
          <w:sz w:val="16"/>
          <w:szCs w:val="16"/>
        </w:rPr>
        <w:t>HashMap</w:t>
      </w:r>
      <w:r w:rsidRPr="000D4F2E">
        <w:rPr>
          <w:rFonts w:ascii="宋体" w:hAnsi="宋体" w:hint="eastAsia"/>
          <w:bCs/>
          <w:sz w:val="16"/>
          <w:szCs w:val="16"/>
        </w:rPr>
        <w:t>采用的</w:t>
      </w:r>
      <w:r w:rsidRPr="000D4F2E">
        <w:rPr>
          <w:rFonts w:ascii="宋体" w:hAnsi="宋体" w:hint="eastAsia"/>
          <w:bCs/>
          <w:sz w:val="16"/>
          <w:szCs w:val="16"/>
        </w:rPr>
        <w:t>hash/rehash</w:t>
      </w:r>
      <w:r w:rsidRPr="000D4F2E">
        <w:rPr>
          <w:rFonts w:ascii="宋体" w:hAnsi="宋体" w:hint="eastAsia"/>
          <w:bCs/>
          <w:sz w:val="16"/>
          <w:szCs w:val="16"/>
        </w:rPr>
        <w:t>算法都大概一样，所以性能不会有很大的差异。</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List</w:t>
      </w:r>
      <w:r w:rsidRPr="000D4F2E">
        <w:rPr>
          <w:rFonts w:ascii="宋体" w:hAnsi="宋体" w:hint="eastAsia"/>
          <w:b/>
          <w:bCs/>
          <w:sz w:val="16"/>
          <w:szCs w:val="16"/>
          <w:lang w:val="fr-FR"/>
        </w:rPr>
        <w:t>、</w:t>
      </w:r>
      <w:r w:rsidRPr="000D4F2E">
        <w:rPr>
          <w:rFonts w:ascii="宋体" w:hAnsi="宋体" w:hint="eastAsia"/>
          <w:b/>
          <w:bCs/>
          <w:sz w:val="16"/>
          <w:szCs w:val="16"/>
          <w:lang w:val="fr-FR"/>
        </w:rPr>
        <w:t>Set</w:t>
      </w:r>
      <w:r w:rsidRPr="000D4F2E">
        <w:rPr>
          <w:rFonts w:ascii="宋体" w:hAnsi="宋体" w:hint="eastAsia"/>
          <w:b/>
          <w:bCs/>
          <w:sz w:val="16"/>
          <w:szCs w:val="16"/>
          <w:lang w:val="fr-FR"/>
        </w:rPr>
        <w:t>、</w:t>
      </w:r>
      <w:r w:rsidRPr="000D4F2E">
        <w:rPr>
          <w:rFonts w:ascii="宋体" w:hAnsi="宋体" w:hint="eastAsia"/>
          <w:b/>
          <w:bCs/>
          <w:sz w:val="16"/>
          <w:szCs w:val="16"/>
          <w:lang w:val="fr-FR"/>
        </w:rPr>
        <w:t>Map</w:t>
      </w:r>
      <w:r w:rsidRPr="000D4F2E">
        <w:rPr>
          <w:rFonts w:ascii="宋体" w:hAnsi="宋体" w:hint="eastAsia"/>
          <w:b/>
          <w:bCs/>
          <w:sz w:val="16"/>
          <w:szCs w:val="16"/>
          <w:lang w:val="fr-FR"/>
        </w:rPr>
        <w:t>是否继承自</w:t>
      </w:r>
      <w:r w:rsidRPr="000D4F2E">
        <w:rPr>
          <w:rFonts w:ascii="宋体" w:hAnsi="宋体" w:hint="eastAsia"/>
          <w:b/>
          <w:bCs/>
          <w:sz w:val="16"/>
          <w:szCs w:val="16"/>
          <w:lang w:val="fr-FR"/>
        </w:rPr>
        <w:t>Collection</w:t>
      </w:r>
      <w:r w:rsidRPr="000D4F2E">
        <w:rPr>
          <w:rFonts w:ascii="宋体" w:hAnsi="宋体" w:hint="eastAsia"/>
          <w:b/>
          <w:bCs/>
          <w:sz w:val="16"/>
          <w:szCs w:val="16"/>
          <w:lang w:val="fr-FR"/>
        </w:rPr>
        <w:t>接口</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sz w:val="16"/>
          <w:szCs w:val="16"/>
        </w:rPr>
        <w:t>【参考答案】</w:t>
      </w:r>
      <w:r w:rsidRPr="000D4F2E">
        <w:rPr>
          <w:rFonts w:ascii="宋体" w:hAnsi="宋体" w:hint="eastAsia"/>
          <w:sz w:val="16"/>
          <w:szCs w:val="16"/>
        </w:rPr>
        <w:t xml:space="preserve"> </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color w:val="FF0000"/>
          <w:sz w:val="16"/>
          <w:szCs w:val="16"/>
        </w:rPr>
        <w:t>List</w:t>
      </w:r>
      <w:r w:rsidRPr="000D4F2E">
        <w:rPr>
          <w:rFonts w:ascii="宋体" w:hAnsi="宋体" w:hint="eastAsia"/>
          <w:bCs/>
          <w:color w:val="FF0000"/>
          <w:sz w:val="16"/>
          <w:szCs w:val="16"/>
        </w:rPr>
        <w:t>、</w:t>
      </w:r>
      <w:r w:rsidRPr="000D4F2E">
        <w:rPr>
          <w:rFonts w:ascii="宋体" w:hAnsi="宋体" w:hint="eastAsia"/>
          <w:bCs/>
          <w:color w:val="FF0000"/>
          <w:sz w:val="16"/>
          <w:szCs w:val="16"/>
        </w:rPr>
        <w:t>Set</w:t>
      </w:r>
      <w:r w:rsidRPr="000D4F2E">
        <w:rPr>
          <w:rFonts w:ascii="宋体" w:hAnsi="宋体" w:hint="eastAsia"/>
          <w:bCs/>
          <w:color w:val="FF0000"/>
          <w:sz w:val="16"/>
          <w:szCs w:val="16"/>
        </w:rPr>
        <w:t>是，</w:t>
      </w:r>
      <w:r w:rsidRPr="000D4F2E">
        <w:rPr>
          <w:rFonts w:ascii="宋体" w:hAnsi="宋体" w:hint="eastAsia"/>
          <w:bCs/>
          <w:color w:val="FF0000"/>
          <w:sz w:val="16"/>
          <w:szCs w:val="16"/>
        </w:rPr>
        <w:t>Map</w:t>
      </w:r>
      <w:r w:rsidRPr="000D4F2E">
        <w:rPr>
          <w:rFonts w:ascii="宋体" w:hAnsi="宋体" w:hint="eastAsia"/>
          <w:bCs/>
          <w:color w:val="FF0000"/>
          <w:sz w:val="16"/>
          <w:szCs w:val="16"/>
        </w:rPr>
        <w:t>不是</w:t>
      </w:r>
      <w:r w:rsidRPr="000D4F2E">
        <w:rPr>
          <w:rFonts w:ascii="宋体" w:hAnsi="宋体" w:hint="eastAsia"/>
          <w:bCs/>
          <w:sz w:val="16"/>
          <w:szCs w:val="16"/>
        </w:rPr>
        <w:t>；</w:t>
      </w:r>
      <w:r w:rsidRPr="000D4F2E">
        <w:rPr>
          <w:rFonts w:ascii="宋体" w:hAnsi="宋体" w:hint="eastAsia"/>
          <w:bCs/>
          <w:sz w:val="16"/>
          <w:szCs w:val="16"/>
        </w:rPr>
        <w:t xml:space="preserve"> Map</w:t>
      </w:r>
      <w:r w:rsidRPr="000D4F2E">
        <w:rPr>
          <w:rFonts w:ascii="宋体" w:hAnsi="宋体" w:hint="eastAsia"/>
          <w:bCs/>
          <w:sz w:val="16"/>
          <w:szCs w:val="16"/>
        </w:rPr>
        <w:t>接口定义的是</w:t>
      </w:r>
      <w:r w:rsidRPr="000D4F2E">
        <w:rPr>
          <w:rFonts w:ascii="宋体" w:hAnsi="宋体" w:hint="eastAsia"/>
          <w:bCs/>
          <w:sz w:val="16"/>
          <w:szCs w:val="16"/>
        </w:rPr>
        <w:t>Key-Value</w:t>
      </w:r>
      <w:r w:rsidRPr="000D4F2E">
        <w:rPr>
          <w:rFonts w:ascii="宋体" w:hAnsi="宋体" w:hint="eastAsia"/>
          <w:bCs/>
          <w:sz w:val="16"/>
          <w:szCs w:val="16"/>
        </w:rPr>
        <w:t>存储的特性，与</w:t>
      </w:r>
      <w:r w:rsidRPr="000D4F2E">
        <w:rPr>
          <w:rFonts w:ascii="宋体" w:hAnsi="宋体" w:hint="eastAsia"/>
          <w:bCs/>
          <w:sz w:val="16"/>
          <w:szCs w:val="16"/>
        </w:rPr>
        <w:t>List</w:t>
      </w:r>
      <w:r w:rsidRPr="000D4F2E">
        <w:rPr>
          <w:rFonts w:ascii="宋体" w:hAnsi="宋体" w:hint="eastAsia"/>
          <w:bCs/>
          <w:sz w:val="16"/>
          <w:szCs w:val="16"/>
        </w:rPr>
        <w:t>和</w:t>
      </w:r>
      <w:r w:rsidRPr="000D4F2E">
        <w:rPr>
          <w:rFonts w:ascii="宋体" w:hAnsi="宋体" w:hint="eastAsia"/>
          <w:bCs/>
          <w:sz w:val="16"/>
          <w:szCs w:val="16"/>
        </w:rPr>
        <w:t>Set</w:t>
      </w:r>
      <w:r w:rsidRPr="000D4F2E">
        <w:rPr>
          <w:rFonts w:ascii="宋体" w:hAnsi="宋体" w:hint="eastAsia"/>
          <w:bCs/>
          <w:sz w:val="16"/>
          <w:szCs w:val="16"/>
        </w:rPr>
        <w:t>不同，</w:t>
      </w:r>
      <w:r w:rsidRPr="000D4F2E">
        <w:rPr>
          <w:rFonts w:ascii="宋体" w:hAnsi="宋体" w:hint="eastAsia"/>
          <w:bCs/>
          <w:sz w:val="16"/>
          <w:szCs w:val="16"/>
        </w:rPr>
        <w:t>Map</w:t>
      </w:r>
      <w:r w:rsidRPr="000D4F2E">
        <w:rPr>
          <w:rFonts w:ascii="宋体" w:hAnsi="宋体" w:hint="eastAsia"/>
          <w:bCs/>
          <w:sz w:val="16"/>
          <w:szCs w:val="16"/>
        </w:rPr>
        <w:t>在存储对象时，先要定义这个对象的</w:t>
      </w:r>
      <w:r w:rsidRPr="000D4F2E">
        <w:rPr>
          <w:rFonts w:ascii="宋体" w:hAnsi="宋体" w:hint="eastAsia"/>
          <w:bCs/>
          <w:sz w:val="16"/>
          <w:szCs w:val="16"/>
        </w:rPr>
        <w:t>key</w:t>
      </w:r>
      <w:r w:rsidRPr="000D4F2E">
        <w:rPr>
          <w:rFonts w:ascii="宋体" w:hAnsi="宋体" w:hint="eastAsia"/>
          <w:bCs/>
          <w:sz w:val="16"/>
          <w:szCs w:val="16"/>
        </w:rPr>
        <w:t>的值，再存入与这个</w:t>
      </w:r>
      <w:r w:rsidRPr="000D4F2E">
        <w:rPr>
          <w:rFonts w:ascii="宋体" w:hAnsi="宋体" w:hint="eastAsia"/>
          <w:bCs/>
          <w:sz w:val="16"/>
          <w:szCs w:val="16"/>
        </w:rPr>
        <w:t>key</w:t>
      </w:r>
      <w:r w:rsidRPr="000D4F2E">
        <w:rPr>
          <w:rFonts w:ascii="宋体" w:hAnsi="宋体" w:hint="eastAsia"/>
          <w:bCs/>
          <w:sz w:val="16"/>
          <w:szCs w:val="16"/>
        </w:rPr>
        <w:t>相对应的</w:t>
      </w:r>
      <w:r w:rsidRPr="000D4F2E">
        <w:rPr>
          <w:rFonts w:ascii="宋体" w:hAnsi="宋体" w:hint="eastAsia"/>
          <w:bCs/>
          <w:sz w:val="16"/>
          <w:szCs w:val="16"/>
        </w:rPr>
        <w:t>Object</w:t>
      </w:r>
      <w:r w:rsidRPr="000D4F2E">
        <w:rPr>
          <w:rFonts w:ascii="宋体" w:hAnsi="宋体" w:hint="eastAsia"/>
          <w:bCs/>
          <w:sz w:val="16"/>
          <w:szCs w:val="16"/>
        </w:rPr>
        <w:t>，</w:t>
      </w:r>
      <w:r w:rsidRPr="000D4F2E">
        <w:rPr>
          <w:rFonts w:ascii="宋体" w:hAnsi="宋体" w:hint="eastAsia"/>
          <w:bCs/>
          <w:sz w:val="16"/>
          <w:szCs w:val="16"/>
        </w:rPr>
        <w:t>Map</w:t>
      </w:r>
      <w:r w:rsidRPr="000D4F2E">
        <w:rPr>
          <w:rFonts w:ascii="宋体" w:hAnsi="宋体" w:hint="eastAsia"/>
          <w:bCs/>
          <w:sz w:val="16"/>
          <w:szCs w:val="16"/>
        </w:rPr>
        <w:t>集合的取值时根据存入的</w:t>
      </w:r>
      <w:r w:rsidRPr="000D4F2E">
        <w:rPr>
          <w:rFonts w:ascii="宋体" w:hAnsi="宋体" w:hint="eastAsia"/>
          <w:bCs/>
          <w:sz w:val="16"/>
          <w:szCs w:val="16"/>
        </w:rPr>
        <w:t>key</w:t>
      </w:r>
      <w:r w:rsidRPr="000D4F2E">
        <w:rPr>
          <w:rFonts w:ascii="宋体" w:hAnsi="宋体" w:hint="eastAsia"/>
          <w:bCs/>
          <w:sz w:val="16"/>
          <w:szCs w:val="16"/>
        </w:rPr>
        <w:t>（关键字</w:t>
      </w:r>
      <w:r w:rsidRPr="000D4F2E">
        <w:rPr>
          <w:rFonts w:ascii="宋体" w:hAnsi="宋体" w:hint="eastAsia"/>
          <w:bCs/>
          <w:sz w:val="16"/>
          <w:szCs w:val="16"/>
        </w:rPr>
        <w:t>）来获取与这个关键字对应的对象。</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List</w:t>
      </w:r>
      <w:r w:rsidRPr="000D4F2E">
        <w:rPr>
          <w:rFonts w:ascii="宋体" w:hAnsi="宋体" w:hint="eastAsia"/>
          <w:b/>
          <w:bCs/>
          <w:sz w:val="16"/>
          <w:szCs w:val="16"/>
          <w:lang w:val="fr-FR"/>
        </w:rPr>
        <w:t>、</w:t>
      </w:r>
      <w:r w:rsidRPr="000D4F2E">
        <w:rPr>
          <w:rFonts w:ascii="宋体" w:hAnsi="宋体" w:hint="eastAsia"/>
          <w:b/>
          <w:bCs/>
          <w:sz w:val="16"/>
          <w:szCs w:val="16"/>
          <w:lang w:val="fr-FR"/>
        </w:rPr>
        <w:t>Map</w:t>
      </w:r>
      <w:r w:rsidRPr="000D4F2E">
        <w:rPr>
          <w:rFonts w:ascii="宋体" w:hAnsi="宋体" w:hint="eastAsia"/>
          <w:b/>
          <w:bCs/>
          <w:sz w:val="16"/>
          <w:szCs w:val="16"/>
          <w:lang w:val="fr-FR"/>
        </w:rPr>
        <w:t>、</w:t>
      </w:r>
      <w:r w:rsidRPr="000D4F2E">
        <w:rPr>
          <w:rFonts w:ascii="宋体" w:hAnsi="宋体" w:hint="eastAsia"/>
          <w:b/>
          <w:bCs/>
          <w:sz w:val="16"/>
          <w:szCs w:val="16"/>
          <w:lang w:val="fr-FR"/>
        </w:rPr>
        <w:t>Set</w:t>
      </w:r>
      <w:r w:rsidRPr="000D4F2E">
        <w:rPr>
          <w:rFonts w:ascii="宋体" w:hAnsi="宋体" w:hint="eastAsia"/>
          <w:b/>
          <w:bCs/>
          <w:sz w:val="16"/>
          <w:szCs w:val="16"/>
          <w:lang w:val="fr-FR"/>
        </w:rPr>
        <w:t>三个接口，存取元素时，各有什么特点？</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首先，</w:t>
      </w:r>
      <w:r w:rsidRPr="000D4F2E">
        <w:rPr>
          <w:rFonts w:ascii="宋体" w:hAnsi="宋体" w:hint="eastAsia"/>
          <w:bCs/>
          <w:color w:val="FF0000"/>
          <w:sz w:val="16"/>
          <w:szCs w:val="16"/>
        </w:rPr>
        <w:t>List</w:t>
      </w:r>
      <w:r w:rsidRPr="000D4F2E">
        <w:rPr>
          <w:rFonts w:ascii="宋体" w:hAnsi="宋体" w:hint="eastAsia"/>
          <w:bCs/>
          <w:color w:val="FF0000"/>
          <w:sz w:val="16"/>
          <w:szCs w:val="16"/>
        </w:rPr>
        <w:t>与</w:t>
      </w:r>
      <w:r w:rsidRPr="000D4F2E">
        <w:rPr>
          <w:rFonts w:ascii="宋体" w:hAnsi="宋体" w:hint="eastAsia"/>
          <w:bCs/>
          <w:color w:val="FF0000"/>
          <w:sz w:val="16"/>
          <w:szCs w:val="16"/>
        </w:rPr>
        <w:t>Set</w:t>
      </w:r>
      <w:r w:rsidRPr="000D4F2E">
        <w:rPr>
          <w:rFonts w:ascii="宋体" w:hAnsi="宋体" w:hint="eastAsia"/>
          <w:bCs/>
          <w:sz w:val="16"/>
          <w:szCs w:val="16"/>
        </w:rPr>
        <w:t>具有相似性，</w:t>
      </w:r>
      <w:r w:rsidRPr="000D4F2E">
        <w:rPr>
          <w:rFonts w:ascii="宋体" w:hAnsi="宋体" w:hint="eastAsia"/>
          <w:bCs/>
          <w:color w:val="FF0000"/>
          <w:sz w:val="16"/>
          <w:szCs w:val="16"/>
        </w:rPr>
        <w:t>它们都是单列元素的集合</w:t>
      </w:r>
      <w:r w:rsidRPr="000D4F2E">
        <w:rPr>
          <w:rFonts w:ascii="宋体" w:hAnsi="宋体" w:hint="eastAsia"/>
          <w:bCs/>
          <w:sz w:val="16"/>
          <w:szCs w:val="16"/>
        </w:rPr>
        <w:t>，所以，它们</w:t>
      </w:r>
      <w:r w:rsidRPr="000D4F2E">
        <w:rPr>
          <w:rFonts w:ascii="宋体" w:hAnsi="宋体" w:hint="eastAsia"/>
          <w:bCs/>
          <w:color w:val="FF0000"/>
          <w:sz w:val="16"/>
          <w:szCs w:val="16"/>
        </w:rPr>
        <w:t>有一个功共同的父接口</w:t>
      </w:r>
      <w:r w:rsidRPr="000D4F2E">
        <w:rPr>
          <w:rFonts w:ascii="宋体" w:hAnsi="宋体" w:hint="eastAsia"/>
          <w:bCs/>
          <w:color w:val="FF0000"/>
          <w:sz w:val="16"/>
          <w:szCs w:val="16"/>
        </w:rPr>
        <w:t>Collection</w:t>
      </w:r>
      <w:r w:rsidRPr="000D4F2E">
        <w:rPr>
          <w:rFonts w:ascii="宋体" w:hAnsi="宋体" w:hint="eastAsia"/>
          <w:bCs/>
          <w:color w:val="FF0000"/>
          <w:sz w:val="16"/>
          <w:szCs w:val="16"/>
        </w:rPr>
        <w:t>接口。</w:t>
      </w:r>
      <w:r w:rsidRPr="000D4F2E">
        <w:rPr>
          <w:rFonts w:ascii="宋体" w:hAnsi="宋体" w:hint="eastAsia"/>
          <w:bCs/>
          <w:color w:val="FF0000"/>
          <w:sz w:val="16"/>
          <w:szCs w:val="16"/>
        </w:rPr>
        <w:t>Set</w:t>
      </w:r>
      <w:r w:rsidRPr="000D4F2E">
        <w:rPr>
          <w:rFonts w:ascii="宋体" w:hAnsi="宋体" w:hint="eastAsia"/>
          <w:bCs/>
          <w:color w:val="FF0000"/>
          <w:sz w:val="16"/>
          <w:szCs w:val="16"/>
        </w:rPr>
        <w:t>里面不允许有重复的元素，即不能有两个相等的对象</w:t>
      </w:r>
      <w:r w:rsidRPr="000D4F2E">
        <w:rPr>
          <w:rFonts w:ascii="宋体" w:hAnsi="宋体" w:hint="eastAsia"/>
          <w:bCs/>
          <w:color w:val="FF0000"/>
          <w:sz w:val="16"/>
          <w:szCs w:val="16"/>
        </w:rPr>
        <w:t xml:space="preserve"> </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color w:val="FF0000"/>
          <w:sz w:val="16"/>
          <w:szCs w:val="16"/>
        </w:rPr>
        <w:t>List</w:t>
      </w:r>
      <w:r w:rsidRPr="000D4F2E">
        <w:rPr>
          <w:rFonts w:ascii="宋体" w:hAnsi="宋体" w:hint="eastAsia"/>
          <w:bCs/>
          <w:color w:val="FF0000"/>
          <w:sz w:val="16"/>
          <w:szCs w:val="16"/>
        </w:rPr>
        <w:t>表示有先后顺序的集合，</w:t>
      </w:r>
      <w:r w:rsidRPr="000D4F2E">
        <w:rPr>
          <w:rFonts w:ascii="宋体" w:hAnsi="宋体" w:hint="eastAsia"/>
          <w:bCs/>
          <w:sz w:val="16"/>
          <w:szCs w:val="16"/>
        </w:rPr>
        <w:t xml:space="preserve"> </w:t>
      </w:r>
      <w:r w:rsidRPr="000D4F2E">
        <w:rPr>
          <w:rFonts w:ascii="宋体" w:hAnsi="宋体" w:hint="eastAsia"/>
          <w:bCs/>
          <w:sz w:val="16"/>
          <w:szCs w:val="16"/>
        </w:rPr>
        <w:t>当我们多次调用</w:t>
      </w:r>
      <w:r w:rsidRPr="000D4F2E">
        <w:rPr>
          <w:rFonts w:ascii="宋体" w:hAnsi="宋体" w:hint="eastAsia"/>
          <w:bCs/>
          <w:sz w:val="16"/>
          <w:szCs w:val="16"/>
        </w:rPr>
        <w:t>add(Obj e)</w:t>
      </w:r>
      <w:r w:rsidRPr="000D4F2E">
        <w:rPr>
          <w:rFonts w:ascii="宋体" w:hAnsi="宋体" w:hint="eastAsia"/>
          <w:bCs/>
          <w:sz w:val="16"/>
          <w:szCs w:val="16"/>
        </w:rPr>
        <w:t>方法时，每次加入的对象就像火车站买票有排队顺序一样，按先来后到的顺序排序。</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color w:val="FF0000"/>
          <w:sz w:val="16"/>
          <w:szCs w:val="16"/>
        </w:rPr>
        <w:t>Map</w:t>
      </w:r>
      <w:r w:rsidRPr="000D4F2E">
        <w:rPr>
          <w:rFonts w:ascii="宋体" w:hAnsi="宋体" w:hint="eastAsia"/>
          <w:bCs/>
          <w:sz w:val="16"/>
          <w:szCs w:val="16"/>
        </w:rPr>
        <w:t>与</w:t>
      </w:r>
      <w:r w:rsidRPr="000D4F2E">
        <w:rPr>
          <w:rFonts w:ascii="宋体" w:hAnsi="宋体" w:hint="eastAsia"/>
          <w:bCs/>
          <w:sz w:val="16"/>
          <w:szCs w:val="16"/>
        </w:rPr>
        <w:t>List</w:t>
      </w:r>
      <w:r w:rsidRPr="000D4F2E">
        <w:rPr>
          <w:rFonts w:ascii="宋体" w:hAnsi="宋体" w:hint="eastAsia"/>
          <w:bCs/>
          <w:sz w:val="16"/>
          <w:szCs w:val="16"/>
        </w:rPr>
        <w:t>和</w:t>
      </w:r>
      <w:r w:rsidRPr="000D4F2E">
        <w:rPr>
          <w:rFonts w:ascii="宋体" w:hAnsi="宋体" w:hint="eastAsia"/>
          <w:bCs/>
          <w:sz w:val="16"/>
          <w:szCs w:val="16"/>
        </w:rPr>
        <w:t>Set</w:t>
      </w:r>
      <w:r w:rsidRPr="000D4F2E">
        <w:rPr>
          <w:rFonts w:ascii="宋体" w:hAnsi="宋体" w:hint="eastAsia"/>
          <w:bCs/>
          <w:sz w:val="16"/>
          <w:szCs w:val="16"/>
        </w:rPr>
        <w:t>不同，</w:t>
      </w:r>
      <w:r w:rsidRPr="000D4F2E">
        <w:rPr>
          <w:rFonts w:ascii="宋体" w:hAnsi="宋体" w:hint="eastAsia"/>
          <w:bCs/>
          <w:color w:val="FF0000"/>
          <w:sz w:val="16"/>
          <w:szCs w:val="16"/>
        </w:rPr>
        <w:t>它是双列的集合每次存储时，要存储一对</w:t>
      </w:r>
      <w:r w:rsidRPr="000D4F2E">
        <w:rPr>
          <w:rFonts w:ascii="宋体" w:hAnsi="宋体" w:hint="eastAsia"/>
          <w:bCs/>
          <w:color w:val="FF0000"/>
          <w:sz w:val="16"/>
          <w:szCs w:val="16"/>
        </w:rPr>
        <w:t>key/va</w:t>
      </w:r>
      <w:r w:rsidRPr="000D4F2E">
        <w:rPr>
          <w:rFonts w:ascii="宋体" w:hAnsi="宋体" w:hint="eastAsia"/>
          <w:bCs/>
          <w:color w:val="FF0000"/>
          <w:sz w:val="16"/>
          <w:szCs w:val="16"/>
        </w:rPr>
        <w:t>lue</w:t>
      </w:r>
      <w:r w:rsidRPr="000D4F2E">
        <w:rPr>
          <w:rFonts w:ascii="宋体" w:hAnsi="宋体" w:hint="eastAsia"/>
          <w:bCs/>
          <w:color w:val="FF0000"/>
          <w:sz w:val="16"/>
          <w:szCs w:val="16"/>
        </w:rPr>
        <w:t>，不能存储重复的</w:t>
      </w:r>
      <w:r w:rsidRPr="000D4F2E">
        <w:rPr>
          <w:rFonts w:ascii="宋体" w:hAnsi="宋体" w:hint="eastAsia"/>
          <w:bCs/>
          <w:color w:val="FF0000"/>
          <w:sz w:val="16"/>
          <w:szCs w:val="16"/>
        </w:rPr>
        <w:t>key</w:t>
      </w:r>
      <w:r w:rsidRPr="000D4F2E">
        <w:rPr>
          <w:rFonts w:ascii="宋体" w:hAnsi="宋体" w:hint="eastAsia"/>
          <w:bCs/>
          <w:color w:val="FF0000"/>
          <w:sz w:val="16"/>
          <w:szCs w:val="16"/>
        </w:rPr>
        <w:t>，</w:t>
      </w:r>
      <w:r w:rsidRPr="000D4F2E">
        <w:rPr>
          <w:rFonts w:ascii="宋体" w:hAnsi="宋体" w:hint="eastAsia"/>
          <w:bCs/>
          <w:sz w:val="16"/>
          <w:szCs w:val="16"/>
        </w:rPr>
        <w:t>这个重复的规则也是按</w:t>
      </w:r>
      <w:r w:rsidRPr="000D4F2E">
        <w:rPr>
          <w:rFonts w:ascii="宋体" w:hAnsi="宋体" w:hint="eastAsia"/>
          <w:bCs/>
          <w:sz w:val="16"/>
          <w:szCs w:val="16"/>
        </w:rPr>
        <w:t>equals</w:t>
      </w:r>
      <w:r w:rsidRPr="000D4F2E">
        <w:rPr>
          <w:rFonts w:ascii="宋体" w:hAnsi="宋体" w:hint="eastAsia"/>
          <w:bCs/>
          <w:sz w:val="16"/>
          <w:szCs w:val="16"/>
        </w:rPr>
        <w:t>比较相等。</w:t>
      </w:r>
      <w:r w:rsidRPr="000D4F2E">
        <w:rPr>
          <w:rFonts w:ascii="宋体" w:hAnsi="宋体" w:hint="eastAsia"/>
          <w:bCs/>
          <w:color w:val="FF0000"/>
          <w:sz w:val="16"/>
          <w:szCs w:val="16"/>
        </w:rPr>
        <w:t>取则可以根据</w:t>
      </w:r>
      <w:r w:rsidRPr="000D4F2E">
        <w:rPr>
          <w:rFonts w:ascii="宋体" w:hAnsi="宋体" w:hint="eastAsia"/>
          <w:bCs/>
          <w:color w:val="FF0000"/>
          <w:sz w:val="16"/>
          <w:szCs w:val="16"/>
        </w:rPr>
        <w:t>key</w:t>
      </w:r>
      <w:r w:rsidRPr="000D4F2E">
        <w:rPr>
          <w:rFonts w:ascii="宋体" w:hAnsi="宋体" w:hint="eastAsia"/>
          <w:bCs/>
          <w:color w:val="FF0000"/>
          <w:sz w:val="16"/>
          <w:szCs w:val="16"/>
        </w:rPr>
        <w:t>获得相应的</w:t>
      </w:r>
      <w:r w:rsidRPr="000D4F2E">
        <w:rPr>
          <w:rFonts w:ascii="宋体" w:hAnsi="宋体" w:hint="eastAsia"/>
          <w:bCs/>
          <w:color w:val="FF0000"/>
          <w:sz w:val="16"/>
          <w:szCs w:val="16"/>
        </w:rPr>
        <w:t>value</w:t>
      </w:r>
      <w:r w:rsidRPr="000D4F2E">
        <w:rPr>
          <w:rFonts w:ascii="宋体" w:hAnsi="宋体" w:hint="eastAsia"/>
          <w:bCs/>
          <w:sz w:val="16"/>
          <w:szCs w:val="16"/>
        </w:rPr>
        <w:t>，即</w:t>
      </w:r>
      <w:r w:rsidRPr="000D4F2E">
        <w:rPr>
          <w:rFonts w:ascii="宋体" w:hAnsi="宋体" w:hint="eastAsia"/>
          <w:bCs/>
          <w:sz w:val="16"/>
          <w:szCs w:val="16"/>
        </w:rPr>
        <w:t>get(Object key)</w:t>
      </w:r>
      <w:r w:rsidRPr="000D4F2E">
        <w:rPr>
          <w:rFonts w:ascii="宋体" w:hAnsi="宋体" w:hint="eastAsia"/>
          <w:bCs/>
          <w:sz w:val="16"/>
          <w:szCs w:val="16"/>
        </w:rPr>
        <w:t>返回值为</w:t>
      </w:r>
      <w:r w:rsidRPr="000D4F2E">
        <w:rPr>
          <w:rFonts w:ascii="宋体" w:hAnsi="宋体" w:hint="eastAsia"/>
          <w:bCs/>
          <w:sz w:val="16"/>
          <w:szCs w:val="16"/>
        </w:rPr>
        <w:t xml:space="preserve">key </w:t>
      </w:r>
      <w:r w:rsidRPr="000D4F2E">
        <w:rPr>
          <w:rFonts w:ascii="宋体" w:hAnsi="宋体" w:hint="eastAsia"/>
          <w:bCs/>
          <w:sz w:val="16"/>
          <w:szCs w:val="16"/>
        </w:rPr>
        <w:t>所对应的</w:t>
      </w:r>
      <w:r w:rsidRPr="000D4F2E">
        <w:rPr>
          <w:rFonts w:ascii="宋体" w:hAnsi="宋体" w:hint="eastAsia"/>
          <w:bCs/>
          <w:sz w:val="16"/>
          <w:szCs w:val="16"/>
        </w:rPr>
        <w:t>value</w:t>
      </w:r>
      <w:r w:rsidRPr="000D4F2E">
        <w:rPr>
          <w:rFonts w:ascii="宋体" w:hAnsi="宋体" w:hint="eastAsia"/>
          <w:bCs/>
          <w:sz w:val="16"/>
          <w:szCs w:val="16"/>
        </w:rPr>
        <w:t>。另外，也可以获得所有的</w:t>
      </w:r>
      <w:r w:rsidRPr="000D4F2E">
        <w:rPr>
          <w:rFonts w:ascii="宋体" w:hAnsi="宋体" w:hint="eastAsia"/>
          <w:bCs/>
          <w:sz w:val="16"/>
          <w:szCs w:val="16"/>
        </w:rPr>
        <w:t>key</w:t>
      </w:r>
      <w:r w:rsidRPr="000D4F2E">
        <w:rPr>
          <w:rFonts w:ascii="宋体" w:hAnsi="宋体" w:hint="eastAsia"/>
          <w:bCs/>
          <w:sz w:val="16"/>
          <w:szCs w:val="16"/>
        </w:rPr>
        <w:t>的结合。</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【分析】</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总结：</w:t>
      </w:r>
      <w:r w:rsidRPr="000D4F2E">
        <w:rPr>
          <w:rFonts w:ascii="宋体" w:hAnsi="宋体" w:hint="eastAsia"/>
          <w:bCs/>
          <w:sz w:val="16"/>
          <w:szCs w:val="16"/>
        </w:rPr>
        <w:t xml:space="preserve">List </w:t>
      </w:r>
      <w:r w:rsidRPr="000D4F2E">
        <w:rPr>
          <w:rFonts w:ascii="宋体" w:hAnsi="宋体" w:hint="eastAsia"/>
          <w:bCs/>
          <w:sz w:val="16"/>
          <w:szCs w:val="16"/>
        </w:rPr>
        <w:t>以特定次序来持有元素，可有重复元素。</w:t>
      </w:r>
      <w:r w:rsidRPr="000D4F2E">
        <w:rPr>
          <w:rFonts w:ascii="宋体" w:hAnsi="宋体" w:hint="eastAsia"/>
          <w:bCs/>
          <w:sz w:val="16"/>
          <w:szCs w:val="16"/>
        </w:rPr>
        <w:t xml:space="preserve">Set </w:t>
      </w:r>
      <w:r w:rsidRPr="000D4F2E">
        <w:rPr>
          <w:rFonts w:ascii="宋体" w:hAnsi="宋体" w:hint="eastAsia"/>
          <w:bCs/>
          <w:sz w:val="16"/>
          <w:szCs w:val="16"/>
        </w:rPr>
        <w:t>无法拥有重复元素</w:t>
      </w:r>
      <w:r w:rsidRPr="000D4F2E">
        <w:rPr>
          <w:rFonts w:ascii="宋体" w:hAnsi="宋体" w:hint="eastAsia"/>
          <w:bCs/>
          <w:sz w:val="16"/>
          <w:szCs w:val="16"/>
        </w:rPr>
        <w:t>,</w:t>
      </w:r>
      <w:r w:rsidRPr="000D4F2E">
        <w:rPr>
          <w:rFonts w:ascii="宋体" w:hAnsi="宋体" w:hint="eastAsia"/>
          <w:bCs/>
          <w:sz w:val="16"/>
          <w:szCs w:val="16"/>
        </w:rPr>
        <w:t>内部排序。</w:t>
      </w:r>
      <w:r w:rsidRPr="000D4F2E">
        <w:rPr>
          <w:rFonts w:ascii="宋体" w:hAnsi="宋体" w:hint="eastAsia"/>
          <w:bCs/>
          <w:sz w:val="16"/>
          <w:szCs w:val="16"/>
        </w:rPr>
        <w:t xml:space="preserve">Map </w:t>
      </w:r>
      <w:r w:rsidRPr="000D4F2E">
        <w:rPr>
          <w:rFonts w:ascii="宋体" w:hAnsi="宋体" w:hint="eastAsia"/>
          <w:bCs/>
          <w:sz w:val="16"/>
          <w:szCs w:val="16"/>
        </w:rPr>
        <w:t>保存</w:t>
      </w:r>
      <w:r w:rsidRPr="000D4F2E">
        <w:rPr>
          <w:rFonts w:ascii="宋体" w:hAnsi="宋体" w:hint="eastAsia"/>
          <w:bCs/>
          <w:sz w:val="16"/>
          <w:szCs w:val="16"/>
        </w:rPr>
        <w:t>key-value</w:t>
      </w:r>
      <w:r w:rsidRPr="000D4F2E">
        <w:rPr>
          <w:rFonts w:ascii="宋体" w:hAnsi="宋体" w:hint="eastAsia"/>
          <w:bCs/>
          <w:sz w:val="16"/>
          <w:szCs w:val="16"/>
        </w:rPr>
        <w:t>值，</w:t>
      </w:r>
      <w:r w:rsidRPr="000D4F2E">
        <w:rPr>
          <w:rFonts w:ascii="宋体" w:hAnsi="宋体" w:hint="eastAsia"/>
          <w:bCs/>
          <w:sz w:val="16"/>
          <w:szCs w:val="16"/>
        </w:rPr>
        <w:t>value</w:t>
      </w:r>
      <w:r w:rsidRPr="000D4F2E">
        <w:rPr>
          <w:rFonts w:ascii="宋体" w:hAnsi="宋体" w:hint="eastAsia"/>
          <w:bCs/>
          <w:sz w:val="16"/>
          <w:szCs w:val="16"/>
        </w:rPr>
        <w:t>可多值。上面是大致不同，另外上述</w:t>
      </w:r>
      <w:r w:rsidRPr="000D4F2E">
        <w:rPr>
          <w:rFonts w:ascii="宋体" w:hAnsi="宋体" w:hint="eastAsia"/>
          <w:bCs/>
          <w:sz w:val="16"/>
          <w:szCs w:val="16"/>
        </w:rPr>
        <w:t>3</w:t>
      </w:r>
      <w:r w:rsidRPr="000D4F2E">
        <w:rPr>
          <w:rFonts w:ascii="宋体" w:hAnsi="宋体" w:hint="eastAsia"/>
          <w:bCs/>
          <w:sz w:val="16"/>
          <w:szCs w:val="16"/>
        </w:rPr>
        <w:t>个只是接口，而具体实现类中，用法大同小异，只是实现的数据结构不同，例如</w:t>
      </w:r>
      <w:r w:rsidRPr="000D4F2E">
        <w:rPr>
          <w:rFonts w:ascii="宋体" w:hAnsi="宋体" w:hint="eastAsia"/>
          <w:bCs/>
          <w:sz w:val="16"/>
          <w:szCs w:val="16"/>
        </w:rPr>
        <w:t>List</w:t>
      </w:r>
      <w:r w:rsidRPr="000D4F2E">
        <w:rPr>
          <w:rFonts w:ascii="宋体" w:hAnsi="宋体" w:hint="eastAsia"/>
          <w:bCs/>
          <w:sz w:val="16"/>
          <w:szCs w:val="16"/>
        </w:rPr>
        <w:t>接口下的</w:t>
      </w:r>
      <w:r w:rsidRPr="000D4F2E">
        <w:rPr>
          <w:rFonts w:ascii="宋体" w:hAnsi="宋体" w:hint="eastAsia"/>
          <w:bCs/>
          <w:sz w:val="16"/>
          <w:szCs w:val="16"/>
        </w:rPr>
        <w:t>LinkedList</w:t>
      </w:r>
      <w:r w:rsidRPr="000D4F2E">
        <w:rPr>
          <w:rFonts w:ascii="宋体" w:hAnsi="宋体" w:hint="eastAsia"/>
          <w:bCs/>
          <w:sz w:val="16"/>
          <w:szCs w:val="16"/>
        </w:rPr>
        <w:t>主要实现了</w:t>
      </w:r>
      <w:r w:rsidRPr="000D4F2E">
        <w:rPr>
          <w:rFonts w:ascii="宋体" w:hAnsi="宋体" w:hint="eastAsia"/>
          <w:bCs/>
          <w:sz w:val="16"/>
          <w:szCs w:val="16"/>
        </w:rPr>
        <w:lastRenderedPageBreak/>
        <w:t>双</w:t>
      </w:r>
      <w:r w:rsidRPr="000D4F2E">
        <w:rPr>
          <w:rFonts w:ascii="宋体" w:hAnsi="宋体" w:hint="eastAsia"/>
          <w:bCs/>
          <w:sz w:val="16"/>
          <w:szCs w:val="16"/>
        </w:rPr>
        <w:t>链表的存储特点，</w:t>
      </w:r>
      <w:r w:rsidRPr="000D4F2E">
        <w:rPr>
          <w:rFonts w:ascii="宋体" w:hAnsi="宋体" w:hint="eastAsia"/>
          <w:bCs/>
          <w:sz w:val="16"/>
          <w:szCs w:val="16"/>
        </w:rPr>
        <w:t>Vector</w:t>
      </w:r>
      <w:r w:rsidRPr="000D4F2E">
        <w:rPr>
          <w:rFonts w:ascii="宋体" w:hAnsi="宋体" w:hint="eastAsia"/>
          <w:bCs/>
          <w:sz w:val="16"/>
          <w:szCs w:val="16"/>
        </w:rPr>
        <w:t>是线程安全的集合类。</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说出</w:t>
      </w:r>
      <w:r w:rsidRPr="000D4F2E">
        <w:rPr>
          <w:rFonts w:ascii="宋体" w:hAnsi="宋体" w:hint="eastAsia"/>
          <w:b/>
          <w:bCs/>
          <w:sz w:val="16"/>
          <w:szCs w:val="16"/>
          <w:lang w:val="fr-FR"/>
        </w:rPr>
        <w:t>ArrayList,Vector, LinkedList</w:t>
      </w:r>
      <w:r w:rsidRPr="000D4F2E">
        <w:rPr>
          <w:rFonts w:ascii="宋体" w:hAnsi="宋体" w:hint="eastAsia"/>
          <w:b/>
          <w:bCs/>
          <w:sz w:val="16"/>
          <w:szCs w:val="16"/>
          <w:lang w:val="fr-FR"/>
        </w:rPr>
        <w:t>的存储性能和特性。【</w:t>
      </w:r>
      <w:r w:rsidRPr="000D4F2E">
        <w:rPr>
          <w:rFonts w:ascii="宋体" w:hAnsi="宋体" w:hint="eastAsia"/>
          <w:b/>
          <w:bCs/>
          <w:sz w:val="16"/>
          <w:szCs w:val="16"/>
        </w:rPr>
        <w:t>大唐动力面试题</w:t>
      </w:r>
      <w:r w:rsidRPr="000D4F2E">
        <w:rPr>
          <w:rFonts w:ascii="宋体" w:hAnsi="宋体" w:hint="eastAsia"/>
          <w:b/>
          <w:bCs/>
          <w:sz w:val="16"/>
          <w:szCs w:val="16"/>
          <w:lang w:val="fr-FR"/>
        </w:rPr>
        <w:t>】</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color w:val="FF0000"/>
          <w:sz w:val="16"/>
          <w:szCs w:val="16"/>
        </w:rPr>
        <w:t>ArrayList</w:t>
      </w:r>
      <w:r w:rsidRPr="000D4F2E">
        <w:rPr>
          <w:rFonts w:ascii="宋体" w:hAnsi="宋体" w:hint="eastAsia"/>
          <w:bCs/>
          <w:color w:val="FF0000"/>
          <w:sz w:val="16"/>
          <w:szCs w:val="16"/>
        </w:rPr>
        <w:t>和</w:t>
      </w:r>
      <w:r w:rsidRPr="000D4F2E">
        <w:rPr>
          <w:rFonts w:ascii="宋体" w:hAnsi="宋体" w:hint="eastAsia"/>
          <w:bCs/>
          <w:color w:val="FF0000"/>
          <w:sz w:val="16"/>
          <w:szCs w:val="16"/>
        </w:rPr>
        <w:t>Vector</w:t>
      </w:r>
      <w:r w:rsidRPr="000D4F2E">
        <w:rPr>
          <w:rFonts w:ascii="宋体" w:hAnsi="宋体" w:hint="eastAsia"/>
          <w:bCs/>
          <w:color w:val="FF0000"/>
          <w:sz w:val="16"/>
          <w:szCs w:val="16"/>
        </w:rPr>
        <w:t>都是使用数组方式存储数据，此数组元素数大于实际存储的数据以便增加和插入元素，它们都允许直接按序号索引元素，但是插入元素要涉及数组元素移动等内存操作，所以索引数据快而插入数据慢</w:t>
      </w:r>
      <w:r w:rsidRPr="000D4F2E">
        <w:rPr>
          <w:rFonts w:ascii="宋体" w:hAnsi="宋体" w:hint="eastAsia"/>
          <w:bCs/>
          <w:sz w:val="16"/>
          <w:szCs w:val="16"/>
        </w:rPr>
        <w:t>，</w:t>
      </w:r>
      <w:r w:rsidRPr="000D4F2E">
        <w:rPr>
          <w:rFonts w:ascii="宋体" w:hAnsi="宋体" w:hint="eastAsia"/>
          <w:bCs/>
          <w:sz w:val="16"/>
          <w:szCs w:val="16"/>
        </w:rPr>
        <w:t>Vector</w:t>
      </w:r>
      <w:r w:rsidRPr="000D4F2E">
        <w:rPr>
          <w:rFonts w:ascii="宋体" w:hAnsi="宋体" w:hint="eastAsia"/>
          <w:bCs/>
          <w:sz w:val="16"/>
          <w:szCs w:val="16"/>
        </w:rPr>
        <w:t>由于使用了</w:t>
      </w:r>
      <w:r w:rsidRPr="000D4F2E">
        <w:rPr>
          <w:rFonts w:ascii="宋体" w:hAnsi="宋体" w:hint="eastAsia"/>
          <w:bCs/>
          <w:sz w:val="16"/>
          <w:szCs w:val="16"/>
        </w:rPr>
        <w:t>synchronized</w:t>
      </w:r>
      <w:r w:rsidRPr="000D4F2E">
        <w:rPr>
          <w:rFonts w:ascii="宋体" w:hAnsi="宋体" w:hint="eastAsia"/>
          <w:bCs/>
          <w:sz w:val="16"/>
          <w:szCs w:val="16"/>
        </w:rPr>
        <w:t>方法（线程安全），通常性能上较</w:t>
      </w:r>
      <w:r w:rsidRPr="000D4F2E">
        <w:rPr>
          <w:rFonts w:ascii="宋体" w:hAnsi="宋体" w:hint="eastAsia"/>
          <w:bCs/>
          <w:sz w:val="16"/>
          <w:szCs w:val="16"/>
        </w:rPr>
        <w:t>ArrayList</w:t>
      </w:r>
      <w:r w:rsidRPr="000D4F2E">
        <w:rPr>
          <w:rFonts w:ascii="宋体" w:hAnsi="宋体" w:hint="eastAsia"/>
          <w:bCs/>
          <w:sz w:val="16"/>
          <w:szCs w:val="16"/>
        </w:rPr>
        <w:t>差，而</w:t>
      </w:r>
      <w:r w:rsidRPr="000D4F2E">
        <w:rPr>
          <w:rFonts w:ascii="宋体" w:hAnsi="宋体" w:hint="eastAsia"/>
          <w:bCs/>
          <w:color w:val="FF0000"/>
          <w:sz w:val="16"/>
          <w:szCs w:val="16"/>
        </w:rPr>
        <w:t>LinkedList</w:t>
      </w:r>
      <w:r w:rsidRPr="000D4F2E">
        <w:rPr>
          <w:rFonts w:ascii="宋体" w:hAnsi="宋体" w:hint="eastAsia"/>
          <w:bCs/>
          <w:color w:val="FF0000"/>
          <w:sz w:val="16"/>
          <w:szCs w:val="16"/>
        </w:rPr>
        <w:t>使用双向链表实现</w:t>
      </w:r>
      <w:r w:rsidRPr="000D4F2E">
        <w:rPr>
          <w:rFonts w:ascii="宋体" w:hAnsi="宋体" w:hint="eastAsia"/>
          <w:bCs/>
          <w:color w:val="FF0000"/>
          <w:sz w:val="16"/>
          <w:szCs w:val="16"/>
        </w:rPr>
        <w:t>存储，按序号索引数据需要进行前向或后向遍历，但是插入数据时只需要记录本项的前后项即可，所以插入速度较快。</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color w:val="FF0000"/>
          <w:sz w:val="16"/>
          <w:szCs w:val="16"/>
        </w:rPr>
        <w:t>LinkedList</w:t>
      </w:r>
      <w:r w:rsidRPr="000D4F2E">
        <w:rPr>
          <w:rFonts w:ascii="宋体" w:hAnsi="宋体" w:hint="eastAsia"/>
          <w:bCs/>
          <w:color w:val="FF0000"/>
          <w:sz w:val="16"/>
          <w:szCs w:val="16"/>
        </w:rPr>
        <w:t>也是线程不安全的</w:t>
      </w:r>
      <w:r w:rsidRPr="000D4F2E">
        <w:rPr>
          <w:rFonts w:ascii="宋体" w:hAnsi="宋体" w:hint="eastAsia"/>
          <w:bCs/>
          <w:sz w:val="16"/>
          <w:szCs w:val="16"/>
        </w:rPr>
        <w:t>，</w:t>
      </w:r>
      <w:r w:rsidRPr="000D4F2E">
        <w:rPr>
          <w:rFonts w:ascii="宋体" w:hAnsi="宋体" w:hint="eastAsia"/>
          <w:bCs/>
          <w:sz w:val="16"/>
          <w:szCs w:val="16"/>
        </w:rPr>
        <w:t>LinkedList</w:t>
      </w:r>
      <w:r w:rsidRPr="000D4F2E">
        <w:rPr>
          <w:rFonts w:ascii="宋体" w:hAnsi="宋体" w:hint="eastAsia"/>
          <w:bCs/>
          <w:sz w:val="16"/>
          <w:szCs w:val="16"/>
        </w:rPr>
        <w:t>提供了一些方法，使得</w:t>
      </w:r>
      <w:r w:rsidRPr="000D4F2E">
        <w:rPr>
          <w:rFonts w:ascii="宋体" w:hAnsi="宋体" w:hint="eastAsia"/>
          <w:bCs/>
          <w:sz w:val="16"/>
          <w:szCs w:val="16"/>
        </w:rPr>
        <w:t>LinkedList</w:t>
      </w:r>
      <w:r w:rsidRPr="000D4F2E">
        <w:rPr>
          <w:rFonts w:ascii="宋体" w:hAnsi="宋体" w:hint="eastAsia"/>
          <w:bCs/>
          <w:sz w:val="16"/>
          <w:szCs w:val="16"/>
        </w:rPr>
        <w:t>可以被当作堆栈和队列来使用。</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如何去掉一个</w:t>
      </w:r>
      <w:r w:rsidRPr="000D4F2E">
        <w:rPr>
          <w:rFonts w:ascii="宋体" w:hAnsi="宋体" w:hint="eastAsia"/>
          <w:b/>
          <w:bCs/>
          <w:sz w:val="16"/>
          <w:szCs w:val="16"/>
          <w:lang w:val="fr-FR"/>
        </w:rPr>
        <w:t>Vector</w:t>
      </w:r>
      <w:r w:rsidRPr="000D4F2E">
        <w:rPr>
          <w:rFonts w:ascii="宋体" w:hAnsi="宋体" w:hint="eastAsia"/>
          <w:b/>
          <w:bCs/>
          <w:sz w:val="16"/>
          <w:szCs w:val="16"/>
          <w:lang w:val="fr-FR"/>
        </w:rPr>
        <w:t>集合中重复的元素</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Vector newVector = new Vector();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for (int i=0;i&lt;vector.size();i++)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Object obj = vector.get(i);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if(!newVec</w:t>
      </w:r>
      <w:r w:rsidRPr="000D4F2E">
        <w:rPr>
          <w:rFonts w:ascii="宋体" w:hAnsi="宋体" w:hint="eastAsia"/>
          <w:bCs/>
          <w:sz w:val="16"/>
          <w:szCs w:val="16"/>
        </w:rPr>
        <w:t>tor.contains(obj);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newVector.add(obj);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还有一种简单的方式，</w:t>
      </w:r>
      <w:r w:rsidRPr="000D4F2E">
        <w:rPr>
          <w:rFonts w:ascii="宋体" w:hAnsi="宋体" w:hint="eastAsia"/>
          <w:bCs/>
          <w:sz w:val="16"/>
          <w:szCs w:val="16"/>
        </w:rPr>
        <w:t xml:space="preserve">HashSet set = new HashSet(vector); </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Set</w:t>
      </w:r>
      <w:r w:rsidRPr="000D4F2E">
        <w:rPr>
          <w:rFonts w:ascii="宋体" w:hAnsi="宋体" w:hint="eastAsia"/>
          <w:b/>
          <w:bCs/>
          <w:sz w:val="16"/>
          <w:szCs w:val="16"/>
          <w:lang w:val="fr-FR"/>
        </w:rPr>
        <w:t>里的元素是不能重复的，那么用什么方法来区分重复与否呢</w:t>
      </w:r>
      <w:r w:rsidRPr="000D4F2E">
        <w:rPr>
          <w:rFonts w:ascii="宋体" w:hAnsi="宋体" w:hint="eastAsia"/>
          <w:b/>
          <w:bCs/>
          <w:sz w:val="16"/>
          <w:szCs w:val="16"/>
          <w:lang w:val="fr-FR"/>
        </w:rPr>
        <w:t xml:space="preserve">? </w:t>
      </w:r>
      <w:r w:rsidRPr="000D4F2E">
        <w:rPr>
          <w:rFonts w:ascii="宋体" w:hAnsi="宋体" w:hint="eastAsia"/>
          <w:b/>
          <w:bCs/>
          <w:sz w:val="16"/>
          <w:szCs w:val="16"/>
          <w:lang w:val="fr-FR"/>
        </w:rPr>
        <w:t>是用</w:t>
      </w:r>
      <w:r w:rsidRPr="000D4F2E">
        <w:rPr>
          <w:rFonts w:ascii="宋体" w:hAnsi="宋体" w:hint="eastAsia"/>
          <w:b/>
          <w:bCs/>
          <w:sz w:val="16"/>
          <w:szCs w:val="16"/>
          <w:lang w:val="fr-FR"/>
        </w:rPr>
        <w:t>==</w:t>
      </w:r>
      <w:r w:rsidRPr="000D4F2E">
        <w:rPr>
          <w:rFonts w:ascii="宋体" w:hAnsi="宋体" w:hint="eastAsia"/>
          <w:b/>
          <w:bCs/>
          <w:sz w:val="16"/>
          <w:szCs w:val="16"/>
          <w:lang w:val="fr-FR"/>
        </w:rPr>
        <w:t>还是</w:t>
      </w:r>
      <w:r w:rsidRPr="000D4F2E">
        <w:rPr>
          <w:rFonts w:ascii="宋体" w:hAnsi="宋体" w:hint="eastAsia"/>
          <w:b/>
          <w:bCs/>
          <w:sz w:val="16"/>
          <w:szCs w:val="16"/>
          <w:lang w:val="fr-FR"/>
        </w:rPr>
        <w:t xml:space="preserve">equals()? </w:t>
      </w:r>
      <w:r w:rsidRPr="000D4F2E">
        <w:rPr>
          <w:rFonts w:ascii="宋体" w:hAnsi="宋体" w:hint="eastAsia"/>
          <w:b/>
          <w:bCs/>
          <w:sz w:val="16"/>
          <w:szCs w:val="16"/>
          <w:lang w:val="fr-FR"/>
        </w:rPr>
        <w:t>它们有何区别</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Set</w:t>
      </w:r>
      <w:r w:rsidRPr="000D4F2E">
        <w:rPr>
          <w:rFonts w:ascii="宋体" w:hAnsi="宋体" w:hint="eastAsia"/>
          <w:bCs/>
          <w:color w:val="0000FF"/>
          <w:sz w:val="16"/>
          <w:szCs w:val="16"/>
        </w:rPr>
        <w:t>里的元素是不能重复的，元素重复与否是使用</w:t>
      </w:r>
      <w:r w:rsidRPr="000D4F2E">
        <w:rPr>
          <w:rFonts w:ascii="宋体" w:hAnsi="宋体" w:hint="eastAsia"/>
          <w:bCs/>
          <w:color w:val="0000FF"/>
          <w:sz w:val="16"/>
          <w:szCs w:val="16"/>
        </w:rPr>
        <w:t>equals()</w:t>
      </w:r>
      <w:r w:rsidRPr="000D4F2E">
        <w:rPr>
          <w:rFonts w:ascii="宋体" w:hAnsi="宋体" w:hint="eastAsia"/>
          <w:bCs/>
          <w:color w:val="0000FF"/>
          <w:sz w:val="16"/>
          <w:szCs w:val="16"/>
        </w:rPr>
        <w:t>方法进行判断的。</w:t>
      </w:r>
      <w:r w:rsidRPr="000D4F2E">
        <w:rPr>
          <w:rFonts w:ascii="宋体" w:hAnsi="宋体" w:hint="eastAsia"/>
          <w:bCs/>
          <w:color w:val="0000FF"/>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FC10D3">
      <w:pPr>
        <w:numPr>
          <w:ilvl w:val="0"/>
          <w:numId w:val="3"/>
        </w:numPr>
        <w:contextualSpacing/>
        <w:outlineLvl w:val="3"/>
        <w:rPr>
          <w:rFonts w:ascii="宋体" w:hAnsi="宋体" w:hint="eastAsia"/>
          <w:sz w:val="16"/>
          <w:szCs w:val="16"/>
          <w:lang w:val="fr-FR"/>
        </w:rPr>
      </w:pPr>
      <w:r w:rsidRPr="000D4F2E">
        <w:rPr>
          <w:rFonts w:ascii="宋体" w:hAnsi="宋体" w:hint="eastAsia"/>
          <w:b/>
          <w:bCs/>
          <w:sz w:val="16"/>
          <w:szCs w:val="16"/>
          <w:lang w:val="fr-FR"/>
        </w:rPr>
        <w:t>两个对象值相同</w:t>
      </w:r>
      <w:r w:rsidRPr="000D4F2E">
        <w:rPr>
          <w:rFonts w:ascii="宋体" w:hAnsi="宋体" w:hint="eastAsia"/>
          <w:b/>
          <w:bCs/>
          <w:sz w:val="16"/>
          <w:szCs w:val="16"/>
          <w:lang w:val="fr-FR"/>
        </w:rPr>
        <w:t>(x.equals(y) == true)</w:t>
      </w:r>
      <w:r w:rsidRPr="000D4F2E">
        <w:rPr>
          <w:rFonts w:ascii="宋体" w:hAnsi="宋体" w:hint="eastAsia"/>
          <w:b/>
          <w:bCs/>
          <w:sz w:val="16"/>
          <w:szCs w:val="16"/>
          <w:lang w:val="fr-FR"/>
        </w:rPr>
        <w:t>，但却可有不同的</w:t>
      </w:r>
      <w:r w:rsidRPr="000D4F2E">
        <w:rPr>
          <w:rFonts w:ascii="宋体" w:hAnsi="宋体" w:hint="eastAsia"/>
          <w:b/>
          <w:bCs/>
          <w:sz w:val="16"/>
          <w:szCs w:val="16"/>
          <w:lang w:val="fr-FR"/>
        </w:rPr>
        <w:t>hash code</w:t>
      </w:r>
      <w:r w:rsidRPr="000D4F2E">
        <w:rPr>
          <w:rFonts w:ascii="宋体" w:hAnsi="宋体" w:hint="eastAsia"/>
          <w:b/>
          <w:bCs/>
          <w:sz w:val="16"/>
          <w:szCs w:val="16"/>
          <w:lang w:val="fr-FR"/>
        </w:rPr>
        <w:t>，这句话对不对</w:t>
      </w:r>
      <w:r w:rsidRPr="000D4F2E">
        <w:rPr>
          <w:rFonts w:ascii="宋体" w:hAnsi="宋体" w:hint="eastAsia"/>
          <w:b/>
          <w:bCs/>
          <w:sz w:val="16"/>
          <w:szCs w:val="16"/>
          <w:lang w:val="fr-FR"/>
        </w:rPr>
        <w:t>?</w:t>
      </w:r>
      <w:r w:rsidRPr="000D4F2E">
        <w:rPr>
          <w:rFonts w:ascii="宋体" w:hAnsi="宋体" w:hint="eastAsia"/>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w:t>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对。</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如果对象要保存在</w:t>
      </w:r>
      <w:r w:rsidRPr="000D4F2E">
        <w:rPr>
          <w:rFonts w:ascii="宋体" w:hAnsi="宋体" w:hint="eastAsia"/>
          <w:bCs/>
          <w:sz w:val="16"/>
          <w:szCs w:val="16"/>
        </w:rPr>
        <w:t>HashSet</w:t>
      </w:r>
      <w:r w:rsidRPr="000D4F2E">
        <w:rPr>
          <w:rFonts w:ascii="宋体" w:hAnsi="宋体" w:hint="eastAsia"/>
          <w:bCs/>
          <w:sz w:val="16"/>
          <w:szCs w:val="16"/>
        </w:rPr>
        <w:t>或</w:t>
      </w:r>
      <w:r w:rsidRPr="000D4F2E">
        <w:rPr>
          <w:rFonts w:ascii="宋体" w:hAnsi="宋体" w:hint="eastAsia"/>
          <w:bCs/>
          <w:sz w:val="16"/>
          <w:szCs w:val="16"/>
        </w:rPr>
        <w:t>HashMap</w:t>
      </w:r>
      <w:r w:rsidRPr="000D4F2E">
        <w:rPr>
          <w:rFonts w:ascii="宋体" w:hAnsi="宋体" w:hint="eastAsia"/>
          <w:bCs/>
          <w:sz w:val="16"/>
          <w:szCs w:val="16"/>
        </w:rPr>
        <w:t>中，它们的</w:t>
      </w:r>
      <w:r w:rsidRPr="000D4F2E">
        <w:rPr>
          <w:rFonts w:ascii="宋体" w:hAnsi="宋体" w:hint="eastAsia"/>
          <w:bCs/>
          <w:sz w:val="16"/>
          <w:szCs w:val="16"/>
        </w:rPr>
        <w:t>equals</w:t>
      </w:r>
      <w:r w:rsidRPr="000D4F2E">
        <w:rPr>
          <w:rFonts w:ascii="宋体" w:hAnsi="宋体" w:hint="eastAsia"/>
          <w:bCs/>
          <w:sz w:val="16"/>
          <w:szCs w:val="16"/>
        </w:rPr>
        <w:t>相等，那么，它们的</w:t>
      </w:r>
      <w:r w:rsidRPr="000D4F2E">
        <w:rPr>
          <w:rFonts w:ascii="宋体" w:hAnsi="宋体" w:hint="eastAsia"/>
          <w:bCs/>
          <w:sz w:val="16"/>
          <w:szCs w:val="16"/>
        </w:rPr>
        <w:t>hashcode</w:t>
      </w:r>
      <w:r w:rsidRPr="000D4F2E">
        <w:rPr>
          <w:rFonts w:ascii="宋体" w:hAnsi="宋体" w:hint="eastAsia"/>
          <w:bCs/>
          <w:sz w:val="16"/>
          <w:szCs w:val="16"/>
        </w:rPr>
        <w:t>值就必须相等。</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如果不是要保存在</w:t>
      </w:r>
      <w:r w:rsidRPr="000D4F2E">
        <w:rPr>
          <w:rFonts w:ascii="宋体" w:hAnsi="宋体" w:hint="eastAsia"/>
          <w:bCs/>
          <w:sz w:val="16"/>
          <w:szCs w:val="16"/>
        </w:rPr>
        <w:t>HashSet</w:t>
      </w:r>
      <w:r w:rsidRPr="000D4F2E">
        <w:rPr>
          <w:rFonts w:ascii="宋体" w:hAnsi="宋体" w:hint="eastAsia"/>
          <w:bCs/>
          <w:sz w:val="16"/>
          <w:szCs w:val="16"/>
        </w:rPr>
        <w:t>或</w:t>
      </w:r>
      <w:r w:rsidRPr="000D4F2E">
        <w:rPr>
          <w:rFonts w:ascii="宋体" w:hAnsi="宋体" w:hint="eastAsia"/>
          <w:bCs/>
          <w:sz w:val="16"/>
          <w:szCs w:val="16"/>
        </w:rPr>
        <w:t>HashMap</w:t>
      </w:r>
      <w:r w:rsidRPr="000D4F2E">
        <w:rPr>
          <w:rFonts w:ascii="宋体" w:hAnsi="宋体" w:hint="eastAsia"/>
          <w:bCs/>
          <w:sz w:val="16"/>
          <w:szCs w:val="16"/>
        </w:rPr>
        <w:t>，则与</w:t>
      </w:r>
      <w:r w:rsidRPr="000D4F2E">
        <w:rPr>
          <w:rFonts w:ascii="宋体" w:hAnsi="宋体" w:hint="eastAsia"/>
          <w:bCs/>
          <w:sz w:val="16"/>
          <w:szCs w:val="16"/>
        </w:rPr>
        <w:t>hashcode</w:t>
      </w:r>
      <w:r w:rsidRPr="000D4F2E">
        <w:rPr>
          <w:rFonts w:ascii="宋体" w:hAnsi="宋体" w:hint="eastAsia"/>
          <w:bCs/>
          <w:sz w:val="16"/>
          <w:szCs w:val="16"/>
        </w:rPr>
        <w:t>没有什么关系了，这时候</w:t>
      </w:r>
      <w:r w:rsidRPr="000D4F2E">
        <w:rPr>
          <w:rFonts w:ascii="宋体" w:hAnsi="宋体" w:hint="eastAsia"/>
          <w:bCs/>
          <w:sz w:val="16"/>
          <w:szCs w:val="16"/>
        </w:rPr>
        <w:t>hashcode</w:t>
      </w:r>
      <w:r w:rsidRPr="000D4F2E">
        <w:rPr>
          <w:rFonts w:ascii="宋体" w:hAnsi="宋体" w:hint="eastAsia"/>
          <w:bCs/>
          <w:sz w:val="16"/>
          <w:szCs w:val="16"/>
        </w:rPr>
        <w:t>不等是可以的，例如</w:t>
      </w:r>
      <w:r w:rsidRPr="000D4F2E">
        <w:rPr>
          <w:rFonts w:ascii="宋体" w:hAnsi="宋体" w:hint="eastAsia"/>
          <w:bCs/>
          <w:sz w:val="16"/>
          <w:szCs w:val="16"/>
        </w:rPr>
        <w:t>arrayList</w:t>
      </w:r>
      <w:r w:rsidRPr="000D4F2E">
        <w:rPr>
          <w:rFonts w:ascii="宋体" w:hAnsi="宋体" w:hint="eastAsia"/>
          <w:bCs/>
          <w:sz w:val="16"/>
          <w:szCs w:val="16"/>
        </w:rPr>
        <w:t>存储的对象就不用实现</w:t>
      </w:r>
      <w:r w:rsidRPr="000D4F2E">
        <w:rPr>
          <w:rFonts w:ascii="宋体" w:hAnsi="宋体" w:hint="eastAsia"/>
          <w:bCs/>
          <w:sz w:val="16"/>
          <w:szCs w:val="16"/>
        </w:rPr>
        <w:t>hashcode</w:t>
      </w:r>
      <w:r w:rsidRPr="000D4F2E">
        <w:rPr>
          <w:rFonts w:ascii="宋体" w:hAnsi="宋体" w:hint="eastAsia"/>
          <w:bCs/>
          <w:sz w:val="16"/>
          <w:szCs w:val="16"/>
        </w:rPr>
        <w:t>方法。</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字节流与字符流的区别</w:t>
      </w:r>
    </w:p>
    <w:p w:rsidR="00000000" w:rsidRPr="000D4F2E" w:rsidRDefault="00FC10D3" w:rsidP="000D4F2E">
      <w:pPr>
        <w:contextualSpacing/>
        <w:rPr>
          <w:rFonts w:ascii="宋体" w:hAnsi="宋体" w:hint="eastAsia"/>
          <w:sz w:val="16"/>
          <w:szCs w:val="16"/>
        </w:rPr>
      </w:pPr>
      <w:r w:rsidRPr="000D4F2E">
        <w:rPr>
          <w:rFonts w:ascii="宋体" w:hAnsi="宋体" w:hint="eastAsia"/>
          <w:bCs/>
          <w:sz w:val="16"/>
          <w:szCs w:val="16"/>
        </w:rPr>
        <w:tab/>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sz w:val="16"/>
          <w:szCs w:val="16"/>
        </w:rPr>
        <w:t>要把一片二进制数据数据逐一输出到某个设备中，或者从某个设备中逐一读取一片二进制数据，</w:t>
      </w:r>
      <w:r w:rsidRPr="000D4F2E">
        <w:rPr>
          <w:rFonts w:ascii="宋体" w:hAnsi="宋体" w:hint="eastAsia"/>
          <w:bCs/>
          <w:color w:val="0000FF"/>
          <w:sz w:val="16"/>
          <w:szCs w:val="16"/>
        </w:rPr>
        <w:t>不管输入输出设备是什么，我们要用统一的方式来完成这些操作，用一</w:t>
      </w:r>
      <w:r w:rsidRPr="000D4F2E">
        <w:rPr>
          <w:rFonts w:ascii="宋体" w:hAnsi="宋体" w:hint="eastAsia"/>
          <w:bCs/>
          <w:color w:val="0000FF"/>
          <w:sz w:val="16"/>
          <w:szCs w:val="16"/>
        </w:rPr>
        <w:t>种抽象的方式进行描述，这个抽象描述方式起名为</w:t>
      </w:r>
      <w:r w:rsidRPr="000D4F2E">
        <w:rPr>
          <w:rFonts w:ascii="宋体" w:hAnsi="宋体" w:hint="eastAsia"/>
          <w:bCs/>
          <w:color w:val="0000FF"/>
          <w:sz w:val="16"/>
          <w:szCs w:val="16"/>
        </w:rPr>
        <w:t>IO</w:t>
      </w:r>
      <w:r w:rsidRPr="000D4F2E">
        <w:rPr>
          <w:rFonts w:ascii="宋体" w:hAnsi="宋体" w:hint="eastAsia"/>
          <w:bCs/>
          <w:color w:val="0000FF"/>
          <w:sz w:val="16"/>
          <w:szCs w:val="16"/>
        </w:rPr>
        <w:t>流，对应的抽象类为</w:t>
      </w:r>
      <w:r w:rsidRPr="000D4F2E">
        <w:rPr>
          <w:rFonts w:ascii="宋体" w:hAnsi="宋体" w:hint="eastAsia"/>
          <w:bCs/>
          <w:color w:val="0000FF"/>
          <w:sz w:val="16"/>
          <w:szCs w:val="16"/>
        </w:rPr>
        <w:t>OutputStream</w:t>
      </w:r>
      <w:r w:rsidRPr="000D4F2E">
        <w:rPr>
          <w:rFonts w:ascii="宋体" w:hAnsi="宋体" w:hint="eastAsia"/>
          <w:bCs/>
          <w:color w:val="0000FF"/>
          <w:sz w:val="16"/>
          <w:szCs w:val="16"/>
        </w:rPr>
        <w:t>和</w:t>
      </w:r>
      <w:r w:rsidRPr="000D4F2E">
        <w:rPr>
          <w:rFonts w:ascii="宋体" w:hAnsi="宋体" w:hint="eastAsia"/>
          <w:bCs/>
          <w:color w:val="0000FF"/>
          <w:sz w:val="16"/>
          <w:szCs w:val="16"/>
        </w:rPr>
        <w:t xml:space="preserve">InputStream </w:t>
      </w:r>
      <w:r w:rsidRPr="000D4F2E">
        <w:rPr>
          <w:rFonts w:ascii="宋体" w:hAnsi="宋体" w:hint="eastAsia"/>
          <w:bCs/>
          <w:color w:val="0000FF"/>
          <w:sz w:val="16"/>
          <w:szCs w:val="16"/>
        </w:rPr>
        <w:t>，不同的实现类就代表不同的输入和输出设备，它们都是针对字节进行操作的。</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在应用中，经常要完全是字符的一段文本输出去或读进来，用字节流可以吗？计算机中的一切最终都是二进制的字节形式存在。对于“中国”这些字符，首先要得到其对应的字节，然后将字节写入</w:t>
      </w:r>
      <w:r w:rsidRPr="000D4F2E">
        <w:rPr>
          <w:rFonts w:ascii="宋体" w:hAnsi="宋体" w:hint="eastAsia"/>
          <w:bCs/>
          <w:sz w:val="16"/>
          <w:szCs w:val="16"/>
        </w:rPr>
        <w:t>到输出流。读取时，首先读到的是字节，可是我们要把它显示为字符，我们需要将字节转换成字符。由于这样的需求很广泛，人家专门提供了字符流的包装类。</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底层</w:t>
      </w:r>
      <w:r w:rsidRPr="000D4F2E">
        <w:rPr>
          <w:rFonts w:ascii="宋体" w:hAnsi="宋体" w:hint="eastAsia"/>
          <w:bCs/>
          <w:sz w:val="16"/>
          <w:szCs w:val="16"/>
        </w:rPr>
        <w:t>设备永远只接受字节数据，有时候要写字符串到底层设备，需要将字符串转成字节再进行写入</w:t>
      </w:r>
      <w:r w:rsidRPr="000D4F2E">
        <w:rPr>
          <w:rFonts w:ascii="宋体" w:hAnsi="宋体" w:hint="eastAsia"/>
          <w:bCs/>
          <w:color w:val="FF0000"/>
          <w:sz w:val="16"/>
          <w:szCs w:val="16"/>
        </w:rPr>
        <w:t>。字符流是字节流的包装，字符流则是直接接受字符串，它内部将串转成字节，再写入底层设备，</w:t>
      </w:r>
      <w:r w:rsidRPr="000D4F2E">
        <w:rPr>
          <w:rFonts w:ascii="宋体" w:hAnsi="宋体" w:hint="eastAsia"/>
          <w:bCs/>
          <w:sz w:val="16"/>
          <w:szCs w:val="16"/>
        </w:rPr>
        <w:t>这为我们向</w:t>
      </w:r>
      <w:r w:rsidRPr="000D4F2E">
        <w:rPr>
          <w:rFonts w:ascii="宋体" w:hAnsi="宋体" w:hint="eastAsia"/>
          <w:bCs/>
          <w:sz w:val="16"/>
          <w:szCs w:val="16"/>
        </w:rPr>
        <w:t>IO</w:t>
      </w:r>
      <w:r w:rsidRPr="000D4F2E">
        <w:rPr>
          <w:rFonts w:ascii="宋体" w:hAnsi="宋体" w:hint="eastAsia"/>
          <w:bCs/>
          <w:sz w:val="16"/>
          <w:szCs w:val="16"/>
        </w:rPr>
        <w:t>设别写入或读取字符串提供了一点点方便。</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字符向字节转换时，要注意编码的问题，因为字符串转成字节数组，</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其实是转成该字符的某种编码的字节形式，读取也是反之的道理。</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讲解字节流与字符流关系的代码案例：</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java.io.BufferedReader;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java.io.FileInputStream;</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java.io.FileOutputStream;</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java.io.FileReader;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java.io.FileWriter;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java.io.InputStreamReader;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import java.io.PrintWriter;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public class IOTest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static void main(String[] args) throws Exception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str = "</w:t>
      </w:r>
      <w:r w:rsidRPr="000D4F2E">
        <w:rPr>
          <w:rFonts w:ascii="宋体" w:hAnsi="宋体" w:hint="eastAsia"/>
          <w:bCs/>
          <w:sz w:val="16"/>
          <w:szCs w:val="16"/>
        </w:rPr>
        <w:t>中国人</w:t>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*FileOutputStream fos  = new FileOutputStream("1.txt");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fos.write(str.getBytes("UTF-8"));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fos.close();*/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/*FileWriter fw = new FileWriter("1.txt");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fw.write(str);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fw.close();*/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PrintWriter pw = new PrintWriter("1.txt","utf-8");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pw.write</w:t>
      </w:r>
      <w:r w:rsidRPr="000D4F2E">
        <w:rPr>
          <w:rFonts w:ascii="宋体" w:hAnsi="宋体" w:hint="eastAsia"/>
          <w:bCs/>
          <w:sz w:val="16"/>
          <w:szCs w:val="16"/>
        </w:rPr>
        <w:t>(str);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pw.close();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/*FileReader fr = new FileReader("1.txt");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char[] buf = new char[1024];</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int len = fr.read(buf);</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b/>
      </w:r>
      <w:r w:rsidRPr="000D4F2E">
        <w:rPr>
          <w:rFonts w:ascii="宋体" w:hAnsi="宋体" w:hint="eastAsia"/>
          <w:bCs/>
          <w:sz w:val="16"/>
          <w:szCs w:val="16"/>
        </w:rPr>
        <w:t>String myStr = new String(buf,0,len);</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System.out.println(myStr);*/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/*FileInputStream fr = new FileInputStream("1.txt");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by</w:t>
      </w:r>
      <w:r w:rsidRPr="000D4F2E">
        <w:rPr>
          <w:rFonts w:ascii="宋体" w:hAnsi="宋体" w:hint="eastAsia"/>
          <w:bCs/>
          <w:sz w:val="16"/>
          <w:szCs w:val="16"/>
        </w:rPr>
        <w:t>te[] buf = new byte[1024];</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int len = fr.read(buf);</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myStr = new String(buf,0,len,"UTF-8");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System.out.println(myStr);*/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BufferedReader br = new BufferedReader(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InputStreamReader(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FileInputStream("1.txt"),"UTF-8"</w:t>
      </w: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myStr = br.readLine();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br.close();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System.out.println(myStr);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java</w:t>
      </w:r>
      <w:r w:rsidRPr="000D4F2E">
        <w:rPr>
          <w:rFonts w:ascii="宋体" w:hAnsi="宋体" w:hint="eastAsia"/>
          <w:b/>
          <w:bCs/>
          <w:sz w:val="16"/>
          <w:szCs w:val="16"/>
        </w:rPr>
        <w:t>里面的</w:t>
      </w:r>
      <w:r w:rsidRPr="000D4F2E">
        <w:rPr>
          <w:rFonts w:ascii="宋体" w:hAnsi="宋体" w:hint="eastAsia"/>
          <w:b/>
          <w:bCs/>
          <w:sz w:val="16"/>
          <w:szCs w:val="16"/>
        </w:rPr>
        <w:t>io</w:t>
      </w:r>
      <w:r w:rsidRPr="000D4F2E">
        <w:rPr>
          <w:rFonts w:ascii="宋体" w:hAnsi="宋体" w:hint="eastAsia"/>
          <w:b/>
          <w:bCs/>
          <w:sz w:val="16"/>
          <w:szCs w:val="16"/>
        </w:rPr>
        <w:t>跟</w:t>
      </w:r>
      <w:r w:rsidRPr="000D4F2E">
        <w:rPr>
          <w:rFonts w:ascii="宋体" w:hAnsi="宋体" w:hint="eastAsia"/>
          <w:b/>
          <w:bCs/>
          <w:sz w:val="16"/>
          <w:szCs w:val="16"/>
        </w:rPr>
        <w:t>nio</w:t>
      </w:r>
      <w:r w:rsidRPr="000D4F2E">
        <w:rPr>
          <w:rFonts w:ascii="宋体" w:hAnsi="宋体" w:hint="eastAsia"/>
          <w:b/>
          <w:bCs/>
          <w:sz w:val="16"/>
          <w:szCs w:val="16"/>
        </w:rPr>
        <w:t>有什么区别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color w:val="FF0000"/>
          <w:sz w:val="16"/>
          <w:szCs w:val="16"/>
        </w:rPr>
      </w:pPr>
      <w:r w:rsidRPr="000D4F2E">
        <w:rPr>
          <w:rFonts w:hint="eastAsia"/>
          <w:sz w:val="16"/>
          <w:szCs w:val="16"/>
        </w:rPr>
        <w:t>1</w:t>
      </w:r>
      <w:r w:rsidRPr="000D4F2E">
        <w:rPr>
          <w:rFonts w:hint="eastAsia"/>
          <w:sz w:val="16"/>
          <w:szCs w:val="16"/>
        </w:rPr>
        <w:t>、</w:t>
      </w:r>
      <w:r w:rsidRPr="000D4F2E">
        <w:rPr>
          <w:sz w:val="16"/>
          <w:szCs w:val="16"/>
        </w:rPr>
        <w:t>Java NIO</w:t>
      </w:r>
      <w:r w:rsidRPr="000D4F2E">
        <w:rPr>
          <w:sz w:val="16"/>
          <w:szCs w:val="16"/>
        </w:rPr>
        <w:t>和</w:t>
      </w:r>
      <w:r w:rsidRPr="000D4F2E">
        <w:rPr>
          <w:sz w:val="16"/>
          <w:szCs w:val="16"/>
        </w:rPr>
        <w:t>IO</w:t>
      </w:r>
      <w:r w:rsidRPr="000D4F2E">
        <w:rPr>
          <w:sz w:val="16"/>
          <w:szCs w:val="16"/>
        </w:rPr>
        <w:t>之间第一个最大的区别是，</w:t>
      </w:r>
      <w:r w:rsidRPr="000D4F2E">
        <w:rPr>
          <w:color w:val="FF0000"/>
          <w:sz w:val="16"/>
          <w:szCs w:val="16"/>
        </w:rPr>
        <w:t>IO</w:t>
      </w:r>
      <w:r w:rsidRPr="000D4F2E">
        <w:rPr>
          <w:color w:val="FF0000"/>
          <w:sz w:val="16"/>
          <w:szCs w:val="16"/>
        </w:rPr>
        <w:t>是面向流的，</w:t>
      </w:r>
      <w:r w:rsidRPr="000D4F2E">
        <w:rPr>
          <w:color w:val="FF0000"/>
          <w:sz w:val="16"/>
          <w:szCs w:val="16"/>
        </w:rPr>
        <w:t>NIO</w:t>
      </w:r>
      <w:r w:rsidRPr="000D4F2E">
        <w:rPr>
          <w:color w:val="FF0000"/>
          <w:sz w:val="16"/>
          <w:szCs w:val="16"/>
        </w:rPr>
        <w:t>是面向缓冲区的</w:t>
      </w:r>
      <w:r w:rsidRPr="000D4F2E">
        <w:rPr>
          <w:rFonts w:hint="eastAsia"/>
          <w:color w:val="FF0000"/>
          <w:sz w:val="16"/>
          <w:szCs w:val="16"/>
        </w:rPr>
        <w:t>。</w:t>
      </w:r>
    </w:p>
    <w:p w:rsidR="00000000" w:rsidRPr="000D4F2E" w:rsidRDefault="00FC10D3" w:rsidP="000D4F2E">
      <w:pPr>
        <w:ind w:firstLine="420"/>
        <w:contextualSpacing/>
        <w:rPr>
          <w:sz w:val="16"/>
          <w:szCs w:val="16"/>
        </w:rPr>
      </w:pPr>
      <w:r w:rsidRPr="000D4F2E">
        <w:rPr>
          <w:rFonts w:hint="eastAsia"/>
          <w:sz w:val="16"/>
          <w:szCs w:val="16"/>
        </w:rPr>
        <w:t>2</w:t>
      </w:r>
      <w:r w:rsidRPr="000D4F2E">
        <w:rPr>
          <w:rFonts w:hint="eastAsia"/>
          <w:sz w:val="16"/>
          <w:szCs w:val="16"/>
        </w:rPr>
        <w:t>、</w:t>
      </w:r>
      <w:r w:rsidRPr="000D4F2E">
        <w:rPr>
          <w:color w:val="FF0000"/>
          <w:sz w:val="16"/>
          <w:szCs w:val="16"/>
        </w:rPr>
        <w:t>Java IO</w:t>
      </w:r>
      <w:r w:rsidRPr="000D4F2E">
        <w:rPr>
          <w:color w:val="FF0000"/>
          <w:sz w:val="16"/>
          <w:szCs w:val="16"/>
        </w:rPr>
        <w:t>的各种流是阻塞的。</w:t>
      </w:r>
      <w:r w:rsidRPr="000D4F2E">
        <w:rPr>
          <w:rFonts w:hint="eastAsia"/>
          <w:color w:val="FF0000"/>
          <w:sz w:val="16"/>
          <w:szCs w:val="16"/>
        </w:rPr>
        <w:t>而</w:t>
      </w:r>
      <w:r w:rsidRPr="000D4F2E">
        <w:rPr>
          <w:color w:val="FF0000"/>
          <w:sz w:val="16"/>
          <w:szCs w:val="16"/>
        </w:rPr>
        <w:t>Java NIO</w:t>
      </w:r>
      <w:r w:rsidRPr="000D4F2E">
        <w:rPr>
          <w:color w:val="FF0000"/>
          <w:sz w:val="16"/>
          <w:szCs w:val="16"/>
        </w:rPr>
        <w:t>的非阻塞模式，</w:t>
      </w:r>
      <w:r w:rsidRPr="000D4F2E">
        <w:rPr>
          <w:sz w:val="16"/>
          <w:szCs w:val="16"/>
        </w:rPr>
        <w:t>使一个线程从某通道发送请求读取数据，但是它仅能得到目前可用的数据，如果目前没有数据可用时，就什么都不会获取。而不是保持线程阻塞，所以</w:t>
      </w:r>
      <w:r w:rsidRPr="000D4F2E">
        <w:rPr>
          <w:sz w:val="16"/>
          <w:szCs w:val="16"/>
        </w:rPr>
        <w:t>直至数据变的可以读取之前，该线程可以继续做其他的事情。</w:t>
      </w:r>
    </w:p>
    <w:p w:rsidR="00000000" w:rsidRPr="000D4F2E" w:rsidRDefault="00FC10D3" w:rsidP="000D4F2E">
      <w:pPr>
        <w:ind w:firstLine="420"/>
        <w:contextualSpacing/>
        <w:rPr>
          <w:rFonts w:hint="eastAsia"/>
          <w:sz w:val="16"/>
          <w:szCs w:val="16"/>
        </w:rPr>
      </w:pPr>
      <w:r w:rsidRPr="000D4F2E">
        <w:rPr>
          <w:rFonts w:hint="eastAsia"/>
          <w:sz w:val="16"/>
          <w:szCs w:val="16"/>
        </w:rPr>
        <w:t>3</w:t>
      </w:r>
      <w:r w:rsidRPr="000D4F2E">
        <w:rPr>
          <w:rFonts w:hint="eastAsia"/>
          <w:sz w:val="16"/>
          <w:szCs w:val="16"/>
        </w:rPr>
        <w:t>、选择器上，</w:t>
      </w:r>
      <w:r w:rsidRPr="000D4F2E">
        <w:rPr>
          <w:rFonts w:hint="eastAsia"/>
          <w:color w:val="FF0000"/>
          <w:sz w:val="16"/>
          <w:szCs w:val="16"/>
        </w:rPr>
        <w:t>Java IO</w:t>
      </w:r>
      <w:r w:rsidRPr="000D4F2E">
        <w:rPr>
          <w:rFonts w:hint="eastAsia"/>
          <w:color w:val="FF0000"/>
          <w:sz w:val="16"/>
          <w:szCs w:val="16"/>
        </w:rPr>
        <w:t>无选择器，而</w:t>
      </w:r>
      <w:r w:rsidRPr="000D4F2E">
        <w:rPr>
          <w:rFonts w:hint="eastAsia"/>
          <w:color w:val="FF0000"/>
          <w:sz w:val="16"/>
          <w:szCs w:val="16"/>
        </w:rPr>
        <w:t>NIO</w:t>
      </w:r>
      <w:r w:rsidRPr="000D4F2E">
        <w:rPr>
          <w:rFonts w:hint="eastAsia"/>
          <w:color w:val="FF0000"/>
          <w:sz w:val="16"/>
          <w:szCs w:val="16"/>
        </w:rPr>
        <w:t>有选择器</w:t>
      </w:r>
      <w:r w:rsidRPr="000D4F2E">
        <w:rPr>
          <w:rFonts w:hint="eastAsia"/>
          <w:sz w:val="16"/>
          <w:szCs w:val="16"/>
        </w:rPr>
        <w:t>，</w:t>
      </w:r>
      <w:r w:rsidRPr="000D4F2E">
        <w:rPr>
          <w:sz w:val="16"/>
          <w:szCs w:val="16"/>
        </w:rPr>
        <w:t>Java NIO</w:t>
      </w:r>
      <w:r w:rsidRPr="000D4F2E">
        <w:rPr>
          <w:sz w:val="16"/>
          <w:szCs w:val="16"/>
        </w:rPr>
        <w:t>的选择器允许一个单独的线</w:t>
      </w:r>
      <w:r w:rsidRPr="000D4F2E">
        <w:rPr>
          <w:sz w:val="16"/>
          <w:szCs w:val="16"/>
        </w:rPr>
        <w:lastRenderedPageBreak/>
        <w:t>程来监视多个输入通道，你可以注册多个通道使用一个选择器，然后使用一个单独的线程来</w:t>
      </w:r>
      <w:r w:rsidRPr="000D4F2E">
        <w:rPr>
          <w:sz w:val="16"/>
          <w:szCs w:val="16"/>
        </w:rPr>
        <w:t>“</w:t>
      </w:r>
      <w:r w:rsidRPr="000D4F2E">
        <w:rPr>
          <w:sz w:val="16"/>
          <w:szCs w:val="16"/>
        </w:rPr>
        <w:t>选择</w:t>
      </w:r>
      <w:r w:rsidRPr="000D4F2E">
        <w:rPr>
          <w:sz w:val="16"/>
          <w:szCs w:val="16"/>
        </w:rPr>
        <w:t>”</w:t>
      </w:r>
      <w:r w:rsidRPr="000D4F2E">
        <w:rPr>
          <w:sz w:val="16"/>
          <w:szCs w:val="16"/>
        </w:rPr>
        <w:t>通道：这些通道里已经有可以处理的输入，或者选择已准备写入的通道</w:t>
      </w:r>
      <w:r w:rsidRPr="000D4F2E">
        <w:rPr>
          <w:rFonts w:hint="eastAsia"/>
          <w:sz w:val="16"/>
          <w:szCs w:val="16"/>
        </w:rPr>
        <w:t>。</w:t>
      </w:r>
    </w:p>
    <w:p w:rsidR="00000000" w:rsidRPr="000D4F2E" w:rsidRDefault="00FC10D3" w:rsidP="000D4F2E">
      <w:pPr>
        <w:ind w:firstLine="420"/>
        <w:contextualSpacing/>
        <w:rPr>
          <w:sz w:val="16"/>
          <w:szCs w:val="16"/>
        </w:rPr>
      </w:pPr>
      <w:r w:rsidRPr="000D4F2E">
        <w:rPr>
          <w:sz w:val="16"/>
          <w:szCs w:val="16"/>
        </w:rPr>
        <w:t xml:space="preserve"> </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rPr>
        <w:t>J</w:t>
      </w:r>
      <w:r w:rsidRPr="000D4F2E">
        <w:rPr>
          <w:rFonts w:ascii="宋体" w:hAnsi="宋体" w:hint="eastAsia"/>
          <w:b/>
          <w:bCs/>
          <w:sz w:val="16"/>
          <w:szCs w:val="16"/>
          <w:lang w:val="fr-FR"/>
        </w:rPr>
        <w:t>ava</w:t>
      </w:r>
      <w:r w:rsidRPr="000D4F2E">
        <w:rPr>
          <w:rFonts w:ascii="宋体" w:hAnsi="宋体" w:hint="eastAsia"/>
          <w:b/>
          <w:bCs/>
          <w:sz w:val="16"/>
          <w:szCs w:val="16"/>
          <w:lang w:val="fr-FR"/>
        </w:rPr>
        <w:t>中会存在内存泄漏吗，请简单描述。</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所谓内存泄露就是指一个不再被</w:t>
      </w:r>
      <w:r w:rsidRPr="000D4F2E">
        <w:rPr>
          <w:rFonts w:ascii="宋体" w:hAnsi="宋体" w:hint="eastAsia"/>
          <w:bCs/>
          <w:color w:val="0000FF"/>
          <w:sz w:val="16"/>
          <w:szCs w:val="16"/>
        </w:rPr>
        <w:t>程序使用的对象或变量一直被占据在内存中。</w:t>
      </w:r>
      <w:r w:rsidRPr="000D4F2E">
        <w:rPr>
          <w:rFonts w:ascii="宋体" w:hAnsi="宋体" w:hint="eastAsia"/>
          <w:bCs/>
          <w:color w:val="0000FF"/>
          <w:sz w:val="16"/>
          <w:szCs w:val="16"/>
        </w:rPr>
        <w:t>java</w:t>
      </w:r>
      <w:r w:rsidRPr="000D4F2E">
        <w:rPr>
          <w:rFonts w:ascii="宋体" w:hAnsi="宋体" w:hint="eastAsia"/>
          <w:bCs/>
          <w:color w:val="0000FF"/>
          <w:sz w:val="16"/>
          <w:szCs w:val="16"/>
        </w:rPr>
        <w:t>中有垃圾回收机制，它可以保证一对象不再被引用的时候，即对象变成了孤</w:t>
      </w:r>
      <w:r w:rsidRPr="000D4F2E">
        <w:rPr>
          <w:rFonts w:ascii="宋体" w:hAnsi="宋体" w:hint="eastAsia"/>
          <w:bCs/>
          <w:color w:val="0000FF"/>
          <w:sz w:val="16"/>
          <w:szCs w:val="16"/>
        </w:rPr>
        <w:t>儿的时候，对象将自动被垃圾回收器从内存中清除掉。由于</w:t>
      </w:r>
      <w:r w:rsidRPr="000D4F2E">
        <w:rPr>
          <w:rFonts w:ascii="宋体" w:hAnsi="宋体" w:hint="eastAsia"/>
          <w:bCs/>
          <w:color w:val="0000FF"/>
          <w:sz w:val="16"/>
          <w:szCs w:val="16"/>
        </w:rPr>
        <w:t>J</w:t>
      </w:r>
      <w:r w:rsidRPr="000D4F2E">
        <w:rPr>
          <w:rFonts w:ascii="宋体" w:hAnsi="宋体" w:hint="eastAsia"/>
          <w:bCs/>
          <w:sz w:val="16"/>
          <w:szCs w:val="16"/>
        </w:rPr>
        <w:t xml:space="preserve">ava </w:t>
      </w:r>
      <w:r w:rsidRPr="000D4F2E">
        <w:rPr>
          <w:rFonts w:ascii="宋体" w:hAnsi="宋体" w:hint="eastAsia"/>
          <w:bCs/>
          <w:sz w:val="16"/>
          <w:szCs w:val="16"/>
        </w:rPr>
        <w:t>使用有向图的方式进行垃圾回收管理，可以消除引用循环的问题，例如有两个对象，相互引用，只要它们和根进程不可达的，那么</w:t>
      </w:r>
      <w:r w:rsidRPr="000D4F2E">
        <w:rPr>
          <w:rFonts w:ascii="宋体" w:hAnsi="宋体" w:hint="eastAsia"/>
          <w:bCs/>
          <w:sz w:val="16"/>
          <w:szCs w:val="16"/>
        </w:rPr>
        <w:t>GC</w:t>
      </w:r>
      <w:r w:rsidRPr="000D4F2E">
        <w:rPr>
          <w:rFonts w:ascii="宋体" w:hAnsi="宋体" w:hint="eastAsia"/>
          <w:bCs/>
          <w:sz w:val="16"/>
          <w:szCs w:val="16"/>
        </w:rPr>
        <w:t>也是可以回收它们的，例如下面的代码可以看到这种情况的内存回收：</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com.huawei.interview;</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java.io.IOException;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GarbageTest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@throws IOException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throws IOException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gcTest</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(IOException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.println("has exited gcTest!"</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.println("out begin gc!");</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i=0;i&lt;100;i++)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hint="eastAsia"/>
          <w:sz w:val="16"/>
          <w:szCs w:val="16"/>
        </w:rPr>
        <w:t>gc</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static void gcTest() throws IOException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Person p1 = new Person();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Person p2 = new Person();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p1.setMate(p2);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p2.setMate(p1);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.println("before exit gctest!");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in</w:t>
      </w:r>
      <w:r w:rsidRPr="000D4F2E">
        <w:rPr>
          <w:rFonts w:ascii="宋体" w:hAnsi="宋体" w:cs="Courier New" w:hint="eastAsia"/>
          <w:bCs/>
          <w:kern w:val="0"/>
          <w:sz w:val="16"/>
          <w:szCs w:val="16"/>
        </w:rPr>
        <w:t>.read();</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hint="eastAsia"/>
          <w:sz w:val="16"/>
          <w:szCs w:val="16"/>
        </w:rPr>
        <w:t>gc</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.println("exit gctest!");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static class Person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byte[] data = new byte[20000000];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Person mate = null;</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setMate(Person other)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mate = other;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hint="eastAsia"/>
          <w:bCs/>
          <w:sz w:val="16"/>
          <w:szCs w:val="16"/>
        </w:rPr>
      </w:pP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java</w:t>
      </w:r>
      <w:r w:rsidRPr="000D4F2E">
        <w:rPr>
          <w:rFonts w:ascii="宋体" w:hAnsi="宋体" w:hint="eastAsia"/>
          <w:bCs/>
          <w:sz w:val="16"/>
          <w:szCs w:val="16"/>
        </w:rPr>
        <w:t>中的内存泄露的情况：</w:t>
      </w:r>
      <w:r w:rsidRPr="000D4F2E">
        <w:rPr>
          <w:rFonts w:ascii="宋体" w:hAnsi="宋体" w:hint="eastAsia"/>
          <w:bCs/>
          <w:sz w:val="16"/>
          <w:szCs w:val="16"/>
        </w:rPr>
        <w:t>长生命周期的对象持有短生命周期对象的引用就很可能发生内存泄露，尽管短生命周期对象已经不再</w:t>
      </w:r>
      <w:r w:rsidRPr="000D4F2E">
        <w:rPr>
          <w:rFonts w:ascii="宋体" w:hAnsi="宋体" w:hint="eastAsia"/>
          <w:bCs/>
          <w:sz w:val="16"/>
          <w:szCs w:val="16"/>
        </w:rPr>
        <w:t>需要，但是因为长生命周期对象持有它的引用而导致不能被回收，这就是</w:t>
      </w:r>
      <w:r w:rsidRPr="000D4F2E">
        <w:rPr>
          <w:rFonts w:ascii="宋体" w:hAnsi="宋体" w:hint="eastAsia"/>
          <w:bCs/>
          <w:sz w:val="16"/>
          <w:szCs w:val="16"/>
        </w:rPr>
        <w:t>java</w:t>
      </w:r>
      <w:r w:rsidRPr="000D4F2E">
        <w:rPr>
          <w:rFonts w:ascii="宋体" w:hAnsi="宋体" w:hint="eastAsia"/>
          <w:bCs/>
          <w:sz w:val="16"/>
          <w:szCs w:val="16"/>
        </w:rPr>
        <w:t>中内存泄露的发生场景，通俗地说</w:t>
      </w:r>
      <w:r w:rsidRPr="000D4F2E">
        <w:rPr>
          <w:rFonts w:ascii="宋体" w:hAnsi="宋体" w:hint="eastAsia"/>
          <w:bCs/>
          <w:sz w:val="16"/>
          <w:szCs w:val="16"/>
        </w:rPr>
        <w:t>，就是程序员可能创建了一个对象，以后一直不再使用这个对象，这个对象却一直被引用，即这个对象无用但是却无法被垃圾回收器回收的，这就是</w:t>
      </w:r>
      <w:r w:rsidRPr="000D4F2E">
        <w:rPr>
          <w:rFonts w:ascii="宋体" w:hAnsi="宋体" w:hint="eastAsia"/>
          <w:bCs/>
          <w:sz w:val="16"/>
          <w:szCs w:val="16"/>
        </w:rPr>
        <w:t>java</w:t>
      </w:r>
      <w:r w:rsidRPr="000D4F2E">
        <w:rPr>
          <w:rFonts w:ascii="宋体" w:hAnsi="宋体" w:hint="eastAsia"/>
          <w:bCs/>
          <w:sz w:val="16"/>
          <w:szCs w:val="16"/>
        </w:rPr>
        <w:t>中可能出现内存泄露的情况，例如，缓存系统，我们加载了一个对象放在缓存中</w:t>
      </w:r>
      <w:r w:rsidRPr="000D4F2E">
        <w:rPr>
          <w:rFonts w:ascii="宋体" w:hAnsi="宋体" w:hint="eastAsia"/>
          <w:bCs/>
          <w:sz w:val="16"/>
          <w:szCs w:val="16"/>
        </w:rPr>
        <w:t>(</w:t>
      </w:r>
      <w:r w:rsidRPr="000D4F2E">
        <w:rPr>
          <w:rFonts w:ascii="宋体" w:hAnsi="宋体" w:hint="eastAsia"/>
          <w:bCs/>
          <w:sz w:val="16"/>
          <w:szCs w:val="16"/>
        </w:rPr>
        <w:t>例如放在一个全局</w:t>
      </w:r>
      <w:r w:rsidRPr="000D4F2E">
        <w:rPr>
          <w:rFonts w:ascii="宋体" w:hAnsi="宋体" w:hint="eastAsia"/>
          <w:bCs/>
          <w:sz w:val="16"/>
          <w:szCs w:val="16"/>
        </w:rPr>
        <w:t>map</w:t>
      </w:r>
      <w:r w:rsidRPr="000D4F2E">
        <w:rPr>
          <w:rFonts w:ascii="宋体" w:hAnsi="宋体" w:hint="eastAsia"/>
          <w:bCs/>
          <w:sz w:val="16"/>
          <w:szCs w:val="16"/>
        </w:rPr>
        <w:t>对象中</w:t>
      </w:r>
      <w:r w:rsidRPr="000D4F2E">
        <w:rPr>
          <w:rFonts w:ascii="宋体" w:hAnsi="宋体" w:hint="eastAsia"/>
          <w:bCs/>
          <w:sz w:val="16"/>
          <w:szCs w:val="16"/>
        </w:rPr>
        <w:t>)</w:t>
      </w:r>
      <w:r w:rsidRPr="000D4F2E">
        <w:rPr>
          <w:rFonts w:ascii="宋体" w:hAnsi="宋体" w:hint="eastAsia"/>
          <w:bCs/>
          <w:sz w:val="16"/>
          <w:szCs w:val="16"/>
        </w:rPr>
        <w:t>，然后一直不再使用它，这个对象一直被缓存引用，但却不再被使用。</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检查</w:t>
      </w:r>
      <w:r w:rsidRPr="000D4F2E">
        <w:rPr>
          <w:rFonts w:ascii="宋体" w:hAnsi="宋体" w:hint="eastAsia"/>
          <w:bCs/>
          <w:sz w:val="16"/>
          <w:szCs w:val="16"/>
        </w:rPr>
        <w:t>java</w:t>
      </w:r>
      <w:r w:rsidRPr="000D4F2E">
        <w:rPr>
          <w:rFonts w:ascii="宋体" w:hAnsi="宋体" w:hint="eastAsia"/>
          <w:bCs/>
          <w:sz w:val="16"/>
          <w:szCs w:val="16"/>
        </w:rPr>
        <w:t>中的内存泄露，一定要让程序将各种分支情况都完整执行到程序结束，然后看某个对象是否被使用过，如果</w:t>
      </w:r>
      <w:r w:rsidRPr="000D4F2E">
        <w:rPr>
          <w:rFonts w:ascii="宋体" w:hAnsi="宋体" w:hint="eastAsia"/>
          <w:bCs/>
          <w:sz w:val="16"/>
          <w:szCs w:val="16"/>
        </w:rPr>
        <w:t>没有，则才能判定这个对象属于内存泄露。</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000000" w:rsidRPr="000D4F2E" w:rsidRDefault="00FC10D3" w:rsidP="000D4F2E">
      <w:pPr>
        <w:contextualSpacing/>
        <w:rPr>
          <w:rFonts w:ascii="宋体" w:hAnsi="宋体" w:cs="宋体" w:hint="eastAsia"/>
          <w:bCs/>
          <w:kern w:val="0"/>
          <w:sz w:val="16"/>
          <w:szCs w:val="16"/>
        </w:rPr>
      </w:pPr>
      <w:r w:rsidRPr="000D4F2E">
        <w:rPr>
          <w:rFonts w:ascii="宋体" w:hAnsi="宋体" w:cs="Courier New" w:hint="eastAsia"/>
          <w:bCs/>
          <w:kern w:val="0"/>
          <w:sz w:val="16"/>
          <w:szCs w:val="16"/>
        </w:rPr>
        <w:t xml:space="preserve">[] </w:t>
      </w:r>
      <w:r w:rsidRPr="000D4F2E">
        <w:rPr>
          <w:rFonts w:ascii="宋体" w:hAnsi="宋体" w:cs="宋体" w:hint="eastAsia"/>
          <w:bCs/>
          <w:kern w:val="0"/>
          <w:sz w:val="16"/>
          <w:szCs w:val="16"/>
        </w:rPr>
        <w:t>是对象已不可到达，而内存又没有回收，真正的内存黑洞。</w:t>
      </w:r>
      <w:r w:rsidRPr="000D4F2E">
        <w:rPr>
          <w:rFonts w:ascii="宋体" w:hAnsi="宋体" w:cs="宋体" w:hint="eastAsia"/>
          <w:bCs/>
          <w:kern w:val="0"/>
          <w:sz w:val="16"/>
          <w:szCs w:val="16"/>
        </w:rPr>
        <w:br/>
      </w:r>
      <w:r w:rsidRPr="000D4F2E">
        <w:rPr>
          <w:rFonts w:hint="eastAsia"/>
          <w:sz w:val="16"/>
          <w:szCs w:val="16"/>
        </w:rPr>
        <w:t xml:space="preserve">   </w:t>
      </w:r>
      <w:r w:rsidRPr="000D4F2E">
        <w:rPr>
          <w:rFonts w:hint="eastAsia"/>
          <w:sz w:val="16"/>
          <w:szCs w:val="16"/>
        </w:rPr>
        <w:t>而</w:t>
      </w:r>
      <w:r w:rsidRPr="000D4F2E">
        <w:rPr>
          <w:rFonts w:hint="eastAsia"/>
          <w:sz w:val="16"/>
          <w:szCs w:val="16"/>
        </w:rPr>
        <w:t>Java</w:t>
      </w:r>
      <w:r w:rsidRPr="000D4F2E">
        <w:rPr>
          <w:rFonts w:hint="eastAsia"/>
          <w:sz w:val="16"/>
          <w:szCs w:val="16"/>
        </w:rPr>
        <w:t>的泄漏，则是因为各种原因，对象对应用已经无用，但一直被持有，一直可到达。</w:t>
      </w:r>
      <w:r w:rsidRPr="000D4F2E">
        <w:rPr>
          <w:rFonts w:hint="eastAsia"/>
          <w:sz w:val="16"/>
          <w:szCs w:val="16"/>
        </w:rPr>
        <w:br/>
      </w:r>
      <w:r w:rsidRPr="000D4F2E">
        <w:rPr>
          <w:rFonts w:hint="eastAsia"/>
          <w:sz w:val="16"/>
          <w:szCs w:val="16"/>
        </w:rPr>
        <w:lastRenderedPageBreak/>
        <w:t xml:space="preserve">   </w:t>
      </w:r>
      <w:r w:rsidRPr="000D4F2E">
        <w:rPr>
          <w:rFonts w:hint="eastAsia"/>
          <w:sz w:val="16"/>
          <w:szCs w:val="16"/>
        </w:rPr>
        <w:t>总结原因无外乎几方面：</w:t>
      </w:r>
      <w:r w:rsidRPr="000D4F2E">
        <w:rPr>
          <w:rFonts w:hint="eastAsia"/>
          <w:sz w:val="16"/>
          <w:szCs w:val="16"/>
        </w:rPr>
        <w:t xml:space="preserve"> </w:t>
      </w:r>
    </w:p>
    <w:p w:rsidR="00000000" w:rsidRPr="000D4F2E" w:rsidRDefault="00FC10D3" w:rsidP="00FC10D3">
      <w:pPr>
        <w:widowControl/>
        <w:numPr>
          <w:ilvl w:val="0"/>
          <w:numId w:val="8"/>
        </w:numPr>
        <w:contextualSpacing/>
        <w:jc w:val="left"/>
        <w:rPr>
          <w:rFonts w:ascii="宋体" w:hAnsi="宋体" w:cs="宋体" w:hint="eastAsia"/>
          <w:bCs/>
          <w:kern w:val="0"/>
          <w:sz w:val="16"/>
          <w:szCs w:val="16"/>
        </w:rPr>
      </w:pPr>
      <w:r w:rsidRPr="000D4F2E">
        <w:rPr>
          <w:rFonts w:ascii="宋体" w:hAnsi="宋体" w:cs="宋体" w:hint="eastAsia"/>
          <w:bCs/>
          <w:kern w:val="0"/>
          <w:sz w:val="16"/>
          <w:szCs w:val="16"/>
        </w:rPr>
        <w:t>被生命周期极长的集合类不当持有，号称是</w:t>
      </w:r>
      <w:r w:rsidRPr="000D4F2E">
        <w:rPr>
          <w:rFonts w:ascii="宋体" w:hAnsi="宋体" w:cs="宋体" w:hint="eastAsia"/>
          <w:bCs/>
          <w:kern w:val="0"/>
          <w:sz w:val="16"/>
          <w:szCs w:val="16"/>
        </w:rPr>
        <w:t>Java</w:t>
      </w:r>
      <w:r w:rsidRPr="000D4F2E">
        <w:rPr>
          <w:rFonts w:ascii="宋体" w:hAnsi="宋体" w:cs="宋体" w:hint="eastAsia"/>
          <w:bCs/>
          <w:kern w:val="0"/>
          <w:sz w:val="16"/>
          <w:szCs w:val="16"/>
        </w:rPr>
        <w:t>内存泄漏的首因。</w:t>
      </w:r>
      <w:r w:rsidRPr="000D4F2E">
        <w:rPr>
          <w:rFonts w:ascii="宋体" w:hAnsi="宋体" w:cs="宋体" w:hint="eastAsia"/>
          <w:bCs/>
          <w:kern w:val="0"/>
          <w:sz w:val="16"/>
          <w:szCs w:val="16"/>
        </w:rPr>
        <w:br/>
      </w:r>
      <w:r w:rsidRPr="000D4F2E">
        <w:rPr>
          <w:rFonts w:ascii="宋体" w:hAnsi="宋体" w:cs="宋体" w:hint="eastAsia"/>
          <w:bCs/>
          <w:kern w:val="0"/>
          <w:sz w:val="16"/>
          <w:szCs w:val="16"/>
        </w:rPr>
        <w:t>这些集合类的生命</w:t>
      </w:r>
      <w:r w:rsidRPr="000D4F2E">
        <w:rPr>
          <w:rFonts w:ascii="宋体" w:hAnsi="宋体" w:cs="宋体" w:hint="eastAsia"/>
          <w:bCs/>
          <w:kern w:val="0"/>
          <w:sz w:val="16"/>
          <w:szCs w:val="16"/>
        </w:rPr>
        <w:t>周期通常极长，而且是一个辅助管理性质的对象，在一个业务事务运行完后，如果没有将某个业务对象主动的从中清除的话，这个集合就会吃越来越多内存，可以用</w:t>
      </w:r>
      <w:r w:rsidRPr="000D4F2E">
        <w:rPr>
          <w:rFonts w:ascii="宋体" w:hAnsi="宋体" w:cs="宋体" w:hint="eastAsia"/>
          <w:bCs/>
          <w:kern w:val="0"/>
          <w:sz w:val="16"/>
          <w:szCs w:val="16"/>
        </w:rPr>
        <w:t>WeakReference</w:t>
      </w:r>
      <w:r w:rsidRPr="000D4F2E">
        <w:rPr>
          <w:rFonts w:ascii="宋体" w:hAnsi="宋体" w:cs="宋体" w:hint="eastAsia"/>
          <w:bCs/>
          <w:kern w:val="0"/>
          <w:sz w:val="16"/>
          <w:szCs w:val="16"/>
        </w:rPr>
        <w:t>，如</w:t>
      </w:r>
      <w:r w:rsidRPr="000D4F2E">
        <w:rPr>
          <w:rFonts w:ascii="宋体" w:hAnsi="宋体" w:cs="宋体" w:hint="eastAsia"/>
          <w:bCs/>
          <w:kern w:val="0"/>
          <w:sz w:val="16"/>
          <w:szCs w:val="16"/>
        </w:rPr>
        <w:t>WeakHashMap</w:t>
      </w:r>
      <w:r w:rsidRPr="000D4F2E">
        <w:rPr>
          <w:rFonts w:ascii="宋体" w:hAnsi="宋体" w:cs="宋体" w:hint="eastAsia"/>
          <w:bCs/>
          <w:kern w:val="0"/>
          <w:sz w:val="16"/>
          <w:szCs w:val="16"/>
        </w:rPr>
        <w:t>，使得它持有的对象不增加对象的引用数。</w:t>
      </w:r>
      <w:r w:rsidRPr="000D4F2E">
        <w:rPr>
          <w:rFonts w:ascii="宋体" w:hAnsi="宋体" w:cs="宋体" w:hint="eastAsia"/>
          <w:bCs/>
          <w:kern w:val="0"/>
          <w:sz w:val="16"/>
          <w:szCs w:val="16"/>
        </w:rPr>
        <w:t xml:space="preserve"> </w:t>
      </w:r>
    </w:p>
    <w:p w:rsidR="00000000" w:rsidRPr="000D4F2E" w:rsidRDefault="00FC10D3" w:rsidP="00FC10D3">
      <w:pPr>
        <w:widowControl/>
        <w:numPr>
          <w:ilvl w:val="0"/>
          <w:numId w:val="8"/>
        </w:numPr>
        <w:contextualSpacing/>
        <w:jc w:val="left"/>
        <w:rPr>
          <w:rFonts w:ascii="宋体" w:hAnsi="宋体" w:cs="宋体" w:hint="eastAsia"/>
          <w:bCs/>
          <w:kern w:val="0"/>
          <w:sz w:val="16"/>
          <w:szCs w:val="16"/>
        </w:rPr>
      </w:pPr>
      <w:r w:rsidRPr="000D4F2E">
        <w:rPr>
          <w:rFonts w:ascii="宋体" w:hAnsi="宋体" w:cs="宋体" w:hint="eastAsia"/>
          <w:bCs/>
          <w:kern w:val="0"/>
          <w:sz w:val="16"/>
          <w:szCs w:val="16"/>
        </w:rPr>
        <w:t>Scope</w:t>
      </w:r>
      <w:r w:rsidRPr="000D4F2E">
        <w:rPr>
          <w:rFonts w:ascii="宋体" w:hAnsi="宋体" w:cs="宋体" w:hint="eastAsia"/>
          <w:bCs/>
          <w:kern w:val="0"/>
          <w:sz w:val="16"/>
          <w:szCs w:val="16"/>
        </w:rPr>
        <w:t>定义不对，这个很简单了，方法的局部变量定义成类的变量，类的静态变量等。</w:t>
      </w:r>
      <w:r w:rsidRPr="000D4F2E">
        <w:rPr>
          <w:rFonts w:ascii="宋体" w:hAnsi="宋体" w:cs="宋体" w:hint="eastAsia"/>
          <w:bCs/>
          <w:kern w:val="0"/>
          <w:sz w:val="16"/>
          <w:szCs w:val="16"/>
        </w:rPr>
        <w:t xml:space="preserve"> </w:t>
      </w:r>
    </w:p>
    <w:p w:rsidR="00000000" w:rsidRPr="000D4F2E" w:rsidRDefault="00FC10D3" w:rsidP="00FC10D3">
      <w:pPr>
        <w:widowControl/>
        <w:numPr>
          <w:ilvl w:val="0"/>
          <w:numId w:val="8"/>
        </w:numPr>
        <w:contextualSpacing/>
        <w:jc w:val="left"/>
        <w:rPr>
          <w:rFonts w:ascii="宋体" w:hAnsi="宋体" w:cs="宋体" w:hint="eastAsia"/>
          <w:bCs/>
          <w:kern w:val="0"/>
          <w:sz w:val="16"/>
          <w:szCs w:val="16"/>
        </w:rPr>
      </w:pPr>
      <w:r w:rsidRPr="000D4F2E">
        <w:rPr>
          <w:rFonts w:ascii="宋体" w:hAnsi="宋体" w:cs="宋体" w:hint="eastAsia"/>
          <w:bCs/>
          <w:kern w:val="0"/>
          <w:sz w:val="16"/>
          <w:szCs w:val="16"/>
        </w:rPr>
        <w:t>异常时没有加</w:t>
      </w:r>
      <w:r w:rsidRPr="000D4F2E">
        <w:rPr>
          <w:rFonts w:ascii="宋体" w:hAnsi="宋体" w:cs="宋体" w:hint="eastAsia"/>
          <w:bCs/>
          <w:kern w:val="0"/>
          <w:sz w:val="16"/>
          <w:szCs w:val="16"/>
        </w:rPr>
        <w:t>finally{}</w:t>
      </w:r>
      <w:r w:rsidRPr="000D4F2E">
        <w:rPr>
          <w:rFonts w:ascii="宋体" w:hAnsi="宋体" w:cs="宋体" w:hint="eastAsia"/>
          <w:bCs/>
          <w:kern w:val="0"/>
          <w:sz w:val="16"/>
          <w:szCs w:val="16"/>
        </w:rPr>
        <w:t>来释放某些资源，</w:t>
      </w:r>
      <w:r w:rsidRPr="000D4F2E">
        <w:rPr>
          <w:rFonts w:ascii="宋体" w:hAnsi="宋体" w:cs="宋体" w:hint="eastAsia"/>
          <w:bCs/>
          <w:kern w:val="0"/>
          <w:sz w:val="16"/>
          <w:szCs w:val="16"/>
        </w:rPr>
        <w:t>JDBC</w:t>
      </w:r>
      <w:r w:rsidRPr="000D4F2E">
        <w:rPr>
          <w:rFonts w:ascii="宋体" w:hAnsi="宋体" w:cs="宋体" w:hint="eastAsia"/>
          <w:bCs/>
          <w:kern w:val="0"/>
          <w:sz w:val="16"/>
          <w:szCs w:val="16"/>
        </w:rPr>
        <w:t>时代也是很普遍的事情。</w:t>
      </w:r>
      <w:r w:rsidRPr="000D4F2E">
        <w:rPr>
          <w:rFonts w:ascii="宋体" w:hAnsi="宋体" w:cs="宋体" w:hint="eastAsia"/>
          <w:bCs/>
          <w:kern w:val="0"/>
          <w:sz w:val="16"/>
          <w:szCs w:val="16"/>
        </w:rPr>
        <w:t xml:space="preserve"> </w:t>
      </w:r>
    </w:p>
    <w:p w:rsidR="00000000" w:rsidRPr="000D4F2E" w:rsidRDefault="00FC10D3" w:rsidP="00FC10D3">
      <w:pPr>
        <w:widowControl/>
        <w:numPr>
          <w:ilvl w:val="0"/>
          <w:numId w:val="8"/>
        </w:numPr>
        <w:contextualSpacing/>
        <w:jc w:val="left"/>
        <w:rPr>
          <w:rFonts w:ascii="宋体" w:hAnsi="宋体" w:cs="宋体" w:hint="eastAsia"/>
          <w:bCs/>
          <w:kern w:val="0"/>
          <w:sz w:val="16"/>
          <w:szCs w:val="16"/>
        </w:rPr>
      </w:pPr>
      <w:r w:rsidRPr="000D4F2E">
        <w:rPr>
          <w:rFonts w:ascii="宋体" w:hAnsi="宋体" w:cs="宋体" w:hint="eastAsia"/>
          <w:bCs/>
          <w:kern w:val="0"/>
          <w:sz w:val="16"/>
          <w:szCs w:val="16"/>
        </w:rPr>
        <w:t>另外一些我了解不深的原因，如：</w:t>
      </w:r>
      <w:r w:rsidRPr="000D4F2E">
        <w:rPr>
          <w:rFonts w:ascii="宋体" w:hAnsi="宋体" w:cs="宋体" w:hint="eastAsia"/>
          <w:bCs/>
          <w:kern w:val="0"/>
          <w:sz w:val="16"/>
          <w:szCs w:val="16"/>
        </w:rPr>
        <w:t>Swing</w:t>
      </w:r>
      <w:r w:rsidRPr="000D4F2E">
        <w:rPr>
          <w:rFonts w:ascii="宋体" w:hAnsi="宋体" w:cs="宋体" w:hint="eastAsia"/>
          <w:bCs/>
          <w:kern w:val="0"/>
          <w:sz w:val="16"/>
          <w:szCs w:val="16"/>
        </w:rPr>
        <w:t>里的</w:t>
      </w:r>
      <w:r w:rsidRPr="000D4F2E">
        <w:rPr>
          <w:rFonts w:ascii="宋体" w:hAnsi="宋体" w:cs="宋体" w:hint="eastAsia"/>
          <w:bCs/>
          <w:kern w:val="0"/>
          <w:sz w:val="16"/>
          <w:szCs w:val="16"/>
        </w:rPr>
        <w:t>Listener</w:t>
      </w:r>
      <w:r w:rsidRPr="000D4F2E">
        <w:rPr>
          <w:rFonts w:ascii="宋体" w:hAnsi="宋体" w:cs="宋体" w:hint="eastAsia"/>
          <w:bCs/>
          <w:kern w:val="0"/>
          <w:sz w:val="16"/>
          <w:szCs w:val="16"/>
        </w:rPr>
        <w:t>没有显式</w:t>
      </w:r>
      <w:r w:rsidRPr="000D4F2E">
        <w:rPr>
          <w:rFonts w:ascii="宋体" w:hAnsi="宋体" w:cs="宋体" w:hint="eastAsia"/>
          <w:bCs/>
          <w:kern w:val="0"/>
          <w:sz w:val="16"/>
          <w:szCs w:val="16"/>
        </w:rPr>
        <w:t>remove</w:t>
      </w:r>
      <w:r w:rsidRPr="000D4F2E">
        <w:rPr>
          <w:rFonts w:ascii="宋体" w:hAnsi="宋体" w:cs="宋体" w:hint="eastAsia"/>
          <w:bCs/>
          <w:kern w:val="0"/>
          <w:sz w:val="16"/>
          <w:szCs w:val="16"/>
        </w:rPr>
        <w:t>；内部类持有外部对象的隐式引用</w:t>
      </w:r>
      <w:r w:rsidRPr="000D4F2E">
        <w:rPr>
          <w:rFonts w:ascii="宋体" w:hAnsi="宋体" w:cs="宋体" w:hint="eastAsia"/>
          <w:bCs/>
          <w:kern w:val="0"/>
          <w:sz w:val="16"/>
          <w:szCs w:val="16"/>
        </w:rPr>
        <w:t>；</w:t>
      </w:r>
      <w:r w:rsidRPr="000D4F2E">
        <w:rPr>
          <w:rFonts w:ascii="宋体" w:hAnsi="宋体" w:cs="宋体" w:hint="eastAsia"/>
          <w:bCs/>
          <w:kern w:val="0"/>
          <w:sz w:val="16"/>
          <w:szCs w:val="16"/>
        </w:rPr>
        <w:t>Finalizers</w:t>
      </w:r>
      <w:r w:rsidRPr="000D4F2E">
        <w:rPr>
          <w:rFonts w:ascii="宋体" w:hAnsi="宋体" w:cs="宋体" w:hint="eastAsia"/>
          <w:bCs/>
          <w:kern w:val="0"/>
          <w:sz w:val="16"/>
          <w:szCs w:val="16"/>
        </w:rPr>
        <w:t>造成关联对象没有被及时清空等。</w:t>
      </w:r>
      <w:r w:rsidRPr="000D4F2E">
        <w:rPr>
          <w:rFonts w:ascii="宋体" w:hAnsi="宋体" w:cs="宋体" w:hint="eastAsia"/>
          <w:bCs/>
          <w:kern w:val="0"/>
          <w:sz w:val="16"/>
          <w:szCs w:val="16"/>
        </w:rPr>
        <w:t xml:space="preserv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内存泄漏的检测</w:t>
      </w:r>
      <w:r w:rsidRPr="000D4F2E">
        <w:rPr>
          <w:rFonts w:ascii="宋体" w:hAnsi="宋体" w:cs="宋体" w:hint="eastAsia"/>
          <w:bCs/>
          <w:kern w:val="0"/>
          <w:sz w:val="16"/>
          <w:szCs w:val="16"/>
        </w:rPr>
        <w:t xml:space="preserv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有不少工具辅助做这个事情的，如果手上一个工具也没有，可以用</w:t>
      </w:r>
      <w:r w:rsidRPr="000D4F2E">
        <w:rPr>
          <w:rFonts w:ascii="宋体" w:hAnsi="宋体" w:cs="宋体" w:hint="eastAsia"/>
          <w:bCs/>
          <w:kern w:val="0"/>
          <w:sz w:val="16"/>
          <w:szCs w:val="16"/>
        </w:rPr>
        <w:t>JDK</w:t>
      </w:r>
      <w:r w:rsidRPr="000D4F2E">
        <w:rPr>
          <w:rFonts w:ascii="宋体" w:hAnsi="宋体" w:cs="宋体" w:hint="eastAsia"/>
          <w:bCs/>
          <w:kern w:val="0"/>
          <w:sz w:val="16"/>
          <w:szCs w:val="16"/>
        </w:rPr>
        <w:t>自带的小工具：</w:t>
      </w:r>
      <w:r w:rsidRPr="000D4F2E">
        <w:rPr>
          <w:rFonts w:ascii="宋体" w:hAnsi="宋体" w:cs="宋体" w:hint="eastAsia"/>
          <w:bCs/>
          <w:kern w:val="0"/>
          <w:sz w:val="16"/>
          <w:szCs w:val="16"/>
        </w:rPr>
        <w:t xml:space="preserve"> </w:t>
      </w:r>
    </w:p>
    <w:p w:rsidR="00000000" w:rsidRPr="000D4F2E" w:rsidRDefault="00FC10D3" w:rsidP="00FC10D3">
      <w:pPr>
        <w:widowControl/>
        <w:numPr>
          <w:ilvl w:val="0"/>
          <w:numId w:val="9"/>
        </w:numPr>
        <w:contextualSpacing/>
        <w:jc w:val="left"/>
        <w:rPr>
          <w:rFonts w:ascii="宋体" w:hAnsi="宋体" w:cs="宋体" w:hint="eastAsia"/>
          <w:bCs/>
          <w:kern w:val="0"/>
          <w:sz w:val="16"/>
          <w:szCs w:val="16"/>
        </w:rPr>
      </w:pPr>
      <w:r w:rsidRPr="000D4F2E">
        <w:rPr>
          <w:rFonts w:ascii="宋体" w:hAnsi="宋体" w:cs="宋体" w:hint="eastAsia"/>
          <w:bCs/>
          <w:kern w:val="0"/>
          <w:sz w:val="16"/>
          <w:szCs w:val="16"/>
        </w:rPr>
        <w:t>看看谁占满了</w:t>
      </w:r>
      <w:r w:rsidRPr="000D4F2E">
        <w:rPr>
          <w:rFonts w:ascii="宋体" w:hAnsi="宋体" w:cs="宋体" w:hint="eastAsia"/>
          <w:bCs/>
          <w:kern w:val="0"/>
          <w:sz w:val="16"/>
          <w:szCs w:val="16"/>
        </w:rPr>
        <w:t>Heap</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用</w:t>
      </w:r>
      <w:r w:rsidRPr="000D4F2E">
        <w:rPr>
          <w:rFonts w:ascii="宋体" w:hAnsi="宋体" w:cs="宋体" w:hint="eastAsia"/>
          <w:bCs/>
          <w:kern w:val="0"/>
          <w:sz w:val="16"/>
          <w:szCs w:val="16"/>
        </w:rPr>
        <w:t>JDK6</w:t>
      </w:r>
      <w:r w:rsidRPr="000D4F2E">
        <w:rPr>
          <w:rFonts w:ascii="宋体" w:hAnsi="宋体" w:cs="宋体" w:hint="eastAsia"/>
          <w:bCs/>
          <w:kern w:val="0"/>
          <w:sz w:val="16"/>
          <w:szCs w:val="16"/>
        </w:rPr>
        <w:t>的</w:t>
      </w:r>
      <w:r w:rsidRPr="000D4F2E">
        <w:rPr>
          <w:rFonts w:ascii="宋体" w:hAnsi="宋体" w:cs="宋体" w:hint="eastAsia"/>
          <w:bCs/>
          <w:kern w:val="0"/>
          <w:sz w:val="16"/>
          <w:szCs w:val="16"/>
        </w:rPr>
        <w:t>jmap</w:t>
      </w:r>
      <w:r w:rsidRPr="000D4F2E">
        <w:rPr>
          <w:rFonts w:ascii="宋体" w:hAnsi="宋体" w:cs="宋体" w:hint="eastAsia"/>
          <w:bCs/>
          <w:kern w:val="0"/>
          <w:sz w:val="16"/>
          <w:szCs w:val="16"/>
        </w:rPr>
        <w:t>可以显示运行程序中对象的类型，个数与所占的大小</w:t>
      </w:r>
      <w:r w:rsidRPr="000D4F2E">
        <w:rPr>
          <w:rFonts w:ascii="宋体" w:hAnsi="宋体" w:cs="宋体" w:hint="eastAsia"/>
          <w:bCs/>
          <w:kern w:val="0"/>
          <w:sz w:val="16"/>
          <w:szCs w:val="16"/>
        </w:rPr>
        <w:br/>
      </w:r>
      <w:r w:rsidRPr="000D4F2E">
        <w:rPr>
          <w:rFonts w:ascii="宋体" w:hAnsi="宋体" w:cs="宋体" w:hint="eastAsia"/>
          <w:bCs/>
          <w:kern w:val="0"/>
          <w:sz w:val="16"/>
          <w:szCs w:val="16"/>
        </w:rPr>
        <w:t>先用</w:t>
      </w:r>
      <w:r w:rsidRPr="000D4F2E">
        <w:rPr>
          <w:rFonts w:ascii="宋体" w:hAnsi="宋体" w:cs="宋体" w:hint="eastAsia"/>
          <w:bCs/>
          <w:kern w:val="0"/>
          <w:sz w:val="16"/>
          <w:szCs w:val="16"/>
        </w:rPr>
        <w:t xml:space="preserve">jps </w:t>
      </w:r>
      <w:r w:rsidRPr="000D4F2E">
        <w:rPr>
          <w:rFonts w:ascii="宋体" w:hAnsi="宋体" w:cs="宋体" w:hint="eastAsia"/>
          <w:bCs/>
          <w:kern w:val="0"/>
          <w:sz w:val="16"/>
          <w:szCs w:val="16"/>
        </w:rPr>
        <w:t>找到进程号，然后</w:t>
      </w:r>
      <w:r w:rsidRPr="000D4F2E">
        <w:rPr>
          <w:rFonts w:ascii="宋体" w:hAnsi="宋体" w:cs="宋体" w:hint="eastAsia"/>
          <w:bCs/>
          <w:kern w:val="0"/>
          <w:sz w:val="16"/>
          <w:szCs w:val="16"/>
        </w:rPr>
        <w:t xml:space="preserve">jmap -histo pid </w:t>
      </w:r>
      <w:r w:rsidRPr="000D4F2E">
        <w:rPr>
          <w:rFonts w:ascii="宋体" w:hAnsi="宋体" w:cs="宋体" w:hint="eastAsia"/>
          <w:bCs/>
          <w:kern w:val="0"/>
          <w:sz w:val="16"/>
          <w:szCs w:val="16"/>
        </w:rPr>
        <w:t>显示或</w:t>
      </w:r>
      <w:r w:rsidRPr="000D4F2E">
        <w:rPr>
          <w:rFonts w:ascii="宋体" w:hAnsi="宋体" w:cs="宋体" w:hint="eastAsia"/>
          <w:bCs/>
          <w:kern w:val="0"/>
          <w:sz w:val="16"/>
          <w:szCs w:val="16"/>
        </w:rPr>
        <w:t xml:space="preserve"> jmap -dump:file=heap_file_name pid </w:t>
      </w:r>
      <w:r w:rsidRPr="000D4F2E">
        <w:rPr>
          <w:rFonts w:ascii="宋体" w:hAnsi="宋体" w:cs="宋体" w:hint="eastAsia"/>
          <w:bCs/>
          <w:kern w:val="0"/>
          <w:sz w:val="16"/>
          <w:szCs w:val="16"/>
        </w:rPr>
        <w:t>导出</w:t>
      </w:r>
      <w:r w:rsidRPr="000D4F2E">
        <w:rPr>
          <w:rFonts w:ascii="宋体" w:hAnsi="宋体" w:cs="宋体" w:hint="eastAsia"/>
          <w:bCs/>
          <w:kern w:val="0"/>
          <w:sz w:val="16"/>
          <w:szCs w:val="16"/>
        </w:rPr>
        <w:t>heap</w:t>
      </w:r>
      <w:r w:rsidRPr="000D4F2E">
        <w:rPr>
          <w:rFonts w:ascii="宋体" w:hAnsi="宋体" w:cs="宋体" w:hint="eastAsia"/>
          <w:bCs/>
          <w:kern w:val="0"/>
          <w:sz w:val="16"/>
          <w:szCs w:val="16"/>
        </w:rPr>
        <w:t>文件</w:t>
      </w:r>
      <w:r w:rsidRPr="000D4F2E">
        <w:rPr>
          <w:rFonts w:ascii="宋体" w:hAnsi="宋体" w:cs="宋体" w:hint="eastAsia"/>
          <w:bCs/>
          <w:kern w:val="0"/>
          <w:sz w:val="16"/>
          <w:szCs w:val="16"/>
        </w:rPr>
        <w:t xml:space="preserve"> </w:t>
      </w:r>
    </w:p>
    <w:p w:rsidR="00000000" w:rsidRPr="000D4F2E" w:rsidRDefault="00FC10D3" w:rsidP="00FC10D3">
      <w:pPr>
        <w:widowControl/>
        <w:numPr>
          <w:ilvl w:val="0"/>
          <w:numId w:val="9"/>
        </w:numPr>
        <w:contextualSpacing/>
        <w:jc w:val="left"/>
        <w:rPr>
          <w:rFonts w:ascii="宋体" w:hAnsi="宋体" w:cs="Courier New" w:hint="eastAsia"/>
          <w:bCs/>
          <w:kern w:val="0"/>
          <w:sz w:val="16"/>
          <w:szCs w:val="16"/>
        </w:rPr>
      </w:pPr>
      <w:r w:rsidRPr="000D4F2E">
        <w:rPr>
          <w:rFonts w:ascii="宋体" w:hAnsi="宋体" w:cs="宋体" w:hint="eastAsia"/>
          <w:bCs/>
          <w:kern w:val="0"/>
          <w:sz w:val="16"/>
          <w:szCs w:val="16"/>
        </w:rPr>
        <w:t>为什么这些对象仍然可以到达？</w:t>
      </w:r>
      <w:r w:rsidRPr="000D4F2E">
        <w:rPr>
          <w:rFonts w:ascii="宋体" w:hAnsi="宋体" w:cs="宋体" w:hint="eastAsia"/>
          <w:bCs/>
          <w:kern w:val="0"/>
          <w:sz w:val="16"/>
          <w:szCs w:val="16"/>
        </w:rPr>
        <w:br/>
      </w:r>
      <w:r w:rsidRPr="000D4F2E">
        <w:rPr>
          <w:rFonts w:ascii="宋体" w:hAnsi="宋体" w:cs="宋体" w:hint="eastAsia"/>
          <w:bCs/>
          <w:kern w:val="0"/>
          <w:sz w:val="16"/>
          <w:szCs w:val="16"/>
        </w:rPr>
        <w:t>用</w:t>
      </w:r>
      <w:r w:rsidRPr="000D4F2E">
        <w:rPr>
          <w:rFonts w:ascii="宋体" w:hAnsi="宋体" w:cs="宋体" w:hint="eastAsia"/>
          <w:bCs/>
          <w:kern w:val="0"/>
          <w:sz w:val="16"/>
          <w:szCs w:val="16"/>
        </w:rPr>
        <w:t xml:space="preserve">jhat(Java Heap Analysis Tool) </w:t>
      </w:r>
      <w:r w:rsidRPr="000D4F2E">
        <w:rPr>
          <w:rFonts w:ascii="宋体" w:hAnsi="宋体" w:cs="宋体" w:hint="eastAsia"/>
          <w:bCs/>
          <w:kern w:val="0"/>
          <w:sz w:val="16"/>
          <w:szCs w:val="16"/>
        </w:rPr>
        <w:t>分析刚才导出的</w:t>
      </w:r>
      <w:r w:rsidRPr="000D4F2E">
        <w:rPr>
          <w:rFonts w:ascii="宋体" w:hAnsi="宋体" w:cs="宋体" w:hint="eastAsia"/>
          <w:bCs/>
          <w:kern w:val="0"/>
          <w:sz w:val="16"/>
          <w:szCs w:val="16"/>
        </w:rPr>
        <w:t>heap</w:t>
      </w:r>
      <w:r w:rsidRPr="000D4F2E">
        <w:rPr>
          <w:rFonts w:ascii="宋体" w:hAnsi="宋体" w:cs="宋体" w:hint="eastAsia"/>
          <w:bCs/>
          <w:kern w:val="0"/>
          <w:sz w:val="16"/>
          <w:szCs w:val="16"/>
        </w:rPr>
        <w:t>文件。</w:t>
      </w:r>
      <w:r w:rsidRPr="000D4F2E">
        <w:rPr>
          <w:rFonts w:ascii="宋体" w:hAnsi="宋体" w:cs="宋体" w:hint="eastAsia"/>
          <w:bCs/>
          <w:kern w:val="0"/>
          <w:sz w:val="16"/>
          <w:szCs w:val="16"/>
        </w:rPr>
        <w:br/>
      </w:r>
      <w:r w:rsidRPr="000D4F2E">
        <w:rPr>
          <w:rFonts w:ascii="宋体" w:hAnsi="宋体" w:cs="宋体" w:hint="eastAsia"/>
          <w:bCs/>
          <w:kern w:val="0"/>
          <w:sz w:val="16"/>
          <w:szCs w:val="16"/>
        </w:rPr>
        <w:t>先</w:t>
      </w:r>
      <w:r w:rsidRPr="000D4F2E">
        <w:rPr>
          <w:rFonts w:ascii="宋体" w:hAnsi="宋体" w:cs="宋体" w:hint="eastAsia"/>
          <w:bCs/>
          <w:kern w:val="0"/>
          <w:sz w:val="16"/>
          <w:szCs w:val="16"/>
        </w:rPr>
        <w:t>jhat heap_file_name</w:t>
      </w:r>
      <w:r w:rsidRPr="000D4F2E">
        <w:rPr>
          <w:rFonts w:ascii="宋体" w:hAnsi="宋体" w:cs="宋体" w:hint="eastAsia"/>
          <w:bCs/>
          <w:kern w:val="0"/>
          <w:sz w:val="16"/>
          <w:szCs w:val="16"/>
        </w:rPr>
        <w:t>，然后打开浏览器</w:t>
      </w:r>
      <w:hyperlink r:id="rId8" w:history="1">
        <w:r w:rsidRPr="000D4F2E">
          <w:rPr>
            <w:rFonts w:ascii="宋体" w:hAnsi="宋体" w:cs="宋体" w:hint="eastAsia"/>
            <w:bCs/>
            <w:kern w:val="0"/>
            <w:sz w:val="16"/>
            <w:szCs w:val="16"/>
            <w:u w:val="single"/>
          </w:rPr>
          <w:t>http://localhost:7000/</w:t>
        </w:r>
      </w:hyperlink>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浏览。</w:t>
      </w:r>
      <w:r w:rsidRPr="000D4F2E">
        <w:rPr>
          <w:rFonts w:ascii="宋体" w:hAnsi="宋体" w:cs="宋体" w:hint="eastAsia"/>
          <w:bCs/>
          <w:kern w:val="0"/>
          <w:sz w:val="16"/>
          <w:szCs w:val="16"/>
        </w:rPr>
        <w:t xml:space="preserve"> </w:t>
      </w: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Hashcode</w:t>
      </w:r>
      <w:r w:rsidRPr="000D4F2E">
        <w:rPr>
          <w:rFonts w:ascii="宋体" w:hAnsi="宋体" w:hint="eastAsia"/>
          <w:b/>
          <w:bCs/>
          <w:sz w:val="16"/>
          <w:szCs w:val="16"/>
          <w:lang w:val="fr-FR"/>
        </w:rPr>
        <w:t>和</w:t>
      </w:r>
      <w:r w:rsidRPr="000D4F2E">
        <w:rPr>
          <w:rFonts w:ascii="宋体" w:hAnsi="宋体" w:hint="eastAsia"/>
          <w:b/>
          <w:bCs/>
          <w:sz w:val="16"/>
          <w:szCs w:val="16"/>
          <w:lang w:val="fr-FR"/>
        </w:rPr>
        <w:t>Equals</w:t>
      </w:r>
      <w:r w:rsidRPr="000D4F2E">
        <w:rPr>
          <w:rFonts w:ascii="宋体" w:hAnsi="宋体" w:hint="eastAsia"/>
          <w:b/>
          <w:bCs/>
          <w:sz w:val="16"/>
          <w:szCs w:val="16"/>
          <w:lang w:val="fr-FR"/>
        </w:rPr>
        <w:t>的联系</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hint="eastAsia"/>
          <w:color w:val="0000FF"/>
          <w:sz w:val="16"/>
          <w:szCs w:val="16"/>
        </w:rPr>
      </w:pPr>
      <w:r w:rsidRPr="000D4F2E">
        <w:rPr>
          <w:sz w:val="16"/>
          <w:szCs w:val="16"/>
        </w:rPr>
        <w:t>首先</w:t>
      </w:r>
      <w:r w:rsidRPr="000D4F2E">
        <w:rPr>
          <w:sz w:val="16"/>
          <w:szCs w:val="16"/>
        </w:rPr>
        <w:t>equals()</w:t>
      </w:r>
      <w:r w:rsidRPr="000D4F2E">
        <w:rPr>
          <w:sz w:val="16"/>
          <w:szCs w:val="16"/>
        </w:rPr>
        <w:t>和</w:t>
      </w:r>
      <w:r w:rsidRPr="000D4F2E">
        <w:rPr>
          <w:sz w:val="16"/>
          <w:szCs w:val="16"/>
        </w:rPr>
        <w:t>hashcode</w:t>
      </w:r>
      <w:r w:rsidRPr="000D4F2E">
        <w:rPr>
          <w:color w:val="0000FF"/>
          <w:sz w:val="16"/>
          <w:szCs w:val="16"/>
        </w:rPr>
        <w:t>()</w:t>
      </w:r>
      <w:r w:rsidRPr="000D4F2E">
        <w:rPr>
          <w:color w:val="0000FF"/>
          <w:sz w:val="16"/>
          <w:szCs w:val="16"/>
        </w:rPr>
        <w:t>这两个方法都是从</w:t>
      </w:r>
      <w:r w:rsidRPr="000D4F2E">
        <w:rPr>
          <w:color w:val="0000FF"/>
          <w:sz w:val="16"/>
          <w:szCs w:val="16"/>
        </w:rPr>
        <w:t>object</w:t>
      </w:r>
      <w:r w:rsidRPr="000D4F2E">
        <w:rPr>
          <w:color w:val="0000FF"/>
          <w:sz w:val="16"/>
          <w:szCs w:val="16"/>
        </w:rPr>
        <w:t>类中继承过来的</w:t>
      </w:r>
      <w:r w:rsidRPr="000D4F2E">
        <w:rPr>
          <w:rFonts w:hint="eastAsia"/>
          <w:color w:val="0000FF"/>
          <w:sz w:val="16"/>
          <w:szCs w:val="16"/>
        </w:rPr>
        <w:t>，主要用来比较对象时进行调用。</w:t>
      </w:r>
      <w:r w:rsidRPr="000D4F2E">
        <w:rPr>
          <w:color w:val="0000FF"/>
          <w:sz w:val="16"/>
          <w:szCs w:val="16"/>
        </w:rPr>
        <w:t>在</w:t>
      </w:r>
      <w:r w:rsidRPr="000D4F2E">
        <w:rPr>
          <w:color w:val="0000FF"/>
          <w:sz w:val="16"/>
          <w:szCs w:val="16"/>
        </w:rPr>
        <w:t>object</w:t>
      </w:r>
      <w:r w:rsidRPr="000D4F2E">
        <w:rPr>
          <w:color w:val="0000FF"/>
          <w:sz w:val="16"/>
          <w:szCs w:val="16"/>
        </w:rPr>
        <w:t>类中定义如下</w:t>
      </w:r>
      <w:r w:rsidRPr="000D4F2E">
        <w:rPr>
          <w:rFonts w:hint="eastAsia"/>
          <w:color w:val="0000FF"/>
          <w:sz w:val="16"/>
          <w:szCs w:val="16"/>
        </w:rPr>
        <w:t>：</w:t>
      </w:r>
    </w:p>
    <w:p w:rsidR="00000000" w:rsidRPr="000D4F2E" w:rsidRDefault="00FC10D3" w:rsidP="00FC10D3">
      <w:pPr>
        <w:numPr>
          <w:ilvl w:val="0"/>
          <w:numId w:val="10"/>
        </w:numPr>
        <w:ind w:firstLine="420"/>
        <w:contextualSpacing/>
        <w:rPr>
          <w:color w:val="0000FF"/>
          <w:sz w:val="16"/>
          <w:szCs w:val="16"/>
        </w:rPr>
      </w:pPr>
      <w:r w:rsidRPr="000D4F2E">
        <w:rPr>
          <w:rFonts w:hint="eastAsia"/>
          <w:color w:val="0000FF"/>
          <w:sz w:val="16"/>
          <w:szCs w:val="16"/>
        </w:rPr>
        <w:t>、</w:t>
      </w:r>
      <w:r w:rsidRPr="000D4F2E">
        <w:rPr>
          <w:color w:val="0000FF"/>
          <w:sz w:val="16"/>
          <w:szCs w:val="16"/>
        </w:rPr>
        <w:t>如果两个对象相同，那么它们的</w:t>
      </w:r>
      <w:r w:rsidRPr="000D4F2E">
        <w:rPr>
          <w:color w:val="0000FF"/>
          <w:sz w:val="16"/>
          <w:szCs w:val="16"/>
        </w:rPr>
        <w:t>hashCode</w:t>
      </w:r>
      <w:r w:rsidRPr="000D4F2E">
        <w:rPr>
          <w:color w:val="0000FF"/>
          <w:sz w:val="16"/>
          <w:szCs w:val="16"/>
        </w:rPr>
        <w:t>值一定要相同；</w:t>
      </w:r>
    </w:p>
    <w:p w:rsidR="00000000" w:rsidRPr="000D4F2E" w:rsidRDefault="00FC10D3" w:rsidP="00FC10D3">
      <w:pPr>
        <w:numPr>
          <w:ilvl w:val="0"/>
          <w:numId w:val="10"/>
        </w:numPr>
        <w:ind w:firstLine="420"/>
        <w:contextualSpacing/>
        <w:rPr>
          <w:sz w:val="16"/>
          <w:szCs w:val="16"/>
        </w:rPr>
      </w:pPr>
      <w:r w:rsidRPr="000D4F2E">
        <w:rPr>
          <w:rFonts w:hint="eastAsia"/>
          <w:color w:val="0000FF"/>
          <w:sz w:val="16"/>
          <w:szCs w:val="16"/>
        </w:rPr>
        <w:t>、</w:t>
      </w:r>
      <w:r w:rsidRPr="000D4F2E">
        <w:rPr>
          <w:color w:val="0000FF"/>
          <w:sz w:val="16"/>
          <w:szCs w:val="16"/>
        </w:rPr>
        <w:t>如果两个对象的</w:t>
      </w:r>
      <w:r w:rsidRPr="000D4F2E">
        <w:rPr>
          <w:color w:val="0000FF"/>
          <w:sz w:val="16"/>
          <w:szCs w:val="16"/>
        </w:rPr>
        <w:t>hashCode</w:t>
      </w:r>
      <w:r w:rsidRPr="000D4F2E">
        <w:rPr>
          <w:color w:val="0000FF"/>
          <w:sz w:val="16"/>
          <w:szCs w:val="16"/>
        </w:rPr>
        <w:t>相</w:t>
      </w:r>
      <w:r w:rsidRPr="000D4F2E">
        <w:rPr>
          <w:sz w:val="16"/>
          <w:szCs w:val="16"/>
        </w:rPr>
        <w:t>同，它们并不一</w:t>
      </w:r>
      <w:r w:rsidRPr="000D4F2E">
        <w:rPr>
          <w:sz w:val="16"/>
          <w:szCs w:val="16"/>
        </w:rPr>
        <w:t>定相同</w:t>
      </w:r>
      <w:r w:rsidRPr="000D4F2E">
        <w:rPr>
          <w:sz w:val="16"/>
          <w:szCs w:val="16"/>
        </w:rPr>
        <w:t xml:space="preserve"> </w:t>
      </w:r>
      <w:r w:rsidRPr="000D4F2E">
        <w:rPr>
          <w:sz w:val="16"/>
          <w:szCs w:val="16"/>
        </w:rPr>
        <w:t>上面说的对象相同指的是用</w:t>
      </w:r>
      <w:r w:rsidRPr="000D4F2E">
        <w:rPr>
          <w:sz w:val="16"/>
          <w:szCs w:val="16"/>
        </w:rPr>
        <w:t>eqauls</w:t>
      </w:r>
      <w:r w:rsidRPr="000D4F2E">
        <w:rPr>
          <w:sz w:val="16"/>
          <w:szCs w:val="16"/>
        </w:rPr>
        <w:lastRenderedPageBreak/>
        <w:t>方法比较</w:t>
      </w:r>
      <w:r w:rsidRPr="000D4F2E">
        <w:rPr>
          <w:rFonts w:hint="eastAsia"/>
          <w:sz w:val="16"/>
          <w:szCs w:val="16"/>
        </w:rPr>
        <w:t>。</w:t>
      </w:r>
    </w:p>
    <w:p w:rsidR="00000000" w:rsidRPr="000D4F2E" w:rsidRDefault="00FC10D3" w:rsidP="000D4F2E">
      <w:pPr>
        <w:ind w:left="420"/>
        <w:contextualSpacing/>
        <w:rPr>
          <w:rFonts w:ascii="宋体" w:hAnsi="宋体" w:hint="eastAsia"/>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FC10D3">
      <w:pPr>
        <w:numPr>
          <w:ilvl w:val="0"/>
          <w:numId w:val="3"/>
        </w:numPr>
        <w:contextualSpacing/>
        <w:outlineLvl w:val="3"/>
        <w:rPr>
          <w:rFonts w:ascii="宋体" w:hAnsi="宋体" w:hint="eastAsia"/>
          <w:b/>
          <w:bCs/>
          <w:sz w:val="16"/>
          <w:szCs w:val="16"/>
          <w:lang w:val="fr-FR"/>
        </w:rPr>
      </w:pPr>
      <w:r w:rsidRPr="000D4F2E">
        <w:rPr>
          <w:rFonts w:ascii="宋体" w:hAnsi="宋体" w:hint="eastAsia"/>
          <w:b/>
          <w:bCs/>
          <w:sz w:val="16"/>
          <w:szCs w:val="16"/>
          <w:lang w:val="fr-FR"/>
        </w:rPr>
        <w:t>Tread</w:t>
      </w:r>
      <w:r w:rsidRPr="000D4F2E">
        <w:rPr>
          <w:rFonts w:ascii="宋体" w:hAnsi="宋体" w:hint="eastAsia"/>
          <w:b/>
          <w:bCs/>
          <w:sz w:val="16"/>
          <w:szCs w:val="16"/>
          <w:lang w:val="fr-FR"/>
        </w:rPr>
        <w:t>和</w:t>
      </w:r>
      <w:r w:rsidRPr="000D4F2E">
        <w:rPr>
          <w:rFonts w:ascii="宋体" w:hAnsi="宋体" w:hint="eastAsia"/>
          <w:b/>
          <w:bCs/>
          <w:sz w:val="16"/>
          <w:szCs w:val="16"/>
        </w:rPr>
        <w:t>T</w:t>
      </w:r>
      <w:r w:rsidRPr="000D4F2E">
        <w:rPr>
          <w:rFonts w:ascii="宋体" w:hAnsi="宋体" w:hint="eastAsia"/>
          <w:b/>
          <w:bCs/>
          <w:sz w:val="16"/>
          <w:szCs w:val="16"/>
          <w:lang w:val="fr-FR"/>
        </w:rPr>
        <w:t>hreadlocal</w:t>
      </w:r>
      <w:r w:rsidRPr="000D4F2E">
        <w:rPr>
          <w:rFonts w:ascii="宋体" w:hAnsi="宋体" w:hint="eastAsia"/>
          <w:b/>
          <w:bCs/>
          <w:sz w:val="16"/>
          <w:szCs w:val="16"/>
          <w:lang w:val="fr-FR"/>
        </w:rPr>
        <w:t>的作用及区别？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答：</w:t>
      </w:r>
      <w:r w:rsidRPr="000D4F2E">
        <w:rPr>
          <w:rFonts w:ascii="宋体" w:hAnsi="宋体"/>
          <w:sz w:val="16"/>
          <w:szCs w:val="16"/>
        </w:rPr>
        <w:t>threadlocal</w:t>
      </w:r>
      <w:r w:rsidRPr="000D4F2E">
        <w:rPr>
          <w:rFonts w:ascii="宋体" w:hAnsi="宋体" w:hint="eastAsia"/>
          <w:sz w:val="16"/>
          <w:szCs w:val="16"/>
        </w:rPr>
        <w:t>是</w:t>
      </w:r>
      <w:r w:rsidRPr="000D4F2E">
        <w:rPr>
          <w:rFonts w:ascii="宋体" w:hAnsi="宋体" w:hint="eastAsia"/>
          <w:sz w:val="16"/>
          <w:szCs w:val="16"/>
        </w:rPr>
        <w:t xml:space="preserve"> </w:t>
      </w:r>
      <w:r w:rsidRPr="000D4F2E">
        <w:rPr>
          <w:rFonts w:ascii="宋体" w:hAnsi="宋体" w:hint="eastAsia"/>
          <w:sz w:val="16"/>
          <w:szCs w:val="16"/>
        </w:rPr>
        <w:t>线程局部变量（</w:t>
      </w:r>
      <w:r w:rsidRPr="000D4F2E">
        <w:rPr>
          <w:rFonts w:ascii="宋体" w:hAnsi="宋体" w:hint="eastAsia"/>
          <w:sz w:val="16"/>
          <w:szCs w:val="16"/>
        </w:rPr>
        <w:t>thread local variable</w:t>
      </w:r>
      <w:r w:rsidRPr="000D4F2E">
        <w:rPr>
          <w:rFonts w:ascii="宋体" w:hAnsi="宋体" w:hint="eastAsia"/>
          <w:sz w:val="16"/>
          <w:szCs w:val="16"/>
        </w:rPr>
        <w:t>），为每一个使用该线程的线程都提供一个变量值的副本，使每一个线程都可以独立地改变自己的副本，而不会和其他线程的副本产生冲突。</w:t>
      </w:r>
    </w:p>
    <w:p w:rsidR="00000000" w:rsidRPr="000D4F2E" w:rsidRDefault="00FC10D3" w:rsidP="000D4F2E">
      <w:pPr>
        <w:autoSpaceDE w:val="0"/>
        <w:autoSpaceDN w:val="0"/>
        <w:adjustRightInd w:val="0"/>
        <w:contextualSpacing/>
        <w:jc w:val="left"/>
        <w:rPr>
          <w:rFonts w:ascii="宋体" w:hAnsi="宋体" w:cs="Courier New" w:hint="eastAsia"/>
          <w:color w:val="FF0000"/>
          <w:kern w:val="0"/>
          <w:sz w:val="16"/>
          <w:szCs w:val="16"/>
        </w:rPr>
      </w:pPr>
    </w:p>
    <w:p w:rsidR="00000000" w:rsidRPr="000D4F2E" w:rsidRDefault="00FC10D3" w:rsidP="000D4F2E">
      <w:pPr>
        <w:tabs>
          <w:tab w:val="left" w:pos="2565"/>
        </w:tabs>
        <w:contextualSpacing/>
        <w:rPr>
          <w:rFonts w:ascii="宋体" w:hAnsi="宋体" w:cs="Courier New" w:hint="eastAsia"/>
          <w:color w:val="FF0000"/>
          <w:kern w:val="0"/>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TCP</w:t>
      </w:r>
      <w:r w:rsidRPr="000D4F2E">
        <w:rPr>
          <w:rFonts w:ascii="宋体" w:hAnsi="宋体" w:hint="eastAsia"/>
          <w:b/>
          <w:bCs/>
          <w:sz w:val="16"/>
          <w:szCs w:val="16"/>
        </w:rPr>
        <w:t>和</w:t>
      </w:r>
      <w:r w:rsidRPr="000D4F2E">
        <w:rPr>
          <w:rFonts w:ascii="宋体" w:hAnsi="宋体" w:hint="eastAsia"/>
          <w:b/>
          <w:bCs/>
          <w:sz w:val="16"/>
          <w:szCs w:val="16"/>
        </w:rPr>
        <w:t>UDP</w:t>
      </w:r>
      <w:r w:rsidRPr="000D4F2E">
        <w:rPr>
          <w:rFonts w:ascii="宋体" w:hAnsi="宋体" w:hint="eastAsia"/>
          <w:b/>
          <w:bCs/>
          <w:sz w:val="16"/>
          <w:szCs w:val="16"/>
        </w:rPr>
        <w:t>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Chars="200" w:firstLine="320"/>
        <w:contextualSpacing/>
        <w:rPr>
          <w:rFonts w:hint="eastAsia"/>
          <w:color w:val="FF0000"/>
          <w:sz w:val="16"/>
          <w:szCs w:val="16"/>
        </w:rPr>
      </w:pPr>
      <w:r w:rsidRPr="000D4F2E">
        <w:rPr>
          <w:rFonts w:hint="eastAsia"/>
          <w:color w:val="FF0000"/>
          <w:sz w:val="16"/>
          <w:szCs w:val="16"/>
        </w:rPr>
        <w:t>TCP/IP</w:t>
      </w:r>
      <w:r w:rsidRPr="000D4F2E">
        <w:rPr>
          <w:rFonts w:hint="eastAsia"/>
          <w:color w:val="FF0000"/>
          <w:sz w:val="16"/>
          <w:szCs w:val="16"/>
        </w:rPr>
        <w:t>的运输层有两个不同的协议：①用户数据报协议</w:t>
      </w:r>
      <w:r w:rsidRPr="000D4F2E">
        <w:rPr>
          <w:rFonts w:hint="eastAsia"/>
          <w:color w:val="FF0000"/>
          <w:sz w:val="16"/>
          <w:szCs w:val="16"/>
        </w:rPr>
        <w:t xml:space="preserve">UDP </w:t>
      </w:r>
      <w:r w:rsidRPr="000D4F2E">
        <w:rPr>
          <w:rFonts w:hint="eastAsia"/>
          <w:color w:val="FF0000"/>
          <w:sz w:val="16"/>
          <w:szCs w:val="16"/>
        </w:rPr>
        <w:t>②传输控制协议</w:t>
      </w:r>
      <w:r w:rsidRPr="000D4F2E">
        <w:rPr>
          <w:rFonts w:hint="eastAsia"/>
          <w:color w:val="FF0000"/>
          <w:sz w:val="16"/>
          <w:szCs w:val="16"/>
        </w:rPr>
        <w:t xml:space="preserve"> TCP</w:t>
      </w:r>
    </w:p>
    <w:p w:rsidR="00000000" w:rsidRPr="000D4F2E" w:rsidRDefault="00FC10D3" w:rsidP="000D4F2E">
      <w:pPr>
        <w:ind w:firstLineChars="350" w:firstLine="560"/>
        <w:contextualSpacing/>
        <w:rPr>
          <w:rFonts w:hint="eastAsia"/>
          <w:color w:val="FF0000"/>
          <w:sz w:val="16"/>
          <w:szCs w:val="16"/>
        </w:rPr>
      </w:pPr>
      <w:r w:rsidRPr="000D4F2E">
        <w:rPr>
          <w:rFonts w:hint="eastAsia"/>
          <w:color w:val="FF0000"/>
          <w:sz w:val="16"/>
          <w:szCs w:val="16"/>
        </w:rPr>
        <w:t>二者最大区别</w:t>
      </w:r>
      <w:r w:rsidRPr="000D4F2E">
        <w:rPr>
          <w:rFonts w:hint="eastAsia"/>
          <w:color w:val="FF0000"/>
          <w:sz w:val="16"/>
          <w:szCs w:val="16"/>
        </w:rPr>
        <w:t>:TCP</w:t>
      </w:r>
      <w:r w:rsidRPr="000D4F2E">
        <w:rPr>
          <w:rFonts w:hint="eastAsia"/>
          <w:color w:val="FF0000"/>
          <w:sz w:val="16"/>
          <w:szCs w:val="16"/>
        </w:rPr>
        <w:t>是面向连接的</w:t>
      </w:r>
      <w:r w:rsidRPr="000D4F2E">
        <w:rPr>
          <w:rFonts w:hint="eastAsia"/>
          <w:color w:val="FF0000"/>
          <w:sz w:val="16"/>
          <w:szCs w:val="16"/>
        </w:rPr>
        <w:t>,</w:t>
      </w:r>
      <w:r w:rsidRPr="000D4F2E">
        <w:rPr>
          <w:rFonts w:hint="eastAsia"/>
          <w:color w:val="FF0000"/>
          <w:sz w:val="16"/>
          <w:szCs w:val="16"/>
        </w:rPr>
        <w:t>而</w:t>
      </w:r>
      <w:r w:rsidRPr="000D4F2E">
        <w:rPr>
          <w:rFonts w:hint="eastAsia"/>
          <w:color w:val="FF0000"/>
          <w:sz w:val="16"/>
          <w:szCs w:val="16"/>
        </w:rPr>
        <w:t>UDP</w:t>
      </w:r>
      <w:r w:rsidRPr="000D4F2E">
        <w:rPr>
          <w:rFonts w:hint="eastAsia"/>
          <w:color w:val="FF0000"/>
          <w:sz w:val="16"/>
          <w:szCs w:val="16"/>
        </w:rPr>
        <w:t>是无</w:t>
      </w:r>
      <w:r w:rsidRPr="000D4F2E">
        <w:rPr>
          <w:rFonts w:hint="eastAsia"/>
          <w:color w:val="FF0000"/>
          <w:sz w:val="16"/>
          <w:szCs w:val="16"/>
        </w:rPr>
        <w:t>连接的</w:t>
      </w:r>
      <w:r w:rsidRPr="000D4F2E">
        <w:rPr>
          <w:rFonts w:hint="eastAsia"/>
          <w:color w:val="FF0000"/>
          <w:sz w:val="16"/>
          <w:szCs w:val="16"/>
        </w:rPr>
        <w:t>.</w:t>
      </w:r>
      <w:r w:rsidRPr="000D4F2E">
        <w:rPr>
          <w:rFonts w:hint="eastAsia"/>
          <w:color w:val="FF0000"/>
          <w:sz w:val="16"/>
          <w:szCs w:val="16"/>
        </w:rPr>
        <w:t>区别大致如下</w:t>
      </w:r>
      <w:r w:rsidRPr="000D4F2E">
        <w:rPr>
          <w:rFonts w:hint="eastAsia"/>
          <w:color w:val="FF0000"/>
          <w:sz w:val="16"/>
          <w:szCs w:val="16"/>
        </w:rPr>
        <w:t>:</w:t>
      </w:r>
    </w:p>
    <w:p w:rsidR="00000000" w:rsidRPr="000D4F2E" w:rsidRDefault="00FC10D3" w:rsidP="000D4F2E">
      <w:pPr>
        <w:ind w:leftChars="129" w:left="271" w:firstLineChars="200" w:firstLine="320"/>
        <w:contextualSpacing/>
        <w:rPr>
          <w:rFonts w:hint="eastAsia"/>
          <w:color w:val="FF0000"/>
          <w:sz w:val="16"/>
          <w:szCs w:val="16"/>
        </w:rPr>
      </w:pPr>
      <w:r w:rsidRPr="000D4F2E">
        <w:rPr>
          <w:rFonts w:hint="eastAsia"/>
          <w:color w:val="FF0000"/>
          <w:sz w:val="16"/>
          <w:szCs w:val="16"/>
        </w:rPr>
        <w:t>1</w:t>
      </w:r>
      <w:r w:rsidRPr="000D4F2E">
        <w:rPr>
          <w:rFonts w:hint="eastAsia"/>
          <w:color w:val="FF0000"/>
          <w:sz w:val="16"/>
          <w:szCs w:val="16"/>
        </w:rPr>
        <w:t>）</w:t>
      </w:r>
      <w:r w:rsidRPr="000D4F2E">
        <w:rPr>
          <w:rFonts w:hint="eastAsia"/>
          <w:color w:val="FF0000"/>
          <w:sz w:val="16"/>
          <w:szCs w:val="16"/>
        </w:rPr>
        <w:t>UDP</w:t>
      </w:r>
      <w:r w:rsidRPr="000D4F2E">
        <w:rPr>
          <w:rFonts w:hint="eastAsia"/>
          <w:color w:val="FF0000"/>
          <w:sz w:val="16"/>
          <w:szCs w:val="16"/>
        </w:rPr>
        <w:t>传送的数据单位协议是</w:t>
      </w:r>
      <w:r w:rsidRPr="000D4F2E">
        <w:rPr>
          <w:rFonts w:hint="eastAsia"/>
          <w:color w:val="FF0000"/>
          <w:sz w:val="16"/>
          <w:szCs w:val="16"/>
        </w:rPr>
        <w:t xml:space="preserve"> UDP </w:t>
      </w:r>
      <w:r w:rsidRPr="000D4F2E">
        <w:rPr>
          <w:rFonts w:hint="eastAsia"/>
          <w:color w:val="FF0000"/>
          <w:sz w:val="16"/>
          <w:szCs w:val="16"/>
        </w:rPr>
        <w:t>报文或用户数据报</w:t>
      </w:r>
      <w:r w:rsidRPr="000D4F2E">
        <w:rPr>
          <w:rFonts w:hint="eastAsia"/>
          <w:color w:val="FF0000"/>
          <w:sz w:val="16"/>
          <w:szCs w:val="16"/>
        </w:rPr>
        <w:t>,TCP</w:t>
      </w:r>
      <w:r w:rsidRPr="000D4F2E">
        <w:rPr>
          <w:rFonts w:hint="eastAsia"/>
          <w:color w:val="FF0000"/>
          <w:sz w:val="16"/>
          <w:szCs w:val="16"/>
        </w:rPr>
        <w:t>传送的数据单位协议是</w:t>
      </w:r>
      <w:r w:rsidRPr="000D4F2E">
        <w:rPr>
          <w:rFonts w:hint="eastAsia"/>
          <w:color w:val="FF0000"/>
          <w:sz w:val="16"/>
          <w:szCs w:val="16"/>
        </w:rPr>
        <w:t xml:space="preserve"> TCP </w:t>
      </w:r>
      <w:r w:rsidRPr="000D4F2E">
        <w:rPr>
          <w:rFonts w:hint="eastAsia"/>
          <w:color w:val="FF0000"/>
          <w:sz w:val="16"/>
          <w:szCs w:val="16"/>
        </w:rPr>
        <w:t>报文段。</w:t>
      </w:r>
    </w:p>
    <w:p w:rsidR="00000000" w:rsidRPr="000D4F2E" w:rsidRDefault="00FC10D3" w:rsidP="000D4F2E">
      <w:pPr>
        <w:ind w:leftChars="129" w:left="271" w:firstLineChars="200" w:firstLine="320"/>
        <w:contextualSpacing/>
        <w:rPr>
          <w:rFonts w:hint="eastAsia"/>
          <w:color w:val="FF0000"/>
          <w:sz w:val="16"/>
          <w:szCs w:val="16"/>
        </w:rPr>
      </w:pPr>
      <w:r w:rsidRPr="000D4F2E">
        <w:rPr>
          <w:rFonts w:hint="eastAsia"/>
          <w:color w:val="FF0000"/>
          <w:sz w:val="16"/>
          <w:szCs w:val="16"/>
        </w:rPr>
        <w:t>2</w:t>
      </w:r>
      <w:r w:rsidRPr="000D4F2E">
        <w:rPr>
          <w:rFonts w:hint="eastAsia"/>
          <w:color w:val="FF0000"/>
          <w:sz w:val="16"/>
          <w:szCs w:val="16"/>
        </w:rPr>
        <w:t>）</w:t>
      </w:r>
      <w:r w:rsidRPr="000D4F2E">
        <w:rPr>
          <w:rFonts w:hint="eastAsia"/>
          <w:color w:val="FF0000"/>
          <w:sz w:val="16"/>
          <w:szCs w:val="16"/>
        </w:rPr>
        <w:t>UDP</w:t>
      </w:r>
      <w:r w:rsidRPr="000D4F2E">
        <w:rPr>
          <w:rFonts w:hint="eastAsia"/>
          <w:color w:val="FF0000"/>
          <w:sz w:val="16"/>
          <w:szCs w:val="16"/>
        </w:rPr>
        <w:t>发送数据之前不需要建立连接</w:t>
      </w:r>
      <w:r w:rsidRPr="000D4F2E">
        <w:rPr>
          <w:rFonts w:hint="eastAsia"/>
          <w:color w:val="FF0000"/>
          <w:sz w:val="16"/>
          <w:szCs w:val="16"/>
        </w:rPr>
        <w:t>,</w:t>
      </w:r>
      <w:r w:rsidRPr="000D4F2E">
        <w:rPr>
          <w:rFonts w:hint="eastAsia"/>
          <w:color w:val="FF0000"/>
          <w:sz w:val="16"/>
          <w:szCs w:val="16"/>
        </w:rPr>
        <w:t>因此减少了开销和发送之前的时延。</w:t>
      </w:r>
      <w:r w:rsidRPr="000D4F2E">
        <w:rPr>
          <w:rFonts w:hint="eastAsia"/>
          <w:color w:val="FF0000"/>
          <w:sz w:val="16"/>
          <w:szCs w:val="16"/>
        </w:rPr>
        <w:t>TCP</w:t>
      </w:r>
      <w:r w:rsidRPr="000D4F2E">
        <w:rPr>
          <w:rFonts w:hint="eastAsia"/>
          <w:color w:val="FF0000"/>
          <w:sz w:val="16"/>
          <w:szCs w:val="16"/>
        </w:rPr>
        <w:t>提供面向连接的服务</w:t>
      </w:r>
      <w:r w:rsidRPr="000D4F2E">
        <w:rPr>
          <w:rFonts w:hint="eastAsia"/>
          <w:color w:val="FF0000"/>
          <w:sz w:val="16"/>
          <w:szCs w:val="16"/>
        </w:rPr>
        <w:t>,</w:t>
      </w:r>
      <w:r w:rsidRPr="000D4F2E">
        <w:rPr>
          <w:rFonts w:hint="eastAsia"/>
          <w:color w:val="FF0000"/>
          <w:sz w:val="16"/>
          <w:szCs w:val="16"/>
        </w:rPr>
        <w:t>不提供广播或多播服务。</w:t>
      </w:r>
    </w:p>
    <w:p w:rsidR="00000000" w:rsidRPr="000D4F2E" w:rsidRDefault="00FC10D3" w:rsidP="000D4F2E">
      <w:pPr>
        <w:ind w:leftChars="129" w:left="271" w:firstLineChars="200" w:firstLine="320"/>
        <w:contextualSpacing/>
        <w:rPr>
          <w:rFonts w:hint="eastAsia"/>
          <w:sz w:val="16"/>
          <w:szCs w:val="16"/>
        </w:rPr>
      </w:pPr>
      <w:r w:rsidRPr="000D4F2E">
        <w:rPr>
          <w:rFonts w:hint="eastAsia"/>
          <w:sz w:val="16"/>
          <w:szCs w:val="16"/>
        </w:rPr>
        <w:t>3</w:t>
      </w:r>
      <w:r w:rsidRPr="000D4F2E">
        <w:rPr>
          <w:rFonts w:hint="eastAsia"/>
          <w:sz w:val="16"/>
          <w:szCs w:val="16"/>
        </w:rPr>
        <w:t>）对方的运输层在收到</w:t>
      </w:r>
      <w:r w:rsidRPr="000D4F2E">
        <w:rPr>
          <w:rFonts w:hint="eastAsia"/>
          <w:sz w:val="16"/>
          <w:szCs w:val="16"/>
        </w:rPr>
        <w:t xml:space="preserve"> UDP </w:t>
      </w:r>
      <w:r w:rsidRPr="000D4F2E">
        <w:rPr>
          <w:rFonts w:hint="eastAsia"/>
          <w:sz w:val="16"/>
          <w:szCs w:val="16"/>
        </w:rPr>
        <w:t>报文后</w:t>
      </w:r>
      <w:r w:rsidRPr="000D4F2E">
        <w:rPr>
          <w:rFonts w:hint="eastAsia"/>
          <w:sz w:val="16"/>
          <w:szCs w:val="16"/>
        </w:rPr>
        <w:t>,</w:t>
      </w:r>
      <w:r w:rsidRPr="000D4F2E">
        <w:rPr>
          <w:rFonts w:hint="eastAsia"/>
          <w:sz w:val="16"/>
          <w:szCs w:val="16"/>
        </w:rPr>
        <w:t>不需要给出任何确认。</w:t>
      </w:r>
      <w:r w:rsidRPr="000D4F2E">
        <w:rPr>
          <w:rFonts w:hint="eastAsia"/>
          <w:sz w:val="16"/>
          <w:szCs w:val="16"/>
        </w:rPr>
        <w:t>TCP</w:t>
      </w:r>
      <w:r w:rsidRPr="000D4F2E">
        <w:rPr>
          <w:rFonts w:hint="eastAsia"/>
          <w:sz w:val="16"/>
          <w:szCs w:val="16"/>
        </w:rPr>
        <w:t>则需要确认。</w:t>
      </w:r>
    </w:p>
    <w:p w:rsidR="00000000" w:rsidRPr="000D4F2E" w:rsidRDefault="00FC10D3" w:rsidP="000D4F2E">
      <w:pPr>
        <w:ind w:leftChars="129" w:left="271" w:firstLineChars="200" w:firstLine="320"/>
        <w:contextualSpacing/>
        <w:rPr>
          <w:rFonts w:hint="eastAsia"/>
          <w:sz w:val="16"/>
          <w:szCs w:val="16"/>
        </w:rPr>
      </w:pPr>
      <w:r w:rsidRPr="000D4F2E">
        <w:rPr>
          <w:rFonts w:hint="eastAsia"/>
          <w:sz w:val="16"/>
          <w:szCs w:val="16"/>
        </w:rPr>
        <w:t>4</w:t>
      </w:r>
      <w:r w:rsidRPr="000D4F2E">
        <w:rPr>
          <w:rFonts w:hint="eastAsia"/>
          <w:sz w:val="16"/>
          <w:szCs w:val="16"/>
        </w:rPr>
        <w:t>）</w:t>
      </w:r>
      <w:r w:rsidRPr="000D4F2E">
        <w:rPr>
          <w:rFonts w:hint="eastAsia"/>
          <w:sz w:val="16"/>
          <w:szCs w:val="16"/>
        </w:rPr>
        <w:t>UDP</w:t>
      </w:r>
      <w:r w:rsidRPr="000D4F2E">
        <w:rPr>
          <w:rFonts w:hint="eastAsia"/>
          <w:sz w:val="16"/>
          <w:szCs w:val="16"/>
        </w:rPr>
        <w:t>没有拥塞控制</w:t>
      </w:r>
      <w:r w:rsidRPr="000D4F2E">
        <w:rPr>
          <w:rFonts w:hint="eastAsia"/>
          <w:sz w:val="16"/>
          <w:szCs w:val="16"/>
        </w:rPr>
        <w:t>,</w:t>
      </w:r>
      <w:r w:rsidRPr="000D4F2E">
        <w:rPr>
          <w:rFonts w:hint="eastAsia"/>
          <w:sz w:val="16"/>
          <w:szCs w:val="16"/>
        </w:rPr>
        <w:t>因此网络出现的拥塞不会使源主机的发送速率降低</w:t>
      </w:r>
      <w:r w:rsidRPr="000D4F2E">
        <w:rPr>
          <w:rFonts w:hint="eastAsia"/>
          <w:sz w:val="16"/>
          <w:szCs w:val="16"/>
        </w:rPr>
        <w:t>,</w:t>
      </w:r>
      <w:r w:rsidRPr="000D4F2E">
        <w:rPr>
          <w:rFonts w:hint="eastAsia"/>
          <w:sz w:val="16"/>
          <w:szCs w:val="16"/>
        </w:rPr>
        <w:t>也不保证可靠交付</w:t>
      </w:r>
      <w:r w:rsidRPr="000D4F2E">
        <w:rPr>
          <w:rFonts w:hint="eastAsia"/>
          <w:sz w:val="16"/>
          <w:szCs w:val="16"/>
        </w:rPr>
        <w:t>,</w:t>
      </w:r>
      <w:r w:rsidRPr="000D4F2E">
        <w:rPr>
          <w:rFonts w:hint="eastAsia"/>
          <w:sz w:val="16"/>
          <w:szCs w:val="16"/>
        </w:rPr>
        <w:t>因此主机不需要维持具有许多参数的、复杂的连接状态表。</w:t>
      </w:r>
      <w:r w:rsidRPr="000D4F2E">
        <w:rPr>
          <w:rFonts w:hint="eastAsia"/>
          <w:sz w:val="16"/>
          <w:szCs w:val="16"/>
        </w:rPr>
        <w:t xml:space="preserve">TCP </w:t>
      </w:r>
      <w:r w:rsidRPr="000D4F2E">
        <w:rPr>
          <w:rFonts w:hint="eastAsia"/>
          <w:sz w:val="16"/>
          <w:szCs w:val="16"/>
        </w:rPr>
        <w:t>要提供可靠的、面向连接的运输服务</w:t>
      </w:r>
      <w:r w:rsidRPr="000D4F2E">
        <w:rPr>
          <w:rFonts w:hint="eastAsia"/>
          <w:sz w:val="16"/>
          <w:szCs w:val="16"/>
        </w:rPr>
        <w:t>,</w:t>
      </w:r>
      <w:r w:rsidRPr="000D4F2E">
        <w:rPr>
          <w:rFonts w:hint="eastAsia"/>
          <w:sz w:val="16"/>
          <w:szCs w:val="16"/>
        </w:rPr>
        <w:t>因</w:t>
      </w:r>
      <w:r w:rsidRPr="000D4F2E">
        <w:rPr>
          <w:rFonts w:hint="eastAsia"/>
          <w:sz w:val="16"/>
          <w:szCs w:val="16"/>
        </w:rPr>
        <w:t>此不可避免地增加了许多的开销</w:t>
      </w:r>
      <w:r w:rsidRPr="000D4F2E">
        <w:rPr>
          <w:rFonts w:hint="eastAsia"/>
          <w:sz w:val="16"/>
          <w:szCs w:val="16"/>
        </w:rPr>
        <w:t>,</w:t>
      </w:r>
      <w:r w:rsidRPr="000D4F2E">
        <w:rPr>
          <w:rFonts w:hint="eastAsia"/>
          <w:sz w:val="16"/>
          <w:szCs w:val="16"/>
        </w:rPr>
        <w:t>这不仅使协议数据单元的首部增大很多</w:t>
      </w:r>
      <w:r w:rsidRPr="000D4F2E">
        <w:rPr>
          <w:rFonts w:hint="eastAsia"/>
          <w:sz w:val="16"/>
          <w:szCs w:val="16"/>
        </w:rPr>
        <w:t>,</w:t>
      </w:r>
      <w:r w:rsidRPr="000D4F2E">
        <w:rPr>
          <w:rFonts w:hint="eastAsia"/>
          <w:sz w:val="16"/>
          <w:szCs w:val="16"/>
        </w:rPr>
        <w:t>还要占用许多的处理机资源。</w:t>
      </w:r>
    </w:p>
    <w:p w:rsidR="00000000" w:rsidRPr="000D4F2E" w:rsidRDefault="00FC10D3" w:rsidP="000D4F2E">
      <w:pPr>
        <w:ind w:leftChars="129" w:left="271" w:firstLineChars="200" w:firstLine="320"/>
        <w:contextualSpacing/>
        <w:rPr>
          <w:rFonts w:hint="eastAsia"/>
          <w:sz w:val="16"/>
          <w:szCs w:val="16"/>
        </w:rPr>
      </w:pPr>
      <w:r w:rsidRPr="000D4F2E">
        <w:rPr>
          <w:rFonts w:hint="eastAsia"/>
          <w:sz w:val="16"/>
          <w:szCs w:val="16"/>
        </w:rPr>
        <w:t>5</w:t>
      </w:r>
      <w:r w:rsidRPr="000D4F2E">
        <w:rPr>
          <w:rFonts w:hint="eastAsia"/>
          <w:sz w:val="16"/>
          <w:szCs w:val="16"/>
        </w:rPr>
        <w:t>）</w:t>
      </w:r>
      <w:r w:rsidRPr="000D4F2E">
        <w:rPr>
          <w:rFonts w:hint="eastAsia"/>
          <w:sz w:val="16"/>
          <w:szCs w:val="16"/>
        </w:rPr>
        <w:t xml:space="preserve">UDP </w:t>
      </w:r>
      <w:r w:rsidRPr="000D4F2E">
        <w:rPr>
          <w:rFonts w:hint="eastAsia"/>
          <w:sz w:val="16"/>
          <w:szCs w:val="16"/>
        </w:rPr>
        <w:t>用户数据报只有</w:t>
      </w:r>
      <w:r w:rsidRPr="000D4F2E">
        <w:rPr>
          <w:rFonts w:hint="eastAsia"/>
          <w:sz w:val="16"/>
          <w:szCs w:val="16"/>
        </w:rPr>
        <w:t>8</w:t>
      </w:r>
      <w:r w:rsidRPr="000D4F2E">
        <w:rPr>
          <w:rFonts w:hint="eastAsia"/>
          <w:sz w:val="16"/>
          <w:szCs w:val="16"/>
        </w:rPr>
        <w:t>个字节的首部开销</w:t>
      </w:r>
      <w:r w:rsidRPr="000D4F2E">
        <w:rPr>
          <w:rFonts w:hint="eastAsia"/>
          <w:sz w:val="16"/>
          <w:szCs w:val="16"/>
        </w:rPr>
        <w:t>,</w:t>
      </w:r>
      <w:r w:rsidRPr="000D4F2E">
        <w:rPr>
          <w:rFonts w:hint="eastAsia"/>
          <w:sz w:val="16"/>
          <w:szCs w:val="16"/>
        </w:rPr>
        <w:t>比</w:t>
      </w:r>
      <w:r w:rsidRPr="000D4F2E">
        <w:rPr>
          <w:sz w:val="16"/>
          <w:szCs w:val="16"/>
        </w:rPr>
        <w:t>TCP</w:t>
      </w:r>
      <w:r w:rsidRPr="000D4F2E">
        <w:rPr>
          <w:rFonts w:hint="eastAsia"/>
          <w:sz w:val="16"/>
          <w:szCs w:val="16"/>
        </w:rPr>
        <w:t>的</w:t>
      </w:r>
      <w:r w:rsidRPr="000D4F2E">
        <w:rPr>
          <w:sz w:val="16"/>
          <w:szCs w:val="16"/>
        </w:rPr>
        <w:t>20</w:t>
      </w:r>
      <w:r w:rsidRPr="000D4F2E">
        <w:rPr>
          <w:rFonts w:hint="eastAsia"/>
          <w:sz w:val="16"/>
          <w:szCs w:val="16"/>
        </w:rPr>
        <w:t>个字节的首部要短。</w:t>
      </w:r>
    </w:p>
    <w:p w:rsidR="00000000" w:rsidRPr="000D4F2E" w:rsidRDefault="00FC10D3" w:rsidP="000D4F2E">
      <w:pPr>
        <w:tabs>
          <w:tab w:val="left" w:pos="2565"/>
        </w:tabs>
        <w:contextualSpacing/>
        <w:rPr>
          <w:rFonts w:ascii="宋体" w:hAnsi="宋体" w:cs="Courier New"/>
          <w:color w:val="FF0000"/>
          <w:kern w:val="0"/>
          <w:sz w:val="16"/>
          <w:szCs w:val="16"/>
        </w:rPr>
      </w:pPr>
    </w:p>
    <w:p w:rsidR="00000000" w:rsidRPr="000D4F2E" w:rsidRDefault="00FC10D3" w:rsidP="000D4F2E">
      <w:pPr>
        <w:tabs>
          <w:tab w:val="left" w:pos="2565"/>
        </w:tabs>
        <w:contextualSpacing/>
        <w:rPr>
          <w:rFonts w:ascii="宋体" w:hAnsi="宋体" w:cs="Courier New"/>
          <w:color w:val="FF0000"/>
          <w:kern w:val="0"/>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lastRenderedPageBreak/>
        <w:t>启动一个线程用什么方法？【北京永中软件面试题】</w:t>
      </w:r>
    </w:p>
    <w:p w:rsidR="00000000" w:rsidRPr="000D4F2E" w:rsidRDefault="00FC10D3" w:rsidP="000D4F2E">
      <w:pPr>
        <w:tabs>
          <w:tab w:val="left" w:pos="2565"/>
        </w:tabs>
        <w:contextualSpacing/>
        <w:rPr>
          <w:rFonts w:ascii="宋体" w:hAnsi="宋体" w:cs="Courier New" w:hint="eastAsia"/>
          <w:kern w:val="0"/>
          <w:sz w:val="16"/>
          <w:szCs w:val="16"/>
        </w:rPr>
      </w:pPr>
      <w:r w:rsidRPr="000D4F2E">
        <w:rPr>
          <w:rFonts w:ascii="宋体" w:hAnsi="宋体" w:cs="Courier New" w:hint="eastAsia"/>
          <w:kern w:val="0"/>
          <w:sz w:val="16"/>
          <w:szCs w:val="16"/>
        </w:rPr>
        <w:t>【参考】</w:t>
      </w:r>
    </w:p>
    <w:p w:rsidR="00000000" w:rsidRPr="000D4F2E" w:rsidRDefault="00FC10D3" w:rsidP="000D4F2E">
      <w:pPr>
        <w:tabs>
          <w:tab w:val="left" w:pos="2565"/>
        </w:tabs>
        <w:contextualSpacing/>
        <w:rPr>
          <w:rFonts w:ascii="宋体" w:hAnsi="宋体" w:cs="Courier New" w:hint="eastAsia"/>
          <w:color w:val="FF0000"/>
          <w:kern w:val="0"/>
          <w:sz w:val="16"/>
          <w:szCs w:val="16"/>
        </w:rPr>
      </w:pPr>
      <w:r w:rsidRPr="000D4F2E">
        <w:rPr>
          <w:rFonts w:ascii="宋体" w:hAnsi="宋体" w:cs="Courier New" w:hint="eastAsia"/>
          <w:kern w:val="0"/>
          <w:sz w:val="16"/>
          <w:szCs w:val="16"/>
        </w:rPr>
        <w:t xml:space="preserve">    </w:t>
      </w:r>
      <w:r w:rsidRPr="000D4F2E">
        <w:rPr>
          <w:rFonts w:ascii="宋体" w:hAnsi="宋体" w:cs="Courier New" w:hint="eastAsia"/>
          <w:kern w:val="0"/>
          <w:sz w:val="16"/>
          <w:szCs w:val="16"/>
        </w:rPr>
        <w:t>使用</w:t>
      </w:r>
      <w:r w:rsidRPr="000D4F2E">
        <w:rPr>
          <w:rFonts w:ascii="宋体" w:hAnsi="宋体" w:cs="Courier New" w:hint="eastAsia"/>
          <w:kern w:val="0"/>
          <w:sz w:val="16"/>
          <w:szCs w:val="16"/>
        </w:rPr>
        <w:t>Thread</w:t>
      </w:r>
      <w:r w:rsidRPr="000D4F2E">
        <w:rPr>
          <w:rFonts w:ascii="宋体" w:hAnsi="宋体" w:cs="Courier New" w:hint="eastAsia"/>
          <w:kern w:val="0"/>
          <w:sz w:val="16"/>
          <w:szCs w:val="16"/>
        </w:rPr>
        <w:t>类的</w:t>
      </w:r>
      <w:r w:rsidRPr="000D4F2E">
        <w:rPr>
          <w:rFonts w:ascii="宋体" w:hAnsi="宋体" w:cs="Courier New" w:hint="eastAsia"/>
          <w:kern w:val="0"/>
          <w:sz w:val="16"/>
          <w:szCs w:val="16"/>
        </w:rPr>
        <w:t>start()</w:t>
      </w:r>
      <w:r w:rsidRPr="000D4F2E">
        <w:rPr>
          <w:rFonts w:ascii="宋体" w:hAnsi="宋体" w:cs="Courier New" w:hint="eastAsia"/>
          <w:kern w:val="0"/>
          <w:sz w:val="16"/>
          <w:szCs w:val="16"/>
        </w:rPr>
        <w:t>方法来启动一个线程，使线程进入就绪状态。如果自定义的类是</w:t>
      </w:r>
      <w:r w:rsidRPr="000D4F2E">
        <w:rPr>
          <w:rFonts w:ascii="宋体" w:hAnsi="宋体" w:cs="Courier New" w:hint="eastAsia"/>
          <w:kern w:val="0"/>
          <w:sz w:val="16"/>
          <w:szCs w:val="16"/>
        </w:rPr>
        <w:t>Thread</w:t>
      </w:r>
      <w:r w:rsidRPr="000D4F2E">
        <w:rPr>
          <w:rFonts w:ascii="宋体" w:hAnsi="宋体" w:cs="Courier New" w:hint="eastAsia"/>
          <w:kern w:val="0"/>
          <w:sz w:val="16"/>
          <w:szCs w:val="16"/>
        </w:rPr>
        <w:t>类的子类的话，可以直接使用</w:t>
      </w:r>
      <w:r w:rsidRPr="000D4F2E">
        <w:rPr>
          <w:rFonts w:ascii="宋体" w:hAnsi="宋体" w:cs="Courier New" w:hint="eastAsia"/>
          <w:kern w:val="0"/>
          <w:sz w:val="16"/>
          <w:szCs w:val="16"/>
        </w:rPr>
        <w:t>Start()</w:t>
      </w:r>
      <w:r w:rsidRPr="000D4F2E">
        <w:rPr>
          <w:rFonts w:ascii="宋体" w:hAnsi="宋体" w:cs="Courier New" w:hint="eastAsia"/>
          <w:kern w:val="0"/>
          <w:sz w:val="16"/>
          <w:szCs w:val="16"/>
        </w:rPr>
        <w:t>来启，如果是实现的</w:t>
      </w:r>
      <w:r w:rsidRPr="000D4F2E">
        <w:rPr>
          <w:rFonts w:ascii="宋体" w:hAnsi="宋体" w:cs="Courier New" w:hint="eastAsia"/>
          <w:kern w:val="0"/>
          <w:sz w:val="16"/>
          <w:szCs w:val="16"/>
        </w:rPr>
        <w:t>Runnable</w:t>
      </w:r>
      <w:r w:rsidRPr="000D4F2E">
        <w:rPr>
          <w:rFonts w:ascii="宋体" w:hAnsi="宋体" w:cs="Courier New" w:hint="eastAsia"/>
          <w:kern w:val="0"/>
          <w:sz w:val="16"/>
          <w:szCs w:val="16"/>
        </w:rPr>
        <w:t>接口的话，还要将该类的实例作为参数传入到</w:t>
      </w:r>
      <w:r w:rsidRPr="000D4F2E">
        <w:rPr>
          <w:rFonts w:ascii="宋体" w:hAnsi="宋体" w:cs="Courier New" w:hint="eastAsia"/>
          <w:kern w:val="0"/>
          <w:sz w:val="16"/>
          <w:szCs w:val="16"/>
        </w:rPr>
        <w:t>Thread</w:t>
      </w:r>
      <w:r w:rsidRPr="000D4F2E">
        <w:rPr>
          <w:rFonts w:ascii="宋体" w:hAnsi="宋体" w:cs="Courier New" w:hint="eastAsia"/>
          <w:kern w:val="0"/>
          <w:sz w:val="16"/>
          <w:szCs w:val="16"/>
        </w:rPr>
        <w:t>对象中来启动。</w:t>
      </w:r>
    </w:p>
    <w:p w:rsidR="00000000" w:rsidRPr="000D4F2E" w:rsidRDefault="00FC10D3" w:rsidP="000D4F2E">
      <w:pPr>
        <w:tabs>
          <w:tab w:val="left" w:pos="2565"/>
        </w:tabs>
        <w:contextualSpacing/>
        <w:rPr>
          <w:rFonts w:ascii="宋体" w:hAnsi="宋体" w:cs="Courier New"/>
          <w:color w:val="FF0000"/>
          <w:kern w:val="0"/>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作用域</w:t>
      </w:r>
      <w:r w:rsidRPr="000D4F2E">
        <w:rPr>
          <w:rFonts w:ascii="宋体" w:hAnsi="宋体" w:hint="eastAsia"/>
          <w:b/>
          <w:bCs/>
          <w:sz w:val="16"/>
          <w:szCs w:val="16"/>
        </w:rPr>
        <w:t>public</w:t>
      </w:r>
      <w:r w:rsidRPr="000D4F2E">
        <w:rPr>
          <w:rFonts w:ascii="宋体" w:hAnsi="宋体" w:hint="eastAsia"/>
          <w:b/>
          <w:bCs/>
          <w:sz w:val="16"/>
          <w:szCs w:val="16"/>
        </w:rPr>
        <w:t>等写</w:t>
      </w:r>
      <w:r w:rsidRPr="000D4F2E">
        <w:rPr>
          <w:rFonts w:ascii="宋体" w:hAnsi="宋体" w:hint="eastAsia"/>
          <w:b/>
          <w:bCs/>
          <w:sz w:val="16"/>
          <w:szCs w:val="16"/>
        </w:rPr>
        <w:t>不写的区别？【北京永中软件面试题】</w:t>
      </w:r>
    </w:p>
    <w:p w:rsidR="00000000" w:rsidRPr="000D4F2E" w:rsidRDefault="00FC10D3" w:rsidP="000D4F2E">
      <w:pPr>
        <w:tabs>
          <w:tab w:val="left" w:pos="2565"/>
        </w:tabs>
        <w:contextualSpacing/>
        <w:rPr>
          <w:rFonts w:ascii="宋体" w:hAnsi="宋体" w:cs="Courier New" w:hint="eastAsia"/>
          <w:kern w:val="0"/>
          <w:sz w:val="16"/>
          <w:szCs w:val="16"/>
        </w:rPr>
      </w:pPr>
      <w:r w:rsidRPr="000D4F2E">
        <w:rPr>
          <w:rFonts w:ascii="宋体" w:hAnsi="宋体" w:cs="Courier New" w:hint="eastAsia"/>
          <w:kern w:val="0"/>
          <w:sz w:val="16"/>
          <w:szCs w:val="16"/>
        </w:rPr>
        <w:t>【参考】</w:t>
      </w:r>
    </w:p>
    <w:p w:rsidR="00000000" w:rsidRPr="000D4F2E" w:rsidRDefault="00FC10D3" w:rsidP="000D4F2E">
      <w:pPr>
        <w:tabs>
          <w:tab w:val="left" w:pos="2565"/>
        </w:tabs>
        <w:contextualSpacing/>
        <w:rPr>
          <w:rFonts w:ascii="宋体" w:hAnsi="宋体" w:cs="Courier New" w:hint="eastAsia"/>
          <w:color w:val="FF0000"/>
          <w:kern w:val="0"/>
          <w:sz w:val="16"/>
          <w:szCs w:val="16"/>
        </w:rPr>
      </w:pPr>
      <w:r w:rsidRPr="000D4F2E">
        <w:rPr>
          <w:rFonts w:ascii="宋体" w:hAnsi="宋体" w:cs="Courier New" w:hint="eastAsia"/>
          <w:color w:val="FF0000"/>
          <w:kern w:val="0"/>
          <w:sz w:val="16"/>
          <w:szCs w:val="16"/>
        </w:rPr>
        <w:t xml:space="preserve">   </w:t>
      </w:r>
      <w:r w:rsidRPr="000D4F2E">
        <w:rPr>
          <w:rFonts w:ascii="宋体" w:hAnsi="宋体" w:cs="Courier New" w:hint="eastAsia"/>
          <w:kern w:val="0"/>
          <w:sz w:val="16"/>
          <w:szCs w:val="16"/>
        </w:rPr>
        <w:t>作用域不写将采用默认的作用域</w:t>
      </w:r>
      <w:r w:rsidRPr="000D4F2E">
        <w:rPr>
          <w:rFonts w:ascii="宋体" w:hAnsi="宋体" w:cs="Courier New" w:hint="eastAsia"/>
          <w:kern w:val="0"/>
          <w:sz w:val="16"/>
          <w:szCs w:val="16"/>
        </w:rPr>
        <w:t>,</w:t>
      </w:r>
      <w:r w:rsidRPr="000D4F2E">
        <w:rPr>
          <w:rFonts w:ascii="宋体" w:hAnsi="宋体" w:cs="Courier New" w:hint="eastAsia"/>
          <w:kern w:val="0"/>
          <w:sz w:val="16"/>
          <w:szCs w:val="16"/>
        </w:rPr>
        <w:t>默认作用域的访问权限是包的权限，也就是除本包中的所有类能访问，不同包只有子类能访问。</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同步和异步有何异同</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hint="eastAsia"/>
          <w:sz w:val="16"/>
          <w:szCs w:val="16"/>
        </w:rPr>
      </w:pPr>
      <w:r w:rsidRPr="000D4F2E">
        <w:rPr>
          <w:rFonts w:ascii="宋体" w:hAnsi="宋体"/>
          <w:color w:val="FF0000"/>
          <w:sz w:val="16"/>
          <w:szCs w:val="16"/>
        </w:rPr>
        <w:t>同步</w:t>
      </w:r>
      <w:r w:rsidRPr="000D4F2E">
        <w:rPr>
          <w:rFonts w:ascii="宋体" w:hAnsi="宋体"/>
          <w:color w:val="FF0000"/>
          <w:sz w:val="16"/>
          <w:szCs w:val="16"/>
        </w:rPr>
        <w:t>(synchronized)</w:t>
      </w:r>
      <w:r w:rsidRPr="000D4F2E">
        <w:rPr>
          <w:rFonts w:ascii="宋体" w:hAnsi="宋体"/>
          <w:color w:val="FF0000"/>
          <w:sz w:val="16"/>
          <w:szCs w:val="16"/>
        </w:rPr>
        <w:t>和异步</w:t>
      </w:r>
      <w:r w:rsidRPr="000D4F2E">
        <w:rPr>
          <w:rFonts w:ascii="宋体" w:hAnsi="宋体"/>
          <w:color w:val="FF0000"/>
          <w:sz w:val="16"/>
          <w:szCs w:val="16"/>
        </w:rPr>
        <w:t>(asynchronized)</w:t>
      </w:r>
      <w:r w:rsidRPr="000D4F2E">
        <w:rPr>
          <w:rFonts w:ascii="宋体" w:hAnsi="宋体"/>
          <w:color w:val="FF0000"/>
          <w:sz w:val="16"/>
          <w:szCs w:val="16"/>
        </w:rPr>
        <w:t>是对于多线程</w:t>
      </w:r>
      <w:r w:rsidRPr="000D4F2E">
        <w:rPr>
          <w:rFonts w:ascii="宋体" w:hAnsi="宋体"/>
          <w:color w:val="FF0000"/>
          <w:sz w:val="16"/>
          <w:szCs w:val="16"/>
        </w:rPr>
        <w:t>(multi-threading)</w:t>
      </w:r>
      <w:r w:rsidRPr="000D4F2E">
        <w:rPr>
          <w:rFonts w:ascii="宋体" w:hAnsi="宋体"/>
          <w:color w:val="FF0000"/>
          <w:sz w:val="16"/>
          <w:szCs w:val="16"/>
        </w:rPr>
        <w:t>而言的</w:t>
      </w:r>
      <w:r w:rsidRPr="000D4F2E">
        <w:rPr>
          <w:rFonts w:ascii="宋体" w:hAnsi="宋体"/>
          <w:color w:val="FF0000"/>
          <w:sz w:val="16"/>
          <w:szCs w:val="16"/>
        </w:rPr>
        <w:br/>
      </w:r>
      <w:r w:rsidRPr="000D4F2E">
        <w:rPr>
          <w:rFonts w:ascii="宋体" w:hAnsi="宋体" w:hint="eastAsia"/>
          <w:color w:val="FF0000"/>
          <w:sz w:val="16"/>
          <w:szCs w:val="16"/>
        </w:rPr>
        <w:tab/>
      </w:r>
      <w:r w:rsidRPr="000D4F2E">
        <w:rPr>
          <w:rFonts w:ascii="宋体" w:hAnsi="宋体"/>
          <w:color w:val="FF0000"/>
          <w:sz w:val="16"/>
          <w:szCs w:val="16"/>
        </w:rPr>
        <w:t>同步可防止并发</w:t>
      </w:r>
      <w:r w:rsidRPr="000D4F2E">
        <w:rPr>
          <w:rFonts w:ascii="宋体" w:hAnsi="宋体"/>
          <w:color w:val="FF0000"/>
          <w:sz w:val="16"/>
          <w:szCs w:val="16"/>
        </w:rPr>
        <w:t xml:space="preserve"> </w:t>
      </w:r>
      <w:r w:rsidRPr="000D4F2E">
        <w:rPr>
          <w:rFonts w:ascii="宋体" w:hAnsi="宋体"/>
          <w:color w:val="FF0000"/>
          <w:sz w:val="16"/>
          <w:szCs w:val="16"/>
        </w:rPr>
        <w:t>主要出于数据安全的考虑</w:t>
      </w:r>
      <w:r w:rsidRPr="000D4F2E">
        <w:rPr>
          <w:rFonts w:ascii="宋体" w:hAnsi="宋体"/>
          <w:color w:val="FF0000"/>
          <w:sz w:val="16"/>
          <w:szCs w:val="16"/>
        </w:rPr>
        <w:br/>
      </w:r>
      <w:r w:rsidRPr="000D4F2E">
        <w:rPr>
          <w:rFonts w:ascii="宋体" w:hAnsi="宋体"/>
          <w:color w:val="FF0000"/>
          <w:sz w:val="16"/>
          <w:szCs w:val="16"/>
        </w:rPr>
        <w:t>如果数据将在线程间共享。</w:t>
      </w:r>
      <w:r w:rsidRPr="000D4F2E">
        <w:rPr>
          <w:rFonts w:ascii="宋体" w:hAnsi="宋体"/>
          <w:sz w:val="16"/>
          <w:szCs w:val="16"/>
        </w:rPr>
        <w:t>例如正在写的数据以后可能被另一个线程读到，或者正在读的数据可能已经被另一个线程写过了，那么这些数据就是共享数据，</w:t>
      </w:r>
      <w:r w:rsidRPr="000D4F2E">
        <w:rPr>
          <w:rFonts w:ascii="宋体" w:hAnsi="宋体"/>
          <w:color w:val="FF0000"/>
          <w:sz w:val="16"/>
          <w:szCs w:val="16"/>
        </w:rPr>
        <w:t>必须进行</w:t>
      </w:r>
      <w:r w:rsidRPr="000D4F2E">
        <w:rPr>
          <w:rFonts w:ascii="宋体" w:hAnsi="宋体"/>
          <w:color w:val="FF0000"/>
          <w:sz w:val="16"/>
          <w:szCs w:val="16"/>
        </w:rPr>
        <w:t>同步存取。</w:t>
      </w:r>
      <w:r w:rsidRPr="000D4F2E">
        <w:rPr>
          <w:rFonts w:ascii="宋体" w:hAnsi="宋体"/>
          <w:sz w:val="16"/>
          <w:szCs w:val="16"/>
        </w:rPr>
        <w:br/>
      </w:r>
      <w:r w:rsidRPr="000D4F2E">
        <w:rPr>
          <w:rFonts w:ascii="宋体" w:hAnsi="宋体" w:hint="eastAsia"/>
          <w:sz w:val="16"/>
          <w:szCs w:val="16"/>
        </w:rPr>
        <w:tab/>
      </w:r>
      <w:r w:rsidRPr="000D4F2E">
        <w:rPr>
          <w:rFonts w:ascii="宋体" w:hAnsi="宋体"/>
          <w:color w:val="FF0000"/>
          <w:sz w:val="16"/>
          <w:szCs w:val="16"/>
        </w:rPr>
        <w:t>异步允许并发</w:t>
      </w:r>
      <w:r w:rsidRPr="000D4F2E">
        <w:rPr>
          <w:rFonts w:ascii="宋体" w:hAnsi="宋体"/>
          <w:color w:val="FF0000"/>
          <w:sz w:val="16"/>
          <w:szCs w:val="16"/>
        </w:rPr>
        <w:br/>
      </w:r>
      <w:r w:rsidRPr="000D4F2E">
        <w:rPr>
          <w:rFonts w:ascii="宋体" w:hAnsi="宋体" w:hint="eastAsia"/>
          <w:color w:val="FF0000"/>
          <w:sz w:val="16"/>
          <w:szCs w:val="16"/>
        </w:rPr>
        <w:tab/>
      </w:r>
      <w:r w:rsidRPr="000D4F2E">
        <w:rPr>
          <w:rFonts w:ascii="宋体" w:hAnsi="宋体"/>
          <w:color w:val="FF0000"/>
          <w:sz w:val="16"/>
          <w:szCs w:val="16"/>
        </w:rPr>
        <w:t>ajax</w:t>
      </w:r>
      <w:r w:rsidRPr="000D4F2E">
        <w:rPr>
          <w:rFonts w:ascii="宋体" w:hAnsi="宋体"/>
          <w:color w:val="FF0000"/>
          <w:sz w:val="16"/>
          <w:szCs w:val="16"/>
        </w:rPr>
        <w:t>技术通常都是异步实现的</w:t>
      </w:r>
      <w:r w:rsidRPr="000D4F2E">
        <w:rPr>
          <w:rFonts w:ascii="宋体" w:hAnsi="宋体" w:hint="eastAsia"/>
          <w:sz w:val="16"/>
          <w:szCs w:val="16"/>
        </w:rPr>
        <w:t>，异步主要使用在</w:t>
      </w:r>
      <w:r w:rsidRPr="000D4F2E">
        <w:rPr>
          <w:rFonts w:ascii="宋体" w:hAnsi="宋体"/>
          <w:sz w:val="16"/>
          <w:szCs w:val="16"/>
        </w:rPr>
        <w:t>当应用程序在对象上调用了一个需要花费很长时间来执行的方法，并且不希望让程序等待方法的返回时，就应该使用异步编程，在很多情况下采用异步途径往往更有效率。</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Static</w:t>
      </w:r>
      <w:r w:rsidRPr="000D4F2E">
        <w:rPr>
          <w:rFonts w:ascii="宋体" w:hAnsi="宋体" w:hint="eastAsia"/>
          <w:b/>
          <w:bCs/>
          <w:sz w:val="16"/>
          <w:szCs w:val="16"/>
        </w:rPr>
        <w:t>方法和</w:t>
      </w:r>
      <w:r w:rsidRPr="000D4F2E">
        <w:rPr>
          <w:rFonts w:ascii="宋体" w:hAnsi="宋体" w:hint="eastAsia"/>
          <w:b/>
          <w:bCs/>
          <w:sz w:val="16"/>
          <w:szCs w:val="16"/>
        </w:rPr>
        <w:t>static</w:t>
      </w:r>
      <w:r w:rsidRPr="000D4F2E">
        <w:rPr>
          <w:rFonts w:ascii="宋体" w:hAnsi="宋体" w:hint="eastAsia"/>
          <w:b/>
          <w:bCs/>
          <w:sz w:val="16"/>
          <w:szCs w:val="16"/>
        </w:rPr>
        <w:t>字段有什么用处？可以被重载吗？</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用</w:t>
      </w:r>
      <w:r w:rsidRPr="000D4F2E">
        <w:rPr>
          <w:rFonts w:hint="eastAsia"/>
          <w:sz w:val="16"/>
          <w:szCs w:val="16"/>
        </w:rPr>
        <w:t xml:space="preserve">static </w:t>
      </w:r>
      <w:r w:rsidRPr="000D4F2E">
        <w:rPr>
          <w:rFonts w:hint="eastAsia"/>
          <w:sz w:val="16"/>
          <w:szCs w:val="16"/>
        </w:rPr>
        <w:t>修饰的方法叫类方法，被所有实例共享；</w:t>
      </w:r>
      <w:r w:rsidRPr="000D4F2E">
        <w:rPr>
          <w:rFonts w:hint="eastAsia"/>
          <w:sz w:val="16"/>
          <w:szCs w:val="16"/>
        </w:rPr>
        <w:t>static</w:t>
      </w:r>
      <w:r w:rsidRPr="000D4F2E">
        <w:rPr>
          <w:rFonts w:hint="eastAsia"/>
          <w:sz w:val="16"/>
          <w:szCs w:val="16"/>
        </w:rPr>
        <w:t>修饰的字段为类变量，被所有实例共享，在使用类变量时，一般会结合</w:t>
      </w:r>
      <w:r w:rsidRPr="000D4F2E">
        <w:rPr>
          <w:rFonts w:hint="eastAsia"/>
          <w:sz w:val="16"/>
          <w:szCs w:val="16"/>
        </w:rPr>
        <w:t>final</w:t>
      </w:r>
      <w:r w:rsidRPr="000D4F2E">
        <w:rPr>
          <w:rFonts w:hint="eastAsia"/>
          <w:sz w:val="16"/>
          <w:szCs w:val="16"/>
        </w:rPr>
        <w:t>一起使用定义类常量，不允许被其它的类实例修改。</w:t>
      </w:r>
    </w:p>
    <w:p w:rsidR="00000000" w:rsidRPr="000D4F2E" w:rsidRDefault="00FC10D3" w:rsidP="000D4F2E">
      <w:pPr>
        <w:ind w:firstLine="420"/>
        <w:contextualSpacing/>
        <w:rPr>
          <w:rFonts w:hint="eastAsia"/>
          <w:sz w:val="16"/>
          <w:szCs w:val="16"/>
        </w:rPr>
      </w:pPr>
      <w:r w:rsidRPr="000D4F2E">
        <w:rPr>
          <w:rFonts w:hint="eastAsia"/>
          <w:sz w:val="16"/>
          <w:szCs w:val="16"/>
        </w:rPr>
        <w:lastRenderedPageBreak/>
        <w:t>可以被重载，重载</w:t>
      </w:r>
      <w:r w:rsidRPr="000D4F2E">
        <w:rPr>
          <w:rFonts w:hint="eastAsia"/>
          <w:sz w:val="16"/>
          <w:szCs w:val="16"/>
        </w:rPr>
        <w:t>只是参数类型、顺序和个数不同。</w:t>
      </w:r>
    </w:p>
    <w:p w:rsidR="00000000" w:rsidRPr="000D4F2E" w:rsidRDefault="00FC10D3" w:rsidP="000D4F2E">
      <w:pPr>
        <w:contextualSpacing/>
        <w:rPr>
          <w:rFonts w:hint="eastAsia"/>
          <w:sz w:val="16"/>
          <w:szCs w:val="16"/>
        </w:rPr>
      </w:pPr>
    </w:p>
    <w:p w:rsidR="00000000" w:rsidRPr="000D4F2E" w:rsidRDefault="00FC10D3" w:rsidP="00FC10D3">
      <w:pPr>
        <w:numPr>
          <w:ilvl w:val="0"/>
          <w:numId w:val="3"/>
        </w:numPr>
        <w:contextualSpacing/>
        <w:outlineLvl w:val="3"/>
        <w:rPr>
          <w:rFonts w:ascii="宋体" w:hAnsi="宋体" w:hint="eastAsia"/>
          <w:b/>
          <w:bCs/>
          <w:sz w:val="16"/>
          <w:szCs w:val="16"/>
        </w:rPr>
      </w:pPr>
      <w:r w:rsidRPr="000D4F2E">
        <w:rPr>
          <w:rFonts w:ascii="宋体" w:hAnsi="宋体" w:hint="eastAsia"/>
          <w:b/>
          <w:bCs/>
          <w:sz w:val="16"/>
          <w:szCs w:val="16"/>
        </w:rPr>
        <w:t>JDK6</w:t>
      </w:r>
      <w:r w:rsidRPr="000D4F2E">
        <w:rPr>
          <w:rFonts w:ascii="宋体" w:hAnsi="宋体" w:hint="eastAsia"/>
          <w:b/>
          <w:bCs/>
          <w:sz w:val="16"/>
          <w:szCs w:val="16"/>
        </w:rPr>
        <w:t>的新特性？</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hint="eastAsia"/>
          <w:color w:val="FF0000"/>
          <w:sz w:val="16"/>
          <w:szCs w:val="16"/>
        </w:rPr>
        <w:t>1</w:t>
      </w:r>
      <w:r w:rsidRPr="000D4F2E">
        <w:rPr>
          <w:rFonts w:hint="eastAsia"/>
          <w:sz w:val="16"/>
          <w:szCs w:val="16"/>
        </w:rPr>
        <w:t>、</w:t>
      </w:r>
      <w:r w:rsidRPr="000D4F2E">
        <w:rPr>
          <w:rFonts w:hint="eastAsia"/>
          <w:color w:val="FF0000"/>
          <w:sz w:val="16"/>
          <w:szCs w:val="16"/>
        </w:rPr>
        <w:t>在</w:t>
      </w:r>
      <w:r w:rsidRPr="000D4F2E">
        <w:rPr>
          <w:rFonts w:hint="eastAsia"/>
          <w:color w:val="FF0000"/>
          <w:sz w:val="16"/>
          <w:szCs w:val="16"/>
        </w:rPr>
        <w:t>JDK6</w:t>
      </w:r>
      <w:r w:rsidRPr="000D4F2E">
        <w:rPr>
          <w:rFonts w:hint="eastAsia"/>
          <w:color w:val="FF0000"/>
          <w:sz w:val="16"/>
          <w:szCs w:val="16"/>
        </w:rPr>
        <w:t>中</w:t>
      </w:r>
      <w:r w:rsidRPr="000D4F2E">
        <w:rPr>
          <w:rFonts w:hint="eastAsia"/>
          <w:color w:val="FF0000"/>
          <w:sz w:val="16"/>
          <w:szCs w:val="16"/>
        </w:rPr>
        <w:t xml:space="preserve"> AWT</w:t>
      </w:r>
      <w:r w:rsidRPr="000D4F2E">
        <w:rPr>
          <w:rFonts w:hint="eastAsia"/>
          <w:color w:val="FF0000"/>
          <w:sz w:val="16"/>
          <w:szCs w:val="16"/>
        </w:rPr>
        <w:t>新增加了两个类</w:t>
      </w:r>
      <w:r w:rsidRPr="000D4F2E">
        <w:rPr>
          <w:rFonts w:hint="eastAsia"/>
          <w:color w:val="FF0000"/>
          <w:sz w:val="16"/>
          <w:szCs w:val="16"/>
        </w:rPr>
        <w:t>:Desktop</w:t>
      </w:r>
      <w:r w:rsidRPr="000D4F2E">
        <w:rPr>
          <w:rFonts w:hint="eastAsia"/>
          <w:color w:val="FF0000"/>
          <w:sz w:val="16"/>
          <w:szCs w:val="16"/>
        </w:rPr>
        <w:t>和</w:t>
      </w:r>
      <w:r w:rsidRPr="000D4F2E">
        <w:rPr>
          <w:rFonts w:hint="eastAsia"/>
          <w:color w:val="FF0000"/>
          <w:sz w:val="16"/>
          <w:szCs w:val="16"/>
        </w:rPr>
        <w:t>SystemTray</w:t>
      </w:r>
      <w:r w:rsidRPr="000D4F2E">
        <w:rPr>
          <w:rFonts w:hint="eastAsia"/>
          <w:sz w:val="16"/>
          <w:szCs w:val="16"/>
        </w:rPr>
        <w:t>。前者可以用来打开系统默认浏览器浏览指定的</w:t>
      </w:r>
      <w:r w:rsidRPr="000D4F2E">
        <w:rPr>
          <w:rFonts w:hint="eastAsia"/>
          <w:sz w:val="16"/>
          <w:szCs w:val="16"/>
        </w:rPr>
        <w:t>URL,</w:t>
      </w:r>
      <w:r w:rsidRPr="000D4F2E">
        <w:rPr>
          <w:rFonts w:hint="eastAsia"/>
          <w:sz w:val="16"/>
          <w:szCs w:val="16"/>
        </w:rPr>
        <w:t>打开系统默认邮件客户端给指定的邮箱发邮件</w:t>
      </w:r>
      <w:r w:rsidRPr="000D4F2E">
        <w:rPr>
          <w:rFonts w:hint="eastAsia"/>
          <w:sz w:val="16"/>
          <w:szCs w:val="16"/>
        </w:rPr>
        <w:t>,</w:t>
      </w:r>
      <w:r w:rsidRPr="000D4F2E">
        <w:rPr>
          <w:rFonts w:hint="eastAsia"/>
          <w:sz w:val="16"/>
          <w:szCs w:val="16"/>
        </w:rPr>
        <w:t>用默认应用程序打开或编辑文件</w:t>
      </w:r>
      <w:r w:rsidRPr="000D4F2E">
        <w:rPr>
          <w:rFonts w:hint="eastAsia"/>
          <w:sz w:val="16"/>
          <w:szCs w:val="16"/>
        </w:rPr>
        <w:t>(</w:t>
      </w:r>
      <w:r w:rsidRPr="000D4F2E">
        <w:rPr>
          <w:rFonts w:hint="eastAsia"/>
          <w:sz w:val="16"/>
          <w:szCs w:val="16"/>
        </w:rPr>
        <w:t>比如</w:t>
      </w:r>
      <w:r w:rsidRPr="000D4F2E">
        <w:rPr>
          <w:rFonts w:hint="eastAsia"/>
          <w:sz w:val="16"/>
          <w:szCs w:val="16"/>
        </w:rPr>
        <w:t>,</w:t>
      </w:r>
      <w:r w:rsidRPr="000D4F2E">
        <w:rPr>
          <w:rFonts w:hint="eastAsia"/>
          <w:sz w:val="16"/>
          <w:szCs w:val="16"/>
        </w:rPr>
        <w:t>用记事本打开以</w:t>
      </w:r>
      <w:r w:rsidRPr="000D4F2E">
        <w:rPr>
          <w:rFonts w:hint="eastAsia"/>
          <w:sz w:val="16"/>
          <w:szCs w:val="16"/>
        </w:rPr>
        <w:t>txt</w:t>
      </w:r>
      <w:r w:rsidRPr="000D4F2E">
        <w:rPr>
          <w:rFonts w:hint="eastAsia"/>
          <w:sz w:val="16"/>
          <w:szCs w:val="16"/>
        </w:rPr>
        <w:t>为后缀名的文件</w:t>
      </w:r>
      <w:r w:rsidRPr="000D4F2E">
        <w:rPr>
          <w:rFonts w:hint="eastAsia"/>
          <w:sz w:val="16"/>
          <w:szCs w:val="16"/>
        </w:rPr>
        <w:t>),</w:t>
      </w:r>
      <w:r w:rsidRPr="000D4F2E">
        <w:rPr>
          <w:rFonts w:hint="eastAsia"/>
          <w:sz w:val="16"/>
          <w:szCs w:val="16"/>
        </w:rPr>
        <w:t>用系统默认的打印机打印文档</w:t>
      </w:r>
      <w:r w:rsidRPr="000D4F2E">
        <w:rPr>
          <w:rFonts w:hint="eastAsia"/>
          <w:sz w:val="16"/>
          <w:szCs w:val="16"/>
        </w:rPr>
        <w:t>;</w:t>
      </w:r>
      <w:r w:rsidRPr="000D4F2E">
        <w:rPr>
          <w:rFonts w:hint="eastAsia"/>
          <w:sz w:val="16"/>
          <w:szCs w:val="16"/>
        </w:rPr>
        <w:t>后者可以用来在系统托盘区创建一个托盘程序。</w:t>
      </w:r>
    </w:p>
    <w:p w:rsidR="00000000" w:rsidRPr="000D4F2E" w:rsidRDefault="00FC10D3" w:rsidP="000D4F2E">
      <w:pPr>
        <w:contextualSpacing/>
        <w:rPr>
          <w:rFonts w:hint="eastAsia"/>
          <w:color w:val="FF0000"/>
          <w:sz w:val="16"/>
          <w:szCs w:val="16"/>
        </w:rPr>
      </w:pPr>
      <w:r w:rsidRPr="000D4F2E">
        <w:rPr>
          <w:rFonts w:hint="eastAsia"/>
          <w:color w:val="FF0000"/>
          <w:sz w:val="16"/>
          <w:szCs w:val="16"/>
        </w:rPr>
        <w:t>2</w:t>
      </w:r>
      <w:r w:rsidRPr="000D4F2E">
        <w:rPr>
          <w:rFonts w:hint="eastAsia"/>
          <w:color w:val="FF0000"/>
          <w:sz w:val="16"/>
          <w:szCs w:val="16"/>
        </w:rPr>
        <w:t>、轻量级</w:t>
      </w:r>
      <w:r w:rsidRPr="000D4F2E">
        <w:rPr>
          <w:rFonts w:hint="eastAsia"/>
          <w:color w:val="FF0000"/>
          <w:sz w:val="16"/>
          <w:szCs w:val="16"/>
        </w:rPr>
        <w:t>Http Server</w:t>
      </w:r>
      <w:r w:rsidRPr="000D4F2E">
        <w:rPr>
          <w:rFonts w:hint="eastAsia"/>
          <w:color w:val="FF0000"/>
          <w:sz w:val="16"/>
          <w:szCs w:val="16"/>
        </w:rPr>
        <w:t>。</w:t>
      </w:r>
      <w:r w:rsidRPr="000D4F2E">
        <w:rPr>
          <w:rFonts w:hint="eastAsia"/>
          <w:color w:val="FF0000"/>
          <w:sz w:val="16"/>
          <w:szCs w:val="16"/>
        </w:rPr>
        <w:t xml:space="preserve"> </w:t>
      </w:r>
    </w:p>
    <w:p w:rsidR="00000000" w:rsidRPr="000D4F2E" w:rsidRDefault="00FC10D3" w:rsidP="000D4F2E">
      <w:pPr>
        <w:contextualSpacing/>
        <w:rPr>
          <w:rFonts w:hint="eastAsia"/>
          <w:sz w:val="16"/>
          <w:szCs w:val="16"/>
        </w:rPr>
      </w:pPr>
      <w:r w:rsidRPr="000D4F2E">
        <w:rPr>
          <w:rFonts w:hint="eastAsia"/>
          <w:color w:val="FF0000"/>
          <w:sz w:val="16"/>
          <w:szCs w:val="16"/>
        </w:rPr>
        <w:t>JDK6</w:t>
      </w:r>
      <w:r w:rsidRPr="000D4F2E">
        <w:rPr>
          <w:rFonts w:hint="eastAsia"/>
          <w:color w:val="FF0000"/>
          <w:sz w:val="16"/>
          <w:szCs w:val="16"/>
        </w:rPr>
        <w:t>提供了一个简单的</w:t>
      </w:r>
      <w:r w:rsidRPr="000D4F2E">
        <w:rPr>
          <w:rFonts w:hint="eastAsia"/>
          <w:color w:val="FF0000"/>
          <w:sz w:val="16"/>
          <w:szCs w:val="16"/>
        </w:rPr>
        <w:t>Http Server API,</w:t>
      </w:r>
      <w:r w:rsidRPr="000D4F2E">
        <w:rPr>
          <w:rFonts w:hint="eastAsia"/>
          <w:sz w:val="16"/>
          <w:szCs w:val="16"/>
        </w:rPr>
        <w:t>据此我们可以构建自己的嵌入式</w:t>
      </w:r>
      <w:r w:rsidRPr="000D4F2E">
        <w:rPr>
          <w:rFonts w:hint="eastAsia"/>
          <w:sz w:val="16"/>
          <w:szCs w:val="16"/>
        </w:rPr>
        <w:t>Http</w:t>
      </w:r>
      <w:r w:rsidRPr="000D4F2E">
        <w:rPr>
          <w:rFonts w:hint="eastAsia"/>
          <w:sz w:val="16"/>
          <w:szCs w:val="16"/>
        </w:rPr>
        <w:t xml:space="preserve"> Server,</w:t>
      </w:r>
      <w:r w:rsidRPr="000D4F2E">
        <w:rPr>
          <w:rFonts w:hint="eastAsia"/>
          <w:sz w:val="16"/>
          <w:szCs w:val="16"/>
        </w:rPr>
        <w:t>它支持</w:t>
      </w:r>
      <w:r w:rsidRPr="000D4F2E">
        <w:rPr>
          <w:rFonts w:hint="eastAsia"/>
          <w:sz w:val="16"/>
          <w:szCs w:val="16"/>
        </w:rPr>
        <w:t>Http</w:t>
      </w:r>
      <w:r w:rsidRPr="000D4F2E">
        <w:rPr>
          <w:rFonts w:hint="eastAsia"/>
          <w:sz w:val="16"/>
          <w:szCs w:val="16"/>
        </w:rPr>
        <w:t>和</w:t>
      </w:r>
      <w:r w:rsidRPr="000D4F2E">
        <w:rPr>
          <w:rFonts w:hint="eastAsia"/>
          <w:sz w:val="16"/>
          <w:szCs w:val="16"/>
        </w:rPr>
        <w:t>Https</w:t>
      </w:r>
      <w:r w:rsidRPr="000D4F2E">
        <w:rPr>
          <w:rFonts w:hint="eastAsia"/>
          <w:sz w:val="16"/>
          <w:szCs w:val="16"/>
        </w:rPr>
        <w:t>协议</w:t>
      </w:r>
      <w:r w:rsidRPr="000D4F2E">
        <w:rPr>
          <w:rFonts w:hint="eastAsia"/>
          <w:sz w:val="16"/>
          <w:szCs w:val="16"/>
        </w:rPr>
        <w:t>,</w:t>
      </w:r>
      <w:r w:rsidRPr="000D4F2E">
        <w:rPr>
          <w:rFonts w:hint="eastAsia"/>
          <w:sz w:val="16"/>
          <w:szCs w:val="16"/>
        </w:rPr>
        <w:t>提供了</w:t>
      </w:r>
      <w:r w:rsidRPr="000D4F2E">
        <w:rPr>
          <w:rFonts w:hint="eastAsia"/>
          <w:sz w:val="16"/>
          <w:szCs w:val="16"/>
        </w:rPr>
        <w:t>HTTP1.1</w:t>
      </w:r>
      <w:r w:rsidRPr="000D4F2E">
        <w:rPr>
          <w:rFonts w:hint="eastAsia"/>
          <w:sz w:val="16"/>
          <w:szCs w:val="16"/>
        </w:rPr>
        <w:t>的部分实现，没有被实现的那部分可以通过扩展已有的</w:t>
      </w:r>
      <w:r w:rsidRPr="000D4F2E">
        <w:rPr>
          <w:rFonts w:hint="eastAsia"/>
          <w:sz w:val="16"/>
          <w:szCs w:val="16"/>
        </w:rPr>
        <w:t>Http Server API</w:t>
      </w:r>
      <w:r w:rsidRPr="000D4F2E">
        <w:rPr>
          <w:rFonts w:hint="eastAsia"/>
          <w:sz w:val="16"/>
          <w:szCs w:val="16"/>
        </w:rPr>
        <w:t>来实现</w:t>
      </w:r>
      <w:r w:rsidRPr="000D4F2E">
        <w:rPr>
          <w:rFonts w:hint="eastAsia"/>
          <w:sz w:val="16"/>
          <w:szCs w:val="16"/>
        </w:rPr>
        <w:t>,</w:t>
      </w:r>
      <w:r w:rsidRPr="000D4F2E">
        <w:rPr>
          <w:rFonts w:hint="eastAsia"/>
          <w:sz w:val="16"/>
          <w:szCs w:val="16"/>
        </w:rPr>
        <w:t>程序员必须自己实现</w:t>
      </w:r>
      <w:r w:rsidRPr="000D4F2E">
        <w:rPr>
          <w:rFonts w:hint="eastAsia"/>
          <w:sz w:val="16"/>
          <w:szCs w:val="16"/>
        </w:rPr>
        <w:t>HttpHandler</w:t>
      </w:r>
      <w:r w:rsidRPr="000D4F2E">
        <w:rPr>
          <w:rFonts w:hint="eastAsia"/>
          <w:sz w:val="16"/>
          <w:szCs w:val="16"/>
        </w:rPr>
        <w:t>接口。</w:t>
      </w:r>
    </w:p>
    <w:p w:rsidR="00000000" w:rsidRPr="000D4F2E" w:rsidRDefault="00FC10D3" w:rsidP="000D4F2E">
      <w:pPr>
        <w:contextualSpacing/>
        <w:rPr>
          <w:rFonts w:hint="eastAsia"/>
          <w:sz w:val="16"/>
          <w:szCs w:val="16"/>
        </w:rPr>
      </w:pPr>
      <w:r w:rsidRPr="000D4F2E">
        <w:rPr>
          <w:rFonts w:hint="eastAsia"/>
          <w:color w:val="FF0000"/>
          <w:sz w:val="16"/>
          <w:szCs w:val="16"/>
        </w:rPr>
        <w:t>3</w:t>
      </w:r>
      <w:r w:rsidRPr="000D4F2E">
        <w:rPr>
          <w:rFonts w:hint="eastAsia"/>
          <w:color w:val="FF0000"/>
          <w:sz w:val="16"/>
          <w:szCs w:val="16"/>
        </w:rPr>
        <w:t>、嵌入式数据库</w:t>
      </w:r>
      <w:r w:rsidRPr="000D4F2E">
        <w:rPr>
          <w:rFonts w:hint="eastAsia"/>
          <w:color w:val="FF0000"/>
          <w:sz w:val="16"/>
          <w:szCs w:val="16"/>
        </w:rPr>
        <w:t xml:space="preserve">Derby </w:t>
      </w:r>
      <w:r w:rsidRPr="000D4F2E">
        <w:rPr>
          <w:rFonts w:hint="eastAsia"/>
          <w:sz w:val="16"/>
          <w:szCs w:val="16"/>
        </w:rPr>
        <w:t>。</w:t>
      </w:r>
      <w:r w:rsidRPr="000D4F2E">
        <w:rPr>
          <w:rFonts w:hint="eastAsia"/>
          <w:sz w:val="16"/>
          <w:szCs w:val="16"/>
        </w:rPr>
        <w:t>Derby</w:t>
      </w:r>
      <w:r w:rsidRPr="000D4F2E">
        <w:rPr>
          <w:rFonts w:hint="eastAsia"/>
          <w:sz w:val="16"/>
          <w:szCs w:val="16"/>
        </w:rPr>
        <w:t>并不是一个新的数据库产品</w:t>
      </w:r>
      <w:r w:rsidRPr="000D4F2E">
        <w:rPr>
          <w:rFonts w:hint="eastAsia"/>
          <w:sz w:val="16"/>
          <w:szCs w:val="16"/>
        </w:rPr>
        <w:t>,</w:t>
      </w:r>
      <w:r w:rsidRPr="000D4F2E">
        <w:rPr>
          <w:rFonts w:hint="eastAsia"/>
          <w:sz w:val="16"/>
          <w:szCs w:val="16"/>
        </w:rPr>
        <w:t>它是由</w:t>
      </w:r>
      <w:r w:rsidRPr="000D4F2E">
        <w:rPr>
          <w:rFonts w:hint="eastAsia"/>
          <w:sz w:val="16"/>
          <w:szCs w:val="16"/>
        </w:rPr>
        <w:t>IBM</w:t>
      </w:r>
      <w:r w:rsidRPr="000D4F2E">
        <w:rPr>
          <w:rFonts w:hint="eastAsia"/>
          <w:sz w:val="16"/>
          <w:szCs w:val="16"/>
        </w:rPr>
        <w:t>捐献给</w:t>
      </w:r>
      <w:r w:rsidRPr="000D4F2E">
        <w:rPr>
          <w:rFonts w:hint="eastAsia"/>
          <w:sz w:val="16"/>
          <w:szCs w:val="16"/>
        </w:rPr>
        <w:t>Apache</w:t>
      </w:r>
      <w:r w:rsidRPr="000D4F2E">
        <w:rPr>
          <w:rFonts w:hint="eastAsia"/>
          <w:sz w:val="16"/>
          <w:szCs w:val="16"/>
        </w:rPr>
        <w:t>的</w:t>
      </w:r>
      <w:r w:rsidRPr="000D4F2E">
        <w:rPr>
          <w:rFonts w:hint="eastAsia"/>
          <w:sz w:val="16"/>
          <w:szCs w:val="16"/>
        </w:rPr>
        <w:t>DB</w:t>
      </w:r>
      <w:r w:rsidRPr="000D4F2E">
        <w:rPr>
          <w:rFonts w:hint="eastAsia"/>
          <w:sz w:val="16"/>
          <w:szCs w:val="16"/>
        </w:rPr>
        <w:t>项目的一个纯</w:t>
      </w:r>
      <w:r w:rsidRPr="000D4F2E">
        <w:rPr>
          <w:rFonts w:hint="eastAsia"/>
          <w:sz w:val="16"/>
          <w:szCs w:val="16"/>
        </w:rPr>
        <w:t>Java</w:t>
      </w:r>
      <w:r w:rsidRPr="000D4F2E">
        <w:rPr>
          <w:rFonts w:hint="eastAsia"/>
          <w:sz w:val="16"/>
          <w:szCs w:val="16"/>
        </w:rPr>
        <w:t>数据库</w:t>
      </w:r>
      <w:r w:rsidRPr="000D4F2E">
        <w:rPr>
          <w:rFonts w:hint="eastAsia"/>
          <w:sz w:val="16"/>
          <w:szCs w:val="16"/>
        </w:rPr>
        <w:t>,JDK6.0</w:t>
      </w:r>
      <w:r w:rsidRPr="000D4F2E">
        <w:rPr>
          <w:rFonts w:hint="eastAsia"/>
          <w:sz w:val="16"/>
          <w:szCs w:val="16"/>
        </w:rPr>
        <w:t>里面带的这个</w:t>
      </w:r>
      <w:r w:rsidRPr="000D4F2E">
        <w:rPr>
          <w:rFonts w:hint="eastAsia"/>
          <w:sz w:val="16"/>
          <w:szCs w:val="16"/>
        </w:rPr>
        <w:t>Derby</w:t>
      </w:r>
      <w:r w:rsidRPr="000D4F2E">
        <w:rPr>
          <w:rFonts w:hint="eastAsia"/>
          <w:sz w:val="16"/>
          <w:szCs w:val="16"/>
        </w:rPr>
        <w:t>的版本是</w:t>
      </w:r>
      <w:r w:rsidRPr="000D4F2E">
        <w:rPr>
          <w:rFonts w:hint="eastAsia"/>
          <w:sz w:val="16"/>
          <w:szCs w:val="16"/>
        </w:rPr>
        <w:t>10.2.1.7,</w:t>
      </w:r>
      <w:r w:rsidRPr="000D4F2E">
        <w:rPr>
          <w:rFonts w:hint="eastAsia"/>
          <w:sz w:val="16"/>
          <w:szCs w:val="16"/>
        </w:rPr>
        <w:t>支持存储过程和触发器</w:t>
      </w:r>
      <w:r w:rsidRPr="000D4F2E">
        <w:rPr>
          <w:rFonts w:hint="eastAsia"/>
          <w:sz w:val="16"/>
          <w:szCs w:val="16"/>
        </w:rPr>
        <w:t>;</w:t>
      </w:r>
      <w:r w:rsidRPr="000D4F2E">
        <w:rPr>
          <w:rFonts w:hint="eastAsia"/>
          <w:sz w:val="16"/>
          <w:szCs w:val="16"/>
        </w:rPr>
        <w:t>有两种运行模式</w:t>
      </w:r>
      <w:r w:rsidRPr="000D4F2E">
        <w:rPr>
          <w:rFonts w:hint="eastAsia"/>
          <w:sz w:val="16"/>
          <w:szCs w:val="16"/>
        </w:rPr>
        <w:t>,</w:t>
      </w:r>
      <w:r w:rsidRPr="000D4F2E">
        <w:rPr>
          <w:rFonts w:hint="eastAsia"/>
          <w:sz w:val="16"/>
          <w:szCs w:val="16"/>
        </w:rPr>
        <w:t>一种是作为嵌入式数据库</w:t>
      </w:r>
      <w:r w:rsidRPr="000D4F2E">
        <w:rPr>
          <w:rFonts w:hint="eastAsia"/>
          <w:sz w:val="16"/>
          <w:szCs w:val="16"/>
        </w:rPr>
        <w:t>,</w:t>
      </w:r>
      <w:r w:rsidRPr="000D4F2E">
        <w:rPr>
          <w:rFonts w:hint="eastAsia"/>
          <w:sz w:val="16"/>
          <w:szCs w:val="16"/>
        </w:rPr>
        <w:t>另一种是作为网络数据库</w:t>
      </w:r>
      <w:r w:rsidRPr="000D4F2E">
        <w:rPr>
          <w:rFonts w:hint="eastAsia"/>
          <w:sz w:val="16"/>
          <w:szCs w:val="16"/>
        </w:rPr>
        <w:t>,</w:t>
      </w:r>
      <w:r w:rsidRPr="000D4F2E">
        <w:rPr>
          <w:rFonts w:hint="eastAsia"/>
          <w:sz w:val="16"/>
          <w:szCs w:val="16"/>
        </w:rPr>
        <w:t>前者的数据库服务器和客户端都在同一</w:t>
      </w:r>
      <w:r w:rsidRPr="000D4F2E">
        <w:rPr>
          <w:rFonts w:hint="eastAsia"/>
          <w:sz w:val="16"/>
          <w:szCs w:val="16"/>
        </w:rPr>
        <w:t>个</w:t>
      </w:r>
      <w:r w:rsidRPr="000D4F2E">
        <w:rPr>
          <w:rFonts w:hint="eastAsia"/>
          <w:sz w:val="16"/>
          <w:szCs w:val="16"/>
        </w:rPr>
        <w:t>JVM</w:t>
      </w:r>
      <w:r w:rsidRPr="000D4F2E">
        <w:rPr>
          <w:rFonts w:hint="eastAsia"/>
          <w:sz w:val="16"/>
          <w:szCs w:val="16"/>
        </w:rPr>
        <w:t>里面运行。</w:t>
      </w:r>
    </w:p>
    <w:p w:rsidR="00000000" w:rsidRPr="000D4F2E" w:rsidRDefault="00FC10D3" w:rsidP="000D4F2E">
      <w:pPr>
        <w:contextualSpacing/>
        <w:rPr>
          <w:rFonts w:hint="eastAsia"/>
          <w:sz w:val="16"/>
          <w:szCs w:val="16"/>
        </w:rPr>
      </w:pPr>
      <w:r w:rsidRPr="000D4F2E">
        <w:rPr>
          <w:rFonts w:hint="eastAsia"/>
          <w:color w:val="FF0000"/>
          <w:sz w:val="16"/>
          <w:szCs w:val="16"/>
        </w:rPr>
        <w:t>4</w:t>
      </w:r>
      <w:r w:rsidRPr="000D4F2E">
        <w:rPr>
          <w:rFonts w:hint="eastAsia"/>
          <w:color w:val="FF0000"/>
          <w:sz w:val="16"/>
          <w:szCs w:val="16"/>
        </w:rPr>
        <w:t>、使用</w:t>
      </w:r>
      <w:r w:rsidRPr="000D4F2E">
        <w:rPr>
          <w:rFonts w:hint="eastAsia"/>
          <w:color w:val="FF0000"/>
          <w:sz w:val="16"/>
          <w:szCs w:val="16"/>
        </w:rPr>
        <w:t>Compiler API</w:t>
      </w:r>
      <w:r w:rsidRPr="000D4F2E">
        <w:rPr>
          <w:rFonts w:hint="eastAsia"/>
          <w:color w:val="FF0000"/>
          <w:sz w:val="16"/>
          <w:szCs w:val="16"/>
        </w:rPr>
        <w:t>。动态编译</w:t>
      </w:r>
      <w:r w:rsidRPr="000D4F2E">
        <w:rPr>
          <w:rFonts w:hint="eastAsia"/>
          <w:color w:val="FF0000"/>
          <w:sz w:val="16"/>
          <w:szCs w:val="16"/>
        </w:rPr>
        <w:t>Java</w:t>
      </w:r>
      <w:r w:rsidRPr="000D4F2E">
        <w:rPr>
          <w:rFonts w:hint="eastAsia"/>
          <w:color w:val="FF0000"/>
          <w:sz w:val="16"/>
          <w:szCs w:val="16"/>
        </w:rPr>
        <w:t>源文件，</w:t>
      </w:r>
      <w:r w:rsidRPr="000D4F2E">
        <w:rPr>
          <w:rFonts w:hint="eastAsia"/>
          <w:sz w:val="16"/>
          <w:szCs w:val="16"/>
        </w:rPr>
        <w:t>Compiler API</w:t>
      </w:r>
      <w:r w:rsidRPr="000D4F2E">
        <w:rPr>
          <w:rFonts w:hint="eastAsia"/>
          <w:sz w:val="16"/>
          <w:szCs w:val="16"/>
        </w:rPr>
        <w:t>结合反射功能就可以实现动态的产生</w:t>
      </w:r>
      <w:r w:rsidRPr="000D4F2E">
        <w:rPr>
          <w:rFonts w:hint="eastAsia"/>
          <w:sz w:val="16"/>
          <w:szCs w:val="16"/>
        </w:rPr>
        <w:t>Java</w:t>
      </w:r>
      <w:r w:rsidRPr="000D4F2E">
        <w:rPr>
          <w:rFonts w:hint="eastAsia"/>
          <w:sz w:val="16"/>
          <w:szCs w:val="16"/>
        </w:rPr>
        <w:t>代码并编译执行这些代码，有点动态语言的特征。这个特性对于某些需要用到动态编译的应用程序相当有用，</w:t>
      </w:r>
      <w:r w:rsidRPr="000D4F2E">
        <w:rPr>
          <w:rFonts w:hint="eastAsia"/>
          <w:sz w:val="16"/>
          <w:szCs w:val="16"/>
        </w:rPr>
        <w:t xml:space="preserve"> </w:t>
      </w:r>
      <w:r w:rsidRPr="000D4F2E">
        <w:rPr>
          <w:rFonts w:hint="eastAsia"/>
          <w:sz w:val="16"/>
          <w:szCs w:val="16"/>
        </w:rPr>
        <w:t>比如</w:t>
      </w:r>
      <w:r w:rsidRPr="000D4F2E">
        <w:rPr>
          <w:rFonts w:hint="eastAsia"/>
          <w:sz w:val="16"/>
          <w:szCs w:val="16"/>
        </w:rPr>
        <w:t>JSP Web Server</w:t>
      </w:r>
      <w:r w:rsidRPr="000D4F2E">
        <w:rPr>
          <w:rFonts w:hint="eastAsia"/>
          <w:sz w:val="16"/>
          <w:szCs w:val="16"/>
        </w:rPr>
        <w:t>，当我们手动修改</w:t>
      </w:r>
      <w:r w:rsidRPr="000D4F2E">
        <w:rPr>
          <w:rFonts w:hint="eastAsia"/>
          <w:sz w:val="16"/>
          <w:szCs w:val="16"/>
        </w:rPr>
        <w:t>JSP</w:t>
      </w:r>
      <w:r w:rsidRPr="000D4F2E">
        <w:rPr>
          <w:rFonts w:hint="eastAsia"/>
          <w:sz w:val="16"/>
          <w:szCs w:val="16"/>
        </w:rPr>
        <w:t>后，是不希望需要重启</w:t>
      </w:r>
      <w:r w:rsidRPr="000D4F2E">
        <w:rPr>
          <w:rFonts w:hint="eastAsia"/>
          <w:sz w:val="16"/>
          <w:szCs w:val="16"/>
        </w:rPr>
        <w:t>Web Server</w:t>
      </w:r>
      <w:r w:rsidRPr="000D4F2E">
        <w:rPr>
          <w:rFonts w:hint="eastAsia"/>
          <w:sz w:val="16"/>
          <w:szCs w:val="16"/>
        </w:rPr>
        <w:t>才可以看到效果的，这时候我们就可以用</w:t>
      </w:r>
      <w:r w:rsidRPr="000D4F2E">
        <w:rPr>
          <w:rFonts w:hint="eastAsia"/>
          <w:sz w:val="16"/>
          <w:szCs w:val="16"/>
        </w:rPr>
        <w:t>Compiler API</w:t>
      </w:r>
      <w:r w:rsidRPr="000D4F2E">
        <w:rPr>
          <w:rFonts w:hint="eastAsia"/>
          <w:sz w:val="16"/>
          <w:szCs w:val="16"/>
        </w:rPr>
        <w:t>来实现动态编译</w:t>
      </w:r>
      <w:r w:rsidRPr="000D4F2E">
        <w:rPr>
          <w:rFonts w:hint="eastAsia"/>
          <w:sz w:val="16"/>
          <w:szCs w:val="16"/>
        </w:rPr>
        <w:t>JSP</w:t>
      </w:r>
      <w:r w:rsidRPr="000D4F2E">
        <w:rPr>
          <w:rFonts w:hint="eastAsia"/>
          <w:sz w:val="16"/>
          <w:szCs w:val="16"/>
        </w:rPr>
        <w:t>文件，当然，现在的</w:t>
      </w:r>
      <w:r w:rsidRPr="000D4F2E">
        <w:rPr>
          <w:rFonts w:hint="eastAsia"/>
          <w:sz w:val="16"/>
          <w:szCs w:val="16"/>
        </w:rPr>
        <w:t>JSP Web Server</w:t>
      </w:r>
      <w:r w:rsidRPr="000D4F2E">
        <w:rPr>
          <w:rFonts w:hint="eastAsia"/>
          <w:sz w:val="16"/>
          <w:szCs w:val="16"/>
        </w:rPr>
        <w:t>也是支持</w:t>
      </w:r>
      <w:r w:rsidRPr="000D4F2E">
        <w:rPr>
          <w:rFonts w:hint="eastAsia"/>
          <w:sz w:val="16"/>
          <w:szCs w:val="16"/>
        </w:rPr>
        <w:t>JSP</w:t>
      </w:r>
      <w:r w:rsidRPr="000D4F2E">
        <w:rPr>
          <w:rFonts w:hint="eastAsia"/>
          <w:sz w:val="16"/>
          <w:szCs w:val="16"/>
        </w:rPr>
        <w:t>热部署的，现在的</w:t>
      </w:r>
      <w:r w:rsidRPr="000D4F2E">
        <w:rPr>
          <w:rFonts w:hint="eastAsia"/>
          <w:sz w:val="16"/>
          <w:szCs w:val="16"/>
        </w:rPr>
        <w:t>JSP Web Ser</w:t>
      </w:r>
      <w:r w:rsidRPr="000D4F2E">
        <w:rPr>
          <w:rFonts w:hint="eastAsia"/>
          <w:sz w:val="16"/>
          <w:szCs w:val="16"/>
        </w:rPr>
        <w:t>ver</w:t>
      </w:r>
      <w:r w:rsidRPr="000D4F2E">
        <w:rPr>
          <w:rFonts w:hint="eastAsia"/>
          <w:sz w:val="16"/>
          <w:szCs w:val="16"/>
        </w:rPr>
        <w:t>通过在运行期间通过</w:t>
      </w:r>
      <w:r w:rsidRPr="000D4F2E">
        <w:rPr>
          <w:rFonts w:hint="eastAsia"/>
          <w:sz w:val="16"/>
          <w:szCs w:val="16"/>
        </w:rPr>
        <w:t>Runtime.exec</w:t>
      </w:r>
      <w:r w:rsidRPr="000D4F2E">
        <w:rPr>
          <w:rFonts w:hint="eastAsia"/>
          <w:sz w:val="16"/>
          <w:szCs w:val="16"/>
        </w:rPr>
        <w:t>或</w:t>
      </w:r>
      <w:r w:rsidRPr="000D4F2E">
        <w:rPr>
          <w:rFonts w:hint="eastAsia"/>
          <w:sz w:val="16"/>
          <w:szCs w:val="16"/>
        </w:rPr>
        <w:t>ProcessBuilder</w:t>
      </w:r>
      <w:r w:rsidRPr="000D4F2E">
        <w:rPr>
          <w:rFonts w:hint="eastAsia"/>
          <w:sz w:val="16"/>
          <w:szCs w:val="16"/>
        </w:rPr>
        <w:t>来调用</w:t>
      </w:r>
      <w:r w:rsidRPr="000D4F2E">
        <w:rPr>
          <w:rFonts w:hint="eastAsia"/>
          <w:sz w:val="16"/>
          <w:szCs w:val="16"/>
        </w:rPr>
        <w:t>javac</w:t>
      </w:r>
      <w:r w:rsidRPr="000D4F2E">
        <w:rPr>
          <w:rFonts w:hint="eastAsia"/>
          <w:sz w:val="16"/>
          <w:szCs w:val="16"/>
        </w:rPr>
        <w:t>来编译代码，这种方式需要我们产生另一个进程去做编译工作，不够优雅而且容易使代码依赖与特定的操作系统；</w:t>
      </w:r>
      <w:r w:rsidRPr="000D4F2E">
        <w:rPr>
          <w:rFonts w:hint="eastAsia"/>
          <w:sz w:val="16"/>
          <w:szCs w:val="16"/>
        </w:rPr>
        <w:t>Compiler API</w:t>
      </w:r>
      <w:r w:rsidRPr="000D4F2E">
        <w:rPr>
          <w:rFonts w:hint="eastAsia"/>
          <w:sz w:val="16"/>
          <w:szCs w:val="16"/>
        </w:rPr>
        <w:t>通过一套易用的标准的</w:t>
      </w:r>
      <w:r w:rsidRPr="000D4F2E">
        <w:rPr>
          <w:rFonts w:hint="eastAsia"/>
          <w:sz w:val="16"/>
          <w:szCs w:val="16"/>
        </w:rPr>
        <w:t>API</w:t>
      </w:r>
      <w:r w:rsidRPr="000D4F2E">
        <w:rPr>
          <w:rFonts w:hint="eastAsia"/>
          <w:sz w:val="16"/>
          <w:szCs w:val="16"/>
        </w:rPr>
        <w:t>提供了更加丰富的方式去做动态编译</w:t>
      </w:r>
      <w:r w:rsidRPr="000D4F2E">
        <w:rPr>
          <w:rFonts w:hint="eastAsia"/>
          <w:sz w:val="16"/>
          <w:szCs w:val="16"/>
        </w:rPr>
        <w:t>,</w:t>
      </w:r>
      <w:r w:rsidRPr="000D4F2E">
        <w:rPr>
          <w:rFonts w:hint="eastAsia"/>
          <w:sz w:val="16"/>
          <w:szCs w:val="16"/>
        </w:rPr>
        <w:t>而且是跨平台的。</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其它略</w:t>
      </w:r>
      <w:r w:rsidRPr="000D4F2E">
        <w:rPr>
          <w:rFonts w:hint="eastAsia"/>
          <w:sz w:val="16"/>
          <w:szCs w:val="16"/>
        </w:rPr>
        <w:t>........</w:t>
      </w:r>
      <w:r w:rsidRPr="000D4F2E">
        <w:rPr>
          <w:rFonts w:hint="eastAsia"/>
          <w:sz w:val="16"/>
          <w:szCs w:val="16"/>
        </w:rPr>
        <w:t>像还有用</w:t>
      </w:r>
      <w:r w:rsidRPr="000D4F2E">
        <w:rPr>
          <w:rFonts w:hint="eastAsia"/>
          <w:sz w:val="16"/>
          <w:szCs w:val="16"/>
        </w:rPr>
        <w:t>Console</w:t>
      </w:r>
      <w:r w:rsidRPr="000D4F2E">
        <w:rPr>
          <w:rFonts w:hint="eastAsia"/>
          <w:sz w:val="16"/>
          <w:szCs w:val="16"/>
        </w:rPr>
        <w:t>开发控制台程序、</w:t>
      </w:r>
      <w:r w:rsidRPr="000D4F2E">
        <w:rPr>
          <w:rFonts w:hint="eastAsia"/>
          <w:sz w:val="16"/>
          <w:szCs w:val="16"/>
        </w:rPr>
        <w:t>JTable</w:t>
      </w:r>
      <w:r w:rsidRPr="000D4F2E">
        <w:rPr>
          <w:rFonts w:hint="eastAsia"/>
          <w:sz w:val="16"/>
          <w:szCs w:val="16"/>
        </w:rPr>
        <w:t>的排序和过滤、插入式注解等。。。。</w:t>
      </w: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bookmarkStart w:id="0" w:name="_Toc277661197"/>
      <w:r w:rsidRPr="000D4F2E">
        <w:rPr>
          <w:rFonts w:ascii="黑体" w:eastAsia="黑体" w:hAnsi="黑体" w:hint="eastAsia"/>
          <w:sz w:val="16"/>
          <w:szCs w:val="16"/>
        </w:rPr>
        <w:t>Java web</w:t>
      </w:r>
      <w:r w:rsidRPr="000D4F2E">
        <w:rPr>
          <w:rFonts w:ascii="黑体" w:eastAsia="黑体" w:hAnsi="黑体" w:hint="eastAsia"/>
          <w:sz w:val="16"/>
          <w:szCs w:val="16"/>
        </w:rPr>
        <w:t>部分</w:t>
      </w:r>
      <w:bookmarkEnd w:id="0"/>
    </w:p>
    <w:p w:rsidR="00000000" w:rsidRPr="000D4F2E" w:rsidRDefault="00FC10D3" w:rsidP="00FC10D3">
      <w:pPr>
        <w:numPr>
          <w:ilvl w:val="0"/>
          <w:numId w:val="11"/>
        </w:numPr>
        <w:tabs>
          <w:tab w:val="left" w:pos="425"/>
        </w:tabs>
        <w:contextualSpacing/>
        <w:outlineLvl w:val="3"/>
        <w:rPr>
          <w:rFonts w:hint="eastAsia"/>
          <w:b/>
          <w:bCs/>
          <w:sz w:val="16"/>
          <w:szCs w:val="16"/>
        </w:rPr>
      </w:pPr>
      <w:r w:rsidRPr="000D4F2E">
        <w:rPr>
          <w:rFonts w:ascii="宋体" w:hAnsi="宋体" w:hint="eastAsia"/>
          <w:b/>
          <w:bCs/>
          <w:sz w:val="16"/>
          <w:szCs w:val="16"/>
        </w:rPr>
        <w:t>Servlet</w:t>
      </w:r>
      <w:r w:rsidRPr="000D4F2E">
        <w:rPr>
          <w:rFonts w:ascii="宋体" w:hAnsi="宋体" w:hint="eastAsia"/>
          <w:b/>
          <w:bCs/>
          <w:sz w:val="16"/>
          <w:szCs w:val="16"/>
        </w:rPr>
        <w:t>和</w:t>
      </w:r>
      <w:r w:rsidRPr="000D4F2E">
        <w:rPr>
          <w:rFonts w:ascii="宋体" w:hAnsi="宋体" w:hint="eastAsia"/>
          <w:b/>
          <w:bCs/>
          <w:sz w:val="16"/>
          <w:szCs w:val="16"/>
        </w:rPr>
        <w:t>jsp</w:t>
      </w:r>
      <w:r w:rsidRPr="000D4F2E">
        <w:rPr>
          <w:rFonts w:ascii="宋体" w:hAnsi="宋体" w:hint="eastAsia"/>
          <w:b/>
          <w:bCs/>
          <w:sz w:val="16"/>
          <w:szCs w:val="16"/>
        </w:rPr>
        <w:t>页面</w:t>
      </w:r>
      <w:r w:rsidRPr="000D4F2E">
        <w:rPr>
          <w:rFonts w:ascii="宋体" w:hAnsi="宋体" w:hint="eastAsia"/>
          <w:b/>
          <w:bCs/>
          <w:sz w:val="16"/>
          <w:szCs w:val="16"/>
        </w:rPr>
        <w:t>过滤器</w:t>
      </w:r>
      <w:r w:rsidRPr="000D4F2E">
        <w:rPr>
          <w:rFonts w:ascii="宋体" w:hAnsi="宋体" w:hint="eastAsia"/>
          <w:b/>
          <w:bCs/>
          <w:sz w:val="16"/>
          <w:szCs w:val="16"/>
        </w:rPr>
        <w:t>Filter</w:t>
      </w:r>
      <w:r w:rsidRPr="000D4F2E">
        <w:rPr>
          <w:rFonts w:ascii="宋体" w:hAnsi="宋体" w:hint="eastAsia"/>
          <w:b/>
          <w:bCs/>
          <w:sz w:val="16"/>
          <w:szCs w:val="16"/>
        </w:rPr>
        <w:t>的作用及配置</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sz w:val="16"/>
          <w:szCs w:val="16"/>
        </w:rPr>
      </w:pPr>
      <w:r w:rsidRPr="000D4F2E">
        <w:rPr>
          <w:rFonts w:hint="eastAsia"/>
          <w:sz w:val="16"/>
          <w:szCs w:val="16"/>
        </w:rPr>
        <w:t>过</w:t>
      </w:r>
      <w:r w:rsidRPr="000D4F2E">
        <w:rPr>
          <w:sz w:val="16"/>
          <w:szCs w:val="16"/>
        </w:rPr>
        <w:t>滤器是一个驻留在服务器端的</w:t>
      </w:r>
      <w:r w:rsidRPr="000D4F2E">
        <w:rPr>
          <w:sz w:val="16"/>
          <w:szCs w:val="16"/>
        </w:rPr>
        <w:t>Web</w:t>
      </w:r>
      <w:r w:rsidRPr="000D4F2E">
        <w:rPr>
          <w:sz w:val="16"/>
          <w:szCs w:val="16"/>
        </w:rPr>
        <w:t>组件，它可以截取客户端和</w:t>
      </w:r>
      <w:r w:rsidRPr="000D4F2E">
        <w:rPr>
          <w:rFonts w:hint="eastAsia"/>
          <w:sz w:val="16"/>
          <w:szCs w:val="16"/>
        </w:rPr>
        <w:t>服务器端</w:t>
      </w:r>
      <w:r w:rsidRPr="000D4F2E">
        <w:rPr>
          <w:sz w:val="16"/>
          <w:szCs w:val="16"/>
        </w:rPr>
        <w:t>资源之间的请求与响应信息，并对这些信息进行过滤。</w:t>
      </w:r>
      <w:r w:rsidRPr="000D4F2E">
        <w:rPr>
          <w:rFonts w:hint="eastAsia"/>
          <w:sz w:val="16"/>
          <w:szCs w:val="16"/>
        </w:rPr>
        <w:t>作用：用户请求审查、用户数据转换、统一认证、输出数据进行压缩、对请求响应进行加密。</w:t>
      </w:r>
    </w:p>
    <w:p w:rsidR="00000000" w:rsidRPr="000D4F2E" w:rsidRDefault="00FC10D3" w:rsidP="000D4F2E">
      <w:pPr>
        <w:ind w:firstLine="420"/>
        <w:contextualSpacing/>
        <w:rPr>
          <w:rFonts w:ascii="宋体" w:hAnsi="宋体" w:hint="eastAsia"/>
          <w:b/>
          <w:bCs/>
          <w:sz w:val="16"/>
          <w:szCs w:val="16"/>
        </w:rPr>
      </w:pPr>
      <w:r w:rsidRPr="000D4F2E">
        <w:rPr>
          <w:rFonts w:ascii="宋体" w:hAnsi="宋体" w:hint="eastAsia"/>
          <w:b/>
          <w:bCs/>
          <w:sz w:val="16"/>
          <w:szCs w:val="16"/>
        </w:rPr>
        <w:t>配置：</w:t>
      </w:r>
      <w:r w:rsidRPr="000D4F2E">
        <w:rPr>
          <w:rFonts w:ascii="宋体" w:hAnsi="宋体" w:hint="eastAsia"/>
          <w:sz w:val="16"/>
          <w:szCs w:val="16"/>
        </w:rPr>
        <w:t>一般在</w:t>
      </w:r>
      <w:r w:rsidRPr="000D4F2E">
        <w:rPr>
          <w:rFonts w:ascii="宋体" w:hAnsi="宋体" w:hint="eastAsia"/>
          <w:sz w:val="16"/>
          <w:szCs w:val="16"/>
        </w:rPr>
        <w:t>web.xml</w:t>
      </w:r>
      <w:r w:rsidRPr="000D4F2E">
        <w:rPr>
          <w:rFonts w:ascii="宋体" w:hAnsi="宋体" w:hint="eastAsia"/>
          <w:sz w:val="16"/>
          <w:szCs w:val="16"/>
        </w:rPr>
        <w:t>中配置，通过</w:t>
      </w:r>
      <w:r w:rsidRPr="000D4F2E">
        <w:rPr>
          <w:sz w:val="16"/>
          <w:szCs w:val="16"/>
        </w:rPr>
        <w:t>&lt;filter&gt;</w:t>
      </w:r>
      <w:r w:rsidRPr="000D4F2E">
        <w:rPr>
          <w:sz w:val="16"/>
          <w:szCs w:val="16"/>
        </w:rPr>
        <w:t>和</w:t>
      </w:r>
      <w:r w:rsidRPr="000D4F2E">
        <w:rPr>
          <w:sz w:val="16"/>
          <w:szCs w:val="16"/>
        </w:rPr>
        <w:t>&lt;filter-mapping&gt;</w:t>
      </w:r>
      <w:r w:rsidRPr="000D4F2E">
        <w:rPr>
          <w:sz w:val="16"/>
          <w:szCs w:val="16"/>
        </w:rPr>
        <w:t>元素来完成的。</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JSP</w:t>
      </w:r>
      <w:r w:rsidRPr="000D4F2E">
        <w:rPr>
          <w:rFonts w:ascii="宋体" w:hAnsi="宋体" w:hint="eastAsia"/>
          <w:b/>
          <w:bCs/>
          <w:sz w:val="16"/>
          <w:szCs w:val="16"/>
        </w:rPr>
        <w:t>内置对象作用，如何取</w:t>
      </w:r>
      <w:r w:rsidRPr="000D4F2E">
        <w:rPr>
          <w:rFonts w:ascii="宋体" w:hAnsi="宋体" w:hint="eastAsia"/>
          <w:b/>
          <w:bCs/>
          <w:sz w:val="16"/>
          <w:szCs w:val="16"/>
        </w:rPr>
        <w:t>Cookie</w:t>
      </w:r>
      <w:r w:rsidRPr="000D4F2E">
        <w:rPr>
          <w:rFonts w:ascii="宋体" w:hAnsi="宋体" w:hint="eastAsia"/>
          <w:b/>
          <w:bCs/>
          <w:sz w:val="16"/>
          <w:szCs w:val="16"/>
        </w:rPr>
        <w:t>的方法</w:t>
      </w:r>
    </w:p>
    <w:p w:rsidR="00000000" w:rsidRPr="000D4F2E" w:rsidRDefault="00FC10D3" w:rsidP="000D4F2E">
      <w:pPr>
        <w:ind w:firstLineChars="100" w:firstLine="160"/>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使用</w:t>
      </w:r>
      <w:r w:rsidRPr="000D4F2E">
        <w:rPr>
          <w:rFonts w:ascii="宋体" w:hAnsi="宋体" w:hint="eastAsia"/>
          <w:sz w:val="16"/>
          <w:szCs w:val="16"/>
        </w:rPr>
        <w:t>request</w:t>
      </w:r>
      <w:r w:rsidRPr="000D4F2E">
        <w:rPr>
          <w:rFonts w:ascii="宋体" w:hAnsi="宋体" w:hint="eastAsia"/>
          <w:sz w:val="16"/>
          <w:szCs w:val="16"/>
        </w:rPr>
        <w:t>对象的</w:t>
      </w:r>
      <w:r w:rsidRPr="000D4F2E">
        <w:rPr>
          <w:rFonts w:ascii="宋体" w:hAnsi="宋体" w:hint="eastAsia"/>
          <w:sz w:val="16"/>
          <w:szCs w:val="16"/>
        </w:rPr>
        <w:t>getCookies()</w:t>
      </w:r>
      <w:r w:rsidRPr="000D4F2E">
        <w:rPr>
          <w:rFonts w:ascii="宋体" w:hAnsi="宋体" w:hint="eastAsia"/>
          <w:sz w:val="16"/>
          <w:szCs w:val="16"/>
        </w:rPr>
        <w:t>方法取到所有客户端</w:t>
      </w:r>
      <w:r w:rsidRPr="000D4F2E">
        <w:rPr>
          <w:rFonts w:ascii="宋体" w:hAnsi="宋体" w:hint="eastAsia"/>
          <w:sz w:val="16"/>
          <w:szCs w:val="16"/>
        </w:rPr>
        <w:t>cookies</w:t>
      </w:r>
      <w:r w:rsidRPr="000D4F2E">
        <w:rPr>
          <w:rFonts w:ascii="宋体" w:hAnsi="宋体" w:hint="eastAsia"/>
          <w:sz w:val="16"/>
          <w:szCs w:val="16"/>
        </w:rPr>
        <w:t>信息。</w:t>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(1) H</w:t>
      </w:r>
      <w:r w:rsidRPr="000D4F2E">
        <w:rPr>
          <w:rFonts w:ascii="宋体" w:hAnsi="宋体"/>
          <w:sz w:val="16"/>
          <w:szCs w:val="16"/>
        </w:rPr>
        <w:t>ttpServletRequest</w:t>
      </w:r>
      <w:r w:rsidRPr="000D4F2E">
        <w:rPr>
          <w:rFonts w:ascii="宋体" w:hAnsi="宋体"/>
          <w:sz w:val="16"/>
          <w:szCs w:val="16"/>
        </w:rPr>
        <w:t>类的</w:t>
      </w:r>
      <w:r w:rsidRPr="000D4F2E">
        <w:rPr>
          <w:rFonts w:ascii="宋体" w:hAnsi="宋体" w:hint="eastAsia"/>
          <w:sz w:val="16"/>
          <w:szCs w:val="16"/>
        </w:rPr>
        <w:t>r</w:t>
      </w:r>
      <w:r w:rsidRPr="000D4F2E">
        <w:rPr>
          <w:rFonts w:ascii="宋体" w:hAnsi="宋体"/>
          <w:sz w:val="16"/>
          <w:szCs w:val="16"/>
        </w:rPr>
        <w:t>equest</w:t>
      </w:r>
      <w:r w:rsidRPr="000D4F2E">
        <w:rPr>
          <w:rFonts w:ascii="宋体" w:hAnsi="宋体"/>
          <w:sz w:val="16"/>
          <w:szCs w:val="16"/>
        </w:rPr>
        <w:t>对象</w:t>
      </w:r>
      <w:r w:rsidRPr="000D4F2E">
        <w:rPr>
          <w:rFonts w:ascii="宋体" w:hAnsi="宋体"/>
          <w:sz w:val="16"/>
          <w:szCs w:val="16"/>
        </w:rPr>
        <w:br/>
      </w:r>
      <w:r w:rsidRPr="000D4F2E">
        <w:rPr>
          <w:rFonts w:ascii="宋体" w:hAnsi="宋体" w:hint="eastAsia"/>
          <w:sz w:val="16"/>
          <w:szCs w:val="16"/>
        </w:rPr>
        <w:tab/>
      </w:r>
      <w:r w:rsidRPr="000D4F2E">
        <w:rPr>
          <w:rFonts w:ascii="宋体" w:hAnsi="宋体"/>
          <w:sz w:val="16"/>
          <w:szCs w:val="16"/>
        </w:rPr>
        <w:t>作用：代表请求对象，主要用于接受客户端通过</w:t>
      </w:r>
      <w:r w:rsidRPr="000D4F2E">
        <w:rPr>
          <w:rFonts w:ascii="宋体" w:hAnsi="宋体"/>
          <w:sz w:val="16"/>
          <w:szCs w:val="16"/>
        </w:rPr>
        <w:t>HTTP</w:t>
      </w:r>
      <w:r w:rsidRPr="000D4F2E">
        <w:rPr>
          <w:rFonts w:ascii="宋体" w:hAnsi="宋体"/>
          <w:sz w:val="16"/>
          <w:szCs w:val="16"/>
        </w:rPr>
        <w:t>协议连接传输到服务器端的数据。</w:t>
      </w:r>
      <w:r w:rsidRPr="000D4F2E">
        <w:rPr>
          <w:rFonts w:ascii="宋体" w:hAnsi="宋体"/>
          <w:sz w:val="16"/>
          <w:szCs w:val="16"/>
        </w:rPr>
        <w:br/>
      </w:r>
      <w:r w:rsidRPr="000D4F2E">
        <w:rPr>
          <w:rFonts w:ascii="宋体" w:hAnsi="宋体"/>
          <w:sz w:val="16"/>
          <w:szCs w:val="16"/>
        </w:rPr>
        <w:t>(2) HttpServletResponse</w:t>
      </w:r>
      <w:r w:rsidRPr="000D4F2E">
        <w:rPr>
          <w:rFonts w:ascii="宋体" w:hAnsi="宋体"/>
          <w:sz w:val="16"/>
          <w:szCs w:val="16"/>
        </w:rPr>
        <w:t>类的</w:t>
      </w:r>
      <w:r w:rsidRPr="000D4F2E">
        <w:rPr>
          <w:rFonts w:ascii="宋体" w:hAnsi="宋体" w:hint="eastAsia"/>
          <w:sz w:val="16"/>
          <w:szCs w:val="16"/>
        </w:rPr>
        <w:t>r</w:t>
      </w:r>
      <w:r w:rsidRPr="000D4F2E">
        <w:rPr>
          <w:rFonts w:ascii="宋体" w:hAnsi="宋体"/>
          <w:sz w:val="16"/>
          <w:szCs w:val="16"/>
        </w:rPr>
        <w:t>espone</w:t>
      </w:r>
      <w:r w:rsidRPr="000D4F2E">
        <w:rPr>
          <w:rFonts w:ascii="宋体" w:hAnsi="宋体"/>
          <w:sz w:val="16"/>
          <w:szCs w:val="16"/>
        </w:rPr>
        <w:t>对象</w:t>
      </w:r>
      <w:r w:rsidRPr="000D4F2E">
        <w:rPr>
          <w:rFonts w:ascii="宋体" w:hAnsi="宋体"/>
          <w:sz w:val="16"/>
          <w:szCs w:val="16"/>
        </w:rPr>
        <w:br/>
      </w:r>
      <w:r w:rsidRPr="000D4F2E">
        <w:rPr>
          <w:rFonts w:ascii="宋体" w:hAnsi="宋体" w:hint="eastAsia"/>
          <w:sz w:val="16"/>
          <w:szCs w:val="16"/>
        </w:rPr>
        <w:tab/>
      </w:r>
      <w:r w:rsidRPr="000D4F2E">
        <w:rPr>
          <w:rFonts w:ascii="宋体" w:hAnsi="宋体"/>
          <w:sz w:val="16"/>
          <w:szCs w:val="16"/>
        </w:rPr>
        <w:t>作用：代表响应对象，主要用于向客户端发送数据</w:t>
      </w:r>
      <w:r w:rsidRPr="000D4F2E">
        <w:rPr>
          <w:rFonts w:ascii="宋体" w:hAnsi="宋体"/>
          <w:sz w:val="16"/>
          <w:szCs w:val="16"/>
        </w:rPr>
        <w:br/>
      </w:r>
      <w:r w:rsidRPr="000D4F2E">
        <w:rPr>
          <w:rFonts w:ascii="宋体" w:hAnsi="宋体"/>
          <w:sz w:val="16"/>
          <w:szCs w:val="16"/>
        </w:rPr>
        <w:t>(3) JspWriter</w:t>
      </w:r>
      <w:r w:rsidRPr="000D4F2E">
        <w:rPr>
          <w:rFonts w:ascii="宋体" w:hAnsi="宋体"/>
          <w:sz w:val="16"/>
          <w:szCs w:val="16"/>
        </w:rPr>
        <w:t>类的</w:t>
      </w:r>
      <w:r w:rsidRPr="000D4F2E">
        <w:rPr>
          <w:rFonts w:ascii="宋体" w:hAnsi="宋体"/>
          <w:sz w:val="16"/>
          <w:szCs w:val="16"/>
        </w:rPr>
        <w:t>out</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作用：主要用于向客户端输出数据</w:t>
      </w:r>
      <w:r w:rsidRPr="000D4F2E">
        <w:rPr>
          <w:rFonts w:ascii="宋体" w:hAnsi="宋体"/>
          <w:sz w:val="16"/>
          <w:szCs w:val="16"/>
        </w:rPr>
        <w:t>;</w:t>
      </w:r>
      <w:r w:rsidRPr="000D4F2E">
        <w:rPr>
          <w:rFonts w:ascii="宋体" w:hAnsi="宋体"/>
          <w:sz w:val="16"/>
          <w:szCs w:val="16"/>
        </w:rPr>
        <w:br/>
      </w:r>
      <w:r w:rsidRPr="000D4F2E">
        <w:rPr>
          <w:rFonts w:ascii="宋体" w:hAnsi="宋体"/>
          <w:sz w:val="16"/>
          <w:szCs w:val="16"/>
        </w:rPr>
        <w:t>    Out</w:t>
      </w:r>
      <w:r w:rsidRPr="000D4F2E">
        <w:rPr>
          <w:rFonts w:ascii="宋体" w:hAnsi="宋体"/>
          <w:sz w:val="16"/>
          <w:szCs w:val="16"/>
        </w:rPr>
        <w:t>的基类是</w:t>
      </w:r>
      <w:r w:rsidRPr="000D4F2E">
        <w:rPr>
          <w:rFonts w:ascii="宋体" w:hAnsi="宋体"/>
          <w:sz w:val="16"/>
          <w:szCs w:val="16"/>
        </w:rPr>
        <w:t>JspWriter</w:t>
      </w:r>
      <w:r w:rsidRPr="000D4F2E">
        <w:rPr>
          <w:rFonts w:ascii="宋体" w:hAnsi="宋体"/>
          <w:sz w:val="16"/>
          <w:szCs w:val="16"/>
        </w:rPr>
        <w:br/>
      </w:r>
      <w:r w:rsidRPr="000D4F2E">
        <w:rPr>
          <w:rFonts w:ascii="宋体" w:hAnsi="宋体"/>
          <w:sz w:val="16"/>
          <w:szCs w:val="16"/>
        </w:rPr>
        <w:t>(4) HttpSession</w:t>
      </w:r>
      <w:r w:rsidRPr="000D4F2E">
        <w:rPr>
          <w:rFonts w:ascii="宋体" w:hAnsi="宋体"/>
          <w:sz w:val="16"/>
          <w:szCs w:val="16"/>
        </w:rPr>
        <w:t>类的</w:t>
      </w:r>
      <w:r w:rsidRPr="000D4F2E">
        <w:rPr>
          <w:rFonts w:ascii="宋体" w:hAnsi="宋体"/>
          <w:sz w:val="16"/>
          <w:szCs w:val="16"/>
        </w:rPr>
        <w:t>session</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作用：主要用于来分别保存每个用户信息，与请求关联的会话；</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会话状态维持是</w:t>
      </w:r>
      <w:r w:rsidRPr="000D4F2E">
        <w:rPr>
          <w:rFonts w:ascii="宋体" w:hAnsi="宋体"/>
          <w:sz w:val="16"/>
          <w:szCs w:val="16"/>
        </w:rPr>
        <w:t>Web</w:t>
      </w:r>
      <w:r w:rsidRPr="000D4F2E">
        <w:rPr>
          <w:rFonts w:ascii="宋体" w:hAnsi="宋体"/>
          <w:sz w:val="16"/>
          <w:szCs w:val="16"/>
        </w:rPr>
        <w:t>应用开发者必须面对的问题。</w:t>
      </w:r>
      <w:r w:rsidRPr="000D4F2E">
        <w:rPr>
          <w:rFonts w:ascii="宋体" w:hAnsi="宋体"/>
          <w:sz w:val="16"/>
          <w:szCs w:val="16"/>
        </w:rPr>
        <w:br/>
      </w:r>
      <w:r w:rsidRPr="000D4F2E">
        <w:rPr>
          <w:rFonts w:ascii="宋体" w:hAnsi="宋体"/>
          <w:sz w:val="16"/>
          <w:szCs w:val="16"/>
        </w:rPr>
        <w:t>(5) ServletContex</w:t>
      </w:r>
      <w:r w:rsidRPr="000D4F2E">
        <w:rPr>
          <w:rFonts w:ascii="宋体" w:hAnsi="宋体" w:hint="eastAsia"/>
          <w:sz w:val="16"/>
          <w:szCs w:val="16"/>
        </w:rPr>
        <w:t>t</w:t>
      </w:r>
      <w:r w:rsidRPr="000D4F2E">
        <w:rPr>
          <w:rFonts w:ascii="宋体" w:hAnsi="宋体"/>
          <w:sz w:val="16"/>
          <w:szCs w:val="16"/>
        </w:rPr>
        <w:t>类的</w:t>
      </w:r>
      <w:r w:rsidRPr="000D4F2E">
        <w:rPr>
          <w:rFonts w:ascii="宋体" w:hAnsi="宋体"/>
          <w:sz w:val="16"/>
          <w:szCs w:val="16"/>
        </w:rPr>
        <w:t>application</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作用：主要用于保存用户信息，代码片段的运行环境；</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它是一个共享的内置对象，即一个容器中的多个用户共享一个</w:t>
      </w:r>
      <w:r w:rsidRPr="000D4F2E">
        <w:rPr>
          <w:rFonts w:ascii="宋体" w:hAnsi="宋体"/>
          <w:sz w:val="16"/>
          <w:szCs w:val="16"/>
        </w:rPr>
        <w:t>application</w:t>
      </w:r>
      <w:r w:rsidRPr="000D4F2E">
        <w:rPr>
          <w:rFonts w:ascii="宋体" w:hAnsi="宋体"/>
          <w:sz w:val="16"/>
          <w:szCs w:val="16"/>
        </w:rPr>
        <w:t>对象，故其</w:t>
      </w:r>
      <w:r w:rsidRPr="000D4F2E">
        <w:rPr>
          <w:rFonts w:ascii="宋体" w:hAnsi="宋体"/>
          <w:sz w:val="16"/>
          <w:szCs w:val="16"/>
        </w:rPr>
        <w:lastRenderedPageBreak/>
        <w:t>保存的信息被所有用户所共享</w:t>
      </w:r>
      <w:r w:rsidRPr="000D4F2E">
        <w:rPr>
          <w:rFonts w:ascii="宋体" w:hAnsi="宋体"/>
          <w:sz w:val="16"/>
          <w:szCs w:val="16"/>
        </w:rPr>
        <w:t>.</w:t>
      </w:r>
      <w:r w:rsidRPr="000D4F2E">
        <w:rPr>
          <w:rFonts w:ascii="宋体" w:hAnsi="宋体"/>
          <w:sz w:val="16"/>
          <w:szCs w:val="16"/>
        </w:rPr>
        <w:br/>
      </w:r>
      <w:r w:rsidRPr="000D4F2E">
        <w:rPr>
          <w:rFonts w:ascii="宋体" w:hAnsi="宋体"/>
          <w:sz w:val="16"/>
          <w:szCs w:val="16"/>
        </w:rPr>
        <w:t>(6) PageContext</w:t>
      </w:r>
      <w:r w:rsidRPr="000D4F2E">
        <w:rPr>
          <w:rFonts w:ascii="宋体" w:hAnsi="宋体"/>
          <w:sz w:val="16"/>
          <w:szCs w:val="16"/>
        </w:rPr>
        <w:t>类的</w:t>
      </w:r>
      <w:r w:rsidRPr="000D4F2E">
        <w:rPr>
          <w:rFonts w:ascii="宋体" w:hAnsi="宋体" w:hint="eastAsia"/>
          <w:sz w:val="16"/>
          <w:szCs w:val="16"/>
        </w:rPr>
        <w:t>p</w:t>
      </w:r>
      <w:r w:rsidRPr="000D4F2E">
        <w:rPr>
          <w:rFonts w:ascii="宋体" w:hAnsi="宋体"/>
          <w:sz w:val="16"/>
          <w:szCs w:val="16"/>
        </w:rPr>
        <w:t>ageContext</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作用：管理网页属性</w:t>
      </w:r>
      <w:r w:rsidRPr="000D4F2E">
        <w:rPr>
          <w:rFonts w:ascii="宋体" w:hAnsi="宋体"/>
          <w:sz w:val="16"/>
          <w:szCs w:val="16"/>
        </w:rPr>
        <w:t>,</w:t>
      </w:r>
      <w:r w:rsidRPr="000D4F2E">
        <w:rPr>
          <w:rFonts w:ascii="宋体" w:hAnsi="宋体"/>
          <w:sz w:val="16"/>
          <w:szCs w:val="16"/>
        </w:rPr>
        <w:t>为</w:t>
      </w:r>
      <w:r w:rsidRPr="000D4F2E">
        <w:rPr>
          <w:rFonts w:ascii="宋体" w:hAnsi="宋体"/>
          <w:sz w:val="16"/>
          <w:szCs w:val="16"/>
        </w:rPr>
        <w:t>JSP</w:t>
      </w:r>
      <w:r w:rsidRPr="000D4F2E">
        <w:rPr>
          <w:rFonts w:ascii="宋体" w:hAnsi="宋体"/>
          <w:sz w:val="16"/>
          <w:szCs w:val="16"/>
        </w:rPr>
        <w:t>页面包装页面的上下文，管理对属于</w:t>
      </w:r>
      <w:r w:rsidRPr="000D4F2E">
        <w:rPr>
          <w:rFonts w:ascii="宋体" w:hAnsi="宋体"/>
          <w:sz w:val="16"/>
          <w:szCs w:val="16"/>
        </w:rPr>
        <w:t>JSP</w:t>
      </w:r>
      <w:r w:rsidRPr="000D4F2E">
        <w:rPr>
          <w:rFonts w:ascii="宋体" w:hAnsi="宋体"/>
          <w:sz w:val="16"/>
          <w:szCs w:val="16"/>
        </w:rPr>
        <w:t>中特殊可见部分中已命名对象的访问，它的创建和初始化都是由容器来完成的。</w:t>
      </w:r>
      <w:r w:rsidRPr="000D4F2E">
        <w:rPr>
          <w:rFonts w:ascii="宋体" w:hAnsi="宋体"/>
          <w:sz w:val="16"/>
          <w:szCs w:val="16"/>
        </w:rPr>
        <w:br/>
      </w:r>
      <w:r w:rsidRPr="000D4F2E">
        <w:rPr>
          <w:rFonts w:ascii="宋体" w:hAnsi="宋体"/>
          <w:sz w:val="16"/>
          <w:szCs w:val="16"/>
        </w:rPr>
        <w:t>(7) ServletConfig</w:t>
      </w:r>
      <w:r w:rsidRPr="000D4F2E">
        <w:rPr>
          <w:rFonts w:ascii="宋体" w:hAnsi="宋体"/>
          <w:sz w:val="16"/>
          <w:szCs w:val="16"/>
        </w:rPr>
        <w:t>类</w:t>
      </w:r>
      <w:r w:rsidRPr="000D4F2E">
        <w:rPr>
          <w:rFonts w:ascii="宋体" w:hAnsi="宋体"/>
          <w:sz w:val="16"/>
          <w:szCs w:val="16"/>
        </w:rPr>
        <w:t>的</w:t>
      </w:r>
      <w:r w:rsidRPr="000D4F2E">
        <w:rPr>
          <w:rFonts w:ascii="宋体" w:hAnsi="宋体" w:hint="eastAsia"/>
          <w:sz w:val="16"/>
          <w:szCs w:val="16"/>
        </w:rPr>
        <w:t>c</w:t>
      </w:r>
      <w:r w:rsidRPr="000D4F2E">
        <w:rPr>
          <w:rFonts w:ascii="宋体" w:hAnsi="宋体"/>
          <w:sz w:val="16"/>
          <w:szCs w:val="16"/>
        </w:rPr>
        <w:t>onfig</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作用：代码片段配置对象，表示</w:t>
      </w:r>
      <w:r w:rsidRPr="000D4F2E">
        <w:rPr>
          <w:rFonts w:ascii="宋体" w:hAnsi="宋体"/>
          <w:sz w:val="16"/>
          <w:szCs w:val="16"/>
        </w:rPr>
        <w:t>Servlet</w:t>
      </w:r>
      <w:r w:rsidRPr="000D4F2E">
        <w:rPr>
          <w:rFonts w:ascii="宋体" w:hAnsi="宋体"/>
          <w:sz w:val="16"/>
          <w:szCs w:val="16"/>
        </w:rPr>
        <w:t>的配置。</w:t>
      </w:r>
      <w:r w:rsidRPr="000D4F2E">
        <w:rPr>
          <w:rFonts w:ascii="宋体" w:hAnsi="宋体"/>
          <w:sz w:val="16"/>
          <w:szCs w:val="16"/>
        </w:rPr>
        <w:br/>
      </w:r>
      <w:r w:rsidRPr="000D4F2E">
        <w:rPr>
          <w:rFonts w:ascii="宋体" w:hAnsi="宋体"/>
          <w:sz w:val="16"/>
          <w:szCs w:val="16"/>
        </w:rPr>
        <w:t>(8) Object</w:t>
      </w:r>
      <w:r w:rsidRPr="000D4F2E">
        <w:rPr>
          <w:rFonts w:ascii="宋体" w:hAnsi="宋体"/>
          <w:sz w:val="16"/>
          <w:szCs w:val="16"/>
        </w:rPr>
        <w:t>类的</w:t>
      </w:r>
      <w:r w:rsidRPr="000D4F2E">
        <w:rPr>
          <w:rFonts w:ascii="宋体" w:hAnsi="宋体"/>
          <w:sz w:val="16"/>
          <w:szCs w:val="16"/>
        </w:rPr>
        <w:t>Page</w:t>
      </w:r>
      <w:r w:rsidRPr="000D4F2E">
        <w:rPr>
          <w:rFonts w:ascii="宋体" w:hAnsi="宋体"/>
          <w:sz w:val="16"/>
          <w:szCs w:val="16"/>
        </w:rPr>
        <w:t>（相当于</w:t>
      </w:r>
      <w:r w:rsidRPr="000D4F2E">
        <w:rPr>
          <w:rFonts w:ascii="宋体" w:hAnsi="宋体"/>
          <w:sz w:val="16"/>
          <w:szCs w:val="16"/>
        </w:rPr>
        <w:t>this</w:t>
      </w:r>
      <w:r w:rsidRPr="000D4F2E">
        <w:rPr>
          <w:rFonts w:ascii="宋体" w:hAnsi="宋体"/>
          <w:sz w:val="16"/>
          <w:szCs w:val="16"/>
        </w:rPr>
        <w:t>）对象</w:t>
      </w:r>
      <w:r w:rsidRPr="000D4F2E">
        <w:rPr>
          <w:rFonts w:ascii="宋体" w:hAnsi="宋体"/>
          <w:sz w:val="16"/>
          <w:szCs w:val="16"/>
        </w:rPr>
        <w:br/>
      </w:r>
      <w:r w:rsidRPr="000D4F2E">
        <w:rPr>
          <w:rFonts w:ascii="宋体" w:hAnsi="宋体"/>
          <w:sz w:val="16"/>
          <w:szCs w:val="16"/>
        </w:rPr>
        <w:t>作用：处理</w:t>
      </w:r>
      <w:r w:rsidRPr="000D4F2E">
        <w:rPr>
          <w:rFonts w:ascii="宋体" w:hAnsi="宋体"/>
          <w:sz w:val="16"/>
          <w:szCs w:val="16"/>
        </w:rPr>
        <w:t>JSP</w:t>
      </w:r>
      <w:r w:rsidRPr="000D4F2E">
        <w:rPr>
          <w:rFonts w:ascii="宋体" w:hAnsi="宋体"/>
          <w:sz w:val="16"/>
          <w:szCs w:val="16"/>
        </w:rPr>
        <w:t>网页，是</w:t>
      </w:r>
      <w:r w:rsidRPr="000D4F2E">
        <w:rPr>
          <w:rFonts w:ascii="宋体" w:hAnsi="宋体"/>
          <w:sz w:val="16"/>
          <w:szCs w:val="16"/>
        </w:rPr>
        <w:t>Object</w:t>
      </w:r>
      <w:r w:rsidRPr="000D4F2E">
        <w:rPr>
          <w:rFonts w:ascii="宋体" w:hAnsi="宋体"/>
          <w:sz w:val="16"/>
          <w:szCs w:val="16"/>
        </w:rPr>
        <w:t>类的一个实例，指的是</w:t>
      </w:r>
      <w:r w:rsidRPr="000D4F2E">
        <w:rPr>
          <w:rFonts w:ascii="宋体" w:hAnsi="宋体"/>
          <w:sz w:val="16"/>
          <w:szCs w:val="16"/>
        </w:rPr>
        <w:t>JSP</w:t>
      </w:r>
      <w:r w:rsidRPr="000D4F2E">
        <w:rPr>
          <w:rFonts w:ascii="宋体" w:hAnsi="宋体"/>
          <w:sz w:val="16"/>
          <w:szCs w:val="16"/>
        </w:rPr>
        <w:t>实现类的实例，即它也是</w:t>
      </w:r>
      <w:r w:rsidRPr="000D4F2E">
        <w:rPr>
          <w:rFonts w:ascii="宋体" w:hAnsi="宋体"/>
          <w:sz w:val="16"/>
          <w:szCs w:val="16"/>
        </w:rPr>
        <w:t>JSP</w:t>
      </w:r>
      <w:r w:rsidRPr="000D4F2E">
        <w:rPr>
          <w:rFonts w:ascii="宋体" w:hAnsi="宋体"/>
          <w:sz w:val="16"/>
          <w:szCs w:val="16"/>
        </w:rPr>
        <w:t>本身，只有在</w:t>
      </w:r>
      <w:r w:rsidRPr="000D4F2E">
        <w:rPr>
          <w:rFonts w:ascii="宋体" w:hAnsi="宋体"/>
          <w:sz w:val="16"/>
          <w:szCs w:val="16"/>
        </w:rPr>
        <w:t>JSP</w:t>
      </w:r>
      <w:r w:rsidRPr="000D4F2E">
        <w:rPr>
          <w:rFonts w:ascii="宋体" w:hAnsi="宋体"/>
          <w:sz w:val="16"/>
          <w:szCs w:val="16"/>
        </w:rPr>
        <w:t>页面范围之内才是合法的。</w:t>
      </w:r>
      <w:r w:rsidRPr="000D4F2E">
        <w:rPr>
          <w:rFonts w:ascii="宋体" w:hAnsi="宋体"/>
          <w:sz w:val="16"/>
          <w:szCs w:val="16"/>
        </w:rPr>
        <w:br/>
      </w:r>
      <w:r w:rsidRPr="000D4F2E">
        <w:rPr>
          <w:rFonts w:ascii="宋体" w:hAnsi="宋体"/>
          <w:sz w:val="16"/>
          <w:szCs w:val="16"/>
        </w:rPr>
        <w:t>(9)Exception</w:t>
      </w:r>
      <w:r w:rsidRPr="000D4F2E">
        <w:rPr>
          <w:rFonts w:ascii="宋体" w:hAnsi="宋体"/>
          <w:sz w:val="16"/>
          <w:szCs w:val="16"/>
        </w:rPr>
        <w:br/>
      </w:r>
      <w:r w:rsidRPr="000D4F2E">
        <w:rPr>
          <w:rFonts w:ascii="宋体" w:hAnsi="宋体"/>
          <w:sz w:val="16"/>
          <w:szCs w:val="16"/>
        </w:rPr>
        <w:t>作用：处理</w:t>
      </w:r>
      <w:r w:rsidRPr="000D4F2E">
        <w:rPr>
          <w:rFonts w:ascii="宋体" w:hAnsi="宋体"/>
          <w:sz w:val="16"/>
          <w:szCs w:val="16"/>
        </w:rPr>
        <w:t>JSP</w:t>
      </w:r>
      <w:r w:rsidRPr="000D4F2E">
        <w:rPr>
          <w:rFonts w:ascii="宋体" w:hAnsi="宋体"/>
          <w:sz w:val="16"/>
          <w:szCs w:val="16"/>
        </w:rPr>
        <w:t>文件执行时发生的错误和异常</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通过部署描述文件（</w:t>
      </w:r>
      <w:r w:rsidRPr="000D4F2E">
        <w:rPr>
          <w:rFonts w:ascii="宋体" w:hAnsi="宋体" w:hint="eastAsia"/>
          <w:b/>
          <w:bCs/>
          <w:sz w:val="16"/>
          <w:szCs w:val="16"/>
        </w:rPr>
        <w:t>web.xml</w:t>
      </w:r>
      <w:r w:rsidRPr="000D4F2E">
        <w:rPr>
          <w:rFonts w:ascii="宋体" w:hAnsi="宋体" w:hint="eastAsia"/>
          <w:b/>
          <w:bCs/>
          <w:sz w:val="16"/>
          <w:szCs w:val="16"/>
        </w:rPr>
        <w:t>）可以配置哪些功能？</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配置项目的欢迎页面。</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配置</w:t>
      </w:r>
      <w:r w:rsidRPr="000D4F2E">
        <w:rPr>
          <w:rFonts w:ascii="宋体" w:hAnsi="宋体" w:hint="eastAsia"/>
          <w:sz w:val="16"/>
          <w:szCs w:val="16"/>
        </w:rPr>
        <w:t>Servlet</w:t>
      </w:r>
      <w:r w:rsidRPr="000D4F2E">
        <w:rPr>
          <w:rFonts w:ascii="宋体" w:hAnsi="宋体" w:hint="eastAsia"/>
          <w:sz w:val="16"/>
          <w:szCs w:val="16"/>
        </w:rPr>
        <w:t>访问</w:t>
      </w:r>
      <w:r w:rsidRPr="000D4F2E">
        <w:rPr>
          <w:rFonts w:ascii="宋体" w:hAnsi="宋体" w:hint="eastAsia"/>
          <w:sz w:val="16"/>
          <w:szCs w:val="16"/>
        </w:rPr>
        <w:t>URL</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配置</w:t>
      </w:r>
      <w:r w:rsidRPr="000D4F2E">
        <w:rPr>
          <w:rFonts w:ascii="宋体" w:hAnsi="宋体" w:hint="eastAsia"/>
          <w:sz w:val="16"/>
          <w:szCs w:val="16"/>
        </w:rPr>
        <w:t xml:space="preserve">Web </w:t>
      </w:r>
      <w:r w:rsidRPr="000D4F2E">
        <w:rPr>
          <w:rFonts w:ascii="宋体" w:hAnsi="宋体" w:hint="eastAsia"/>
          <w:sz w:val="16"/>
          <w:szCs w:val="16"/>
        </w:rPr>
        <w:t>容器、</w:t>
      </w:r>
      <w:r w:rsidRPr="000D4F2E">
        <w:rPr>
          <w:rFonts w:ascii="宋体" w:hAnsi="宋体" w:hint="eastAsia"/>
          <w:sz w:val="16"/>
          <w:szCs w:val="16"/>
        </w:rPr>
        <w:t>Servlet</w:t>
      </w:r>
      <w:r w:rsidRPr="000D4F2E">
        <w:rPr>
          <w:rFonts w:ascii="宋体" w:hAnsi="宋体" w:hint="eastAsia"/>
          <w:sz w:val="16"/>
          <w:szCs w:val="16"/>
        </w:rPr>
        <w:t>的</w:t>
      </w:r>
      <w:r w:rsidRPr="000D4F2E">
        <w:rPr>
          <w:sz w:val="16"/>
          <w:szCs w:val="16"/>
        </w:rPr>
        <w:t>初始化参数</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hint="eastAsia"/>
          <w:sz w:val="16"/>
          <w:szCs w:val="16"/>
        </w:rPr>
        <w:t>配置错误页</w:t>
      </w:r>
      <w:r w:rsidRPr="000D4F2E">
        <w:rPr>
          <w:rFonts w:hint="eastAsia"/>
          <w:sz w:val="16"/>
          <w:szCs w:val="16"/>
        </w:rPr>
        <w:t>面，可以通过异常编号进行错误页面跳转。</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Servlet</w:t>
      </w:r>
      <w:r w:rsidRPr="000D4F2E">
        <w:rPr>
          <w:rFonts w:ascii="宋体" w:hAnsi="宋体" w:hint="eastAsia"/>
          <w:sz w:val="16"/>
          <w:szCs w:val="16"/>
        </w:rPr>
        <w:t>加载优先级。</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Web</w:t>
      </w:r>
      <w:r w:rsidRPr="000D4F2E">
        <w:rPr>
          <w:rFonts w:ascii="宋体" w:hAnsi="宋体" w:hint="eastAsia"/>
          <w:sz w:val="16"/>
          <w:szCs w:val="16"/>
        </w:rPr>
        <w:t>容器监听器。</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Web</w:t>
      </w:r>
      <w:r w:rsidRPr="000D4F2E">
        <w:rPr>
          <w:rFonts w:ascii="宋体" w:hAnsi="宋体" w:hint="eastAsia"/>
          <w:sz w:val="16"/>
          <w:szCs w:val="16"/>
        </w:rPr>
        <w:t>请求过滤器。</w:t>
      </w:r>
    </w:p>
    <w:p w:rsidR="00000000" w:rsidRPr="000D4F2E" w:rsidRDefault="00FC10D3" w:rsidP="00FC10D3">
      <w:pPr>
        <w:numPr>
          <w:ilvl w:val="0"/>
          <w:numId w:val="12"/>
        </w:numPr>
        <w:ind w:firstLine="420"/>
        <w:contextualSpacing/>
        <w:rPr>
          <w:rFonts w:ascii="宋体" w:hAnsi="宋体" w:hint="eastAsia"/>
          <w:sz w:val="16"/>
          <w:szCs w:val="16"/>
        </w:rPr>
      </w:pPr>
      <w:r w:rsidRPr="000D4F2E">
        <w:rPr>
          <w:rFonts w:ascii="宋体" w:hAnsi="宋体" w:hint="eastAsia"/>
          <w:sz w:val="16"/>
          <w:szCs w:val="16"/>
        </w:rPr>
        <w:t>设置会话的过期时间。</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JSP</w:t>
      </w:r>
      <w:r w:rsidRPr="000D4F2E">
        <w:rPr>
          <w:rFonts w:ascii="宋体" w:hAnsi="宋体" w:hint="eastAsia"/>
          <w:b/>
          <w:bCs/>
          <w:sz w:val="16"/>
          <w:szCs w:val="16"/>
        </w:rPr>
        <w:t>有哪些的动作？分别有什么作用？</w:t>
      </w:r>
      <w:r w:rsidRPr="000D4F2E">
        <w:rPr>
          <w:rFonts w:ascii="宋体" w:hAnsi="宋体" w:hint="eastAsia"/>
          <w:b/>
          <w:bCs/>
          <w:sz w:val="16"/>
          <w:szCs w:val="16"/>
        </w:rPr>
        <w:t xml:space="preserve"> </w:t>
      </w:r>
    </w:p>
    <w:p w:rsidR="00000000" w:rsidRPr="000D4F2E" w:rsidRDefault="00FC10D3" w:rsidP="000D4F2E">
      <w:pPr>
        <w:contextualSpacing/>
        <w:rPr>
          <w:rFonts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&lt;jsp:include&gt;</w:t>
      </w:r>
      <w:r w:rsidRPr="000D4F2E">
        <w:rPr>
          <w:rFonts w:ascii="宋体" w:hAnsi="宋体" w:hint="eastAsia"/>
          <w:sz w:val="16"/>
          <w:szCs w:val="16"/>
        </w:rPr>
        <w:t>：在页面被请求的时候引入一个文件。</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 xml:space="preserve">    &lt;jsp:useBean&gt;</w:t>
      </w:r>
      <w:r w:rsidRPr="000D4F2E">
        <w:rPr>
          <w:rFonts w:ascii="宋体" w:hAnsi="宋体" w:hint="eastAsia"/>
          <w:sz w:val="16"/>
          <w:szCs w:val="16"/>
        </w:rPr>
        <w:t>：寻找或者实例化一个</w:t>
      </w:r>
      <w:r w:rsidRPr="000D4F2E">
        <w:rPr>
          <w:rFonts w:ascii="宋体" w:hAnsi="宋体" w:hint="eastAsia"/>
          <w:sz w:val="16"/>
          <w:szCs w:val="16"/>
        </w:rPr>
        <w:t>JavaBean</w:t>
      </w:r>
      <w:r w:rsidRPr="000D4F2E">
        <w:rPr>
          <w:rFonts w:ascii="宋体" w:hAnsi="宋体" w:hint="eastAsia"/>
          <w:sz w:val="16"/>
          <w:szCs w:val="16"/>
        </w:rPr>
        <w:t>。</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&lt;jsp:setProperty&gt;</w:t>
      </w:r>
      <w:r w:rsidRPr="000D4F2E">
        <w:rPr>
          <w:rFonts w:ascii="宋体" w:hAnsi="宋体" w:hint="eastAsia"/>
          <w:sz w:val="16"/>
          <w:szCs w:val="16"/>
        </w:rPr>
        <w:t>：设置</w:t>
      </w:r>
      <w:r w:rsidRPr="000D4F2E">
        <w:rPr>
          <w:rFonts w:ascii="宋体" w:hAnsi="宋体" w:hint="eastAsia"/>
          <w:sz w:val="16"/>
          <w:szCs w:val="16"/>
        </w:rPr>
        <w:t>JavaBean</w:t>
      </w:r>
      <w:r w:rsidRPr="000D4F2E">
        <w:rPr>
          <w:rFonts w:ascii="宋体" w:hAnsi="宋体" w:hint="eastAsia"/>
          <w:sz w:val="16"/>
          <w:szCs w:val="16"/>
        </w:rPr>
        <w:t>的属性。</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&lt;jsp:getProperty&gt;</w:t>
      </w:r>
      <w:r w:rsidRPr="000D4F2E">
        <w:rPr>
          <w:rFonts w:ascii="宋体" w:hAnsi="宋体" w:hint="eastAsia"/>
          <w:sz w:val="16"/>
          <w:szCs w:val="16"/>
        </w:rPr>
        <w:t>：输出某个</w:t>
      </w:r>
      <w:r w:rsidRPr="000D4F2E">
        <w:rPr>
          <w:rFonts w:ascii="宋体" w:hAnsi="宋体" w:hint="eastAsia"/>
          <w:sz w:val="16"/>
          <w:szCs w:val="16"/>
        </w:rPr>
        <w:t>JavaBean</w:t>
      </w:r>
      <w:r w:rsidRPr="000D4F2E">
        <w:rPr>
          <w:rFonts w:ascii="宋体" w:hAnsi="宋体" w:hint="eastAsia"/>
          <w:sz w:val="16"/>
          <w:szCs w:val="16"/>
        </w:rPr>
        <w:t>的属性。</w:t>
      </w:r>
      <w:r w:rsidRPr="000D4F2E">
        <w:rPr>
          <w:rFonts w:ascii="宋体" w:hAnsi="宋体" w:hint="eastAsia"/>
          <w:sz w:val="16"/>
          <w:szCs w:val="16"/>
        </w:rPr>
        <w:t xml:space="preserve"> </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&lt;jsp:forward&gt;</w:t>
      </w:r>
      <w:r w:rsidRPr="000D4F2E">
        <w:rPr>
          <w:rFonts w:ascii="宋体" w:hAnsi="宋体" w:hint="eastAsia"/>
          <w:sz w:val="16"/>
          <w:szCs w:val="16"/>
        </w:rPr>
        <w:t>：把请求转到一个新的页面。</w:t>
      </w:r>
      <w:r w:rsidRPr="000D4F2E">
        <w:rPr>
          <w:rFonts w:ascii="宋体" w:hAnsi="宋体" w:hint="eastAsia"/>
          <w:sz w:val="16"/>
          <w:szCs w:val="16"/>
        </w:rPr>
        <w:t xml:space="preserve"> </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&lt;jsp:param&gt;:</w:t>
      </w:r>
      <w:r w:rsidRPr="000D4F2E">
        <w:rPr>
          <w:rFonts w:ascii="宋体" w:hAnsi="宋体" w:hint="eastAsia"/>
          <w:sz w:val="16"/>
          <w:szCs w:val="16"/>
        </w:rPr>
        <w:t>在请求转发与</w:t>
      </w:r>
      <w:r w:rsidRPr="000D4F2E">
        <w:rPr>
          <w:rFonts w:ascii="宋体" w:hAnsi="宋体" w:hint="eastAsia"/>
          <w:sz w:val="16"/>
          <w:szCs w:val="16"/>
        </w:rPr>
        <w:t>include</w:t>
      </w:r>
      <w:r w:rsidRPr="000D4F2E">
        <w:rPr>
          <w:rFonts w:ascii="宋体" w:hAnsi="宋体" w:hint="eastAsia"/>
          <w:sz w:val="16"/>
          <w:szCs w:val="16"/>
        </w:rPr>
        <w:t>中进行页面传参。</w:t>
      </w:r>
    </w:p>
    <w:p w:rsidR="00000000" w:rsidRPr="000D4F2E" w:rsidRDefault="00FC10D3" w:rsidP="000D4F2E">
      <w:pPr>
        <w:ind w:firstLine="435"/>
        <w:contextualSpacing/>
        <w:rPr>
          <w:rFonts w:ascii="宋体" w:hAnsi="宋体" w:hint="eastAsia"/>
          <w:sz w:val="16"/>
          <w:szCs w:val="16"/>
        </w:rPr>
      </w:pPr>
      <w:r w:rsidRPr="000D4F2E">
        <w:rPr>
          <w:rFonts w:ascii="宋体" w:hAnsi="宋体" w:hint="eastAsia"/>
          <w:sz w:val="16"/>
          <w:szCs w:val="16"/>
        </w:rPr>
        <w:t>&lt;jsp:plugin&gt;</w:t>
      </w:r>
      <w:r w:rsidRPr="000D4F2E">
        <w:rPr>
          <w:rFonts w:ascii="宋体" w:hAnsi="宋体" w:hint="eastAsia"/>
          <w:sz w:val="16"/>
          <w:szCs w:val="16"/>
        </w:rPr>
        <w:t>：根据浏览器类型为</w:t>
      </w:r>
      <w:r w:rsidRPr="000D4F2E">
        <w:rPr>
          <w:rFonts w:ascii="宋体" w:hAnsi="宋体" w:hint="eastAsia"/>
          <w:sz w:val="16"/>
          <w:szCs w:val="16"/>
        </w:rPr>
        <w:t>Java</w:t>
      </w:r>
      <w:r w:rsidRPr="000D4F2E">
        <w:rPr>
          <w:rFonts w:ascii="宋体" w:hAnsi="宋体" w:hint="eastAsia"/>
          <w:sz w:val="16"/>
          <w:szCs w:val="16"/>
        </w:rPr>
        <w:t>插件生成</w:t>
      </w:r>
      <w:r w:rsidRPr="000D4F2E">
        <w:rPr>
          <w:rFonts w:ascii="宋体" w:hAnsi="宋体" w:hint="eastAsia"/>
          <w:sz w:val="16"/>
          <w:szCs w:val="16"/>
        </w:rPr>
        <w:t>OBJECT</w:t>
      </w:r>
      <w:r w:rsidRPr="000D4F2E">
        <w:rPr>
          <w:rFonts w:ascii="宋体" w:hAnsi="宋体" w:hint="eastAsia"/>
          <w:sz w:val="16"/>
          <w:szCs w:val="16"/>
        </w:rPr>
        <w:t>或</w:t>
      </w:r>
      <w:r w:rsidRPr="000D4F2E">
        <w:rPr>
          <w:rFonts w:ascii="宋体" w:hAnsi="宋体" w:hint="eastAsia"/>
          <w:sz w:val="16"/>
          <w:szCs w:val="16"/>
        </w:rPr>
        <w:t>EMBED</w:t>
      </w:r>
      <w:r w:rsidRPr="000D4F2E">
        <w:rPr>
          <w:rFonts w:ascii="宋体" w:hAnsi="宋体" w:hint="eastAsia"/>
          <w:sz w:val="16"/>
          <w:szCs w:val="16"/>
        </w:rPr>
        <w:t>标记。</w:t>
      </w:r>
    </w:p>
    <w:p w:rsidR="00000000" w:rsidRPr="000D4F2E" w:rsidRDefault="00FC10D3" w:rsidP="000D4F2E">
      <w:pPr>
        <w:contextualSpacing/>
        <w:rPr>
          <w:rFonts w:hint="eastAsia"/>
          <w:b/>
          <w:bCs/>
          <w:sz w:val="16"/>
          <w:szCs w:val="16"/>
        </w:rPr>
      </w:pPr>
      <w:r w:rsidRPr="000D4F2E">
        <w:rPr>
          <w:rFonts w:hint="eastAsia"/>
          <w:b/>
          <w:bCs/>
          <w:sz w:val="16"/>
          <w:szCs w:val="16"/>
        </w:rPr>
        <w:t>【</w:t>
      </w:r>
      <w:r w:rsidRPr="000D4F2E">
        <w:rPr>
          <w:rFonts w:hint="eastAsia"/>
          <w:sz w:val="16"/>
          <w:szCs w:val="16"/>
        </w:rPr>
        <w:t>分析</w:t>
      </w:r>
      <w:r w:rsidRPr="000D4F2E">
        <w:rPr>
          <w:rFonts w:hint="eastAsia"/>
          <w:b/>
          <w:bCs/>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主要说出常用的即可，分类罗列，一类与</w:t>
      </w:r>
      <w:r w:rsidRPr="000D4F2E">
        <w:rPr>
          <w:rFonts w:hint="eastAsia"/>
          <w:sz w:val="16"/>
          <w:szCs w:val="16"/>
        </w:rPr>
        <w:t>JavaBean</w:t>
      </w:r>
      <w:r w:rsidRPr="000D4F2E">
        <w:rPr>
          <w:rFonts w:hint="eastAsia"/>
          <w:sz w:val="16"/>
          <w:szCs w:val="16"/>
        </w:rPr>
        <w:t>相关的动作，</w:t>
      </w:r>
      <w:r w:rsidRPr="000D4F2E">
        <w:rPr>
          <w:rFonts w:hint="eastAsia"/>
          <w:sz w:val="16"/>
          <w:szCs w:val="16"/>
        </w:rPr>
        <w:t>&lt;jsp:useBean</w:t>
      </w:r>
    </w:p>
    <w:p w:rsidR="00000000" w:rsidRPr="000D4F2E" w:rsidRDefault="00FC10D3" w:rsidP="000D4F2E">
      <w:pPr>
        <w:ind w:firstLine="420"/>
        <w:contextualSpacing/>
        <w:rPr>
          <w:rFonts w:hint="eastAsia"/>
          <w:sz w:val="16"/>
          <w:szCs w:val="16"/>
        </w:rPr>
      </w:pPr>
      <w:r w:rsidRPr="000D4F2E">
        <w:rPr>
          <w:rFonts w:hint="eastAsia"/>
          <w:sz w:val="16"/>
          <w:szCs w:val="16"/>
        </w:rPr>
        <w:t>&gt;\&lt;jsp:setProperty&gt;\&lt;jsp:getProperty&gt;</w:t>
      </w:r>
      <w:r w:rsidRPr="000D4F2E">
        <w:rPr>
          <w:rFonts w:hint="eastAsia"/>
          <w:sz w:val="16"/>
          <w:szCs w:val="16"/>
        </w:rPr>
        <w:t>，另一类是转发包含的指令</w:t>
      </w:r>
      <w:r w:rsidRPr="000D4F2E">
        <w:rPr>
          <w:rFonts w:hint="eastAsia"/>
          <w:sz w:val="16"/>
          <w:szCs w:val="16"/>
        </w:rPr>
        <w:t>&lt;jsp:include&gt;\&lt;jsp:forwra</w:t>
      </w:r>
    </w:p>
    <w:p w:rsidR="00000000" w:rsidRPr="000D4F2E" w:rsidRDefault="00FC10D3" w:rsidP="000D4F2E">
      <w:pPr>
        <w:ind w:firstLine="420"/>
        <w:contextualSpacing/>
        <w:rPr>
          <w:rFonts w:hint="eastAsia"/>
          <w:sz w:val="16"/>
          <w:szCs w:val="16"/>
        </w:rPr>
      </w:pPr>
      <w:r w:rsidRPr="000D4F2E">
        <w:rPr>
          <w:rFonts w:hint="eastAsia"/>
          <w:sz w:val="16"/>
          <w:szCs w:val="16"/>
        </w:rPr>
        <w:t>d&gt;\&lt;jsp:param&gt;</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JSP</w:t>
      </w:r>
      <w:r w:rsidRPr="000D4F2E">
        <w:rPr>
          <w:rFonts w:ascii="宋体" w:hAnsi="宋体" w:hint="eastAsia"/>
          <w:b/>
          <w:bCs/>
          <w:sz w:val="16"/>
          <w:szCs w:val="16"/>
        </w:rPr>
        <w:t>与</w:t>
      </w:r>
      <w:r w:rsidRPr="000D4F2E">
        <w:rPr>
          <w:rFonts w:ascii="宋体" w:hAnsi="宋体" w:hint="eastAsia"/>
          <w:b/>
          <w:bCs/>
          <w:sz w:val="16"/>
          <w:szCs w:val="16"/>
        </w:rPr>
        <w:t>SERVLET</w:t>
      </w:r>
      <w:r w:rsidRPr="000D4F2E">
        <w:rPr>
          <w:rFonts w:ascii="宋体" w:hAnsi="宋体" w:hint="eastAsia"/>
          <w:b/>
          <w:bCs/>
          <w:sz w:val="16"/>
          <w:szCs w:val="16"/>
        </w:rPr>
        <w:t>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Style w:val="ttag"/>
          <w:rFonts w:ascii="宋体" w:hAnsi="宋体"/>
          <w:sz w:val="16"/>
          <w:szCs w:val="16"/>
        </w:rPr>
        <w:t>JSP</w:t>
      </w:r>
      <w:r w:rsidRPr="000D4F2E">
        <w:rPr>
          <w:rFonts w:ascii="宋体" w:hAnsi="宋体"/>
          <w:sz w:val="16"/>
          <w:szCs w:val="16"/>
        </w:rPr>
        <w:t>在本质上就是</w:t>
      </w:r>
      <w:r w:rsidRPr="000D4F2E">
        <w:rPr>
          <w:rFonts w:ascii="宋体" w:hAnsi="宋体"/>
          <w:sz w:val="16"/>
          <w:szCs w:val="16"/>
        </w:rPr>
        <w:t>SERVLET,</w:t>
      </w:r>
      <w:r w:rsidRPr="000D4F2E">
        <w:rPr>
          <w:rFonts w:ascii="宋体" w:hAnsi="宋体"/>
          <w:sz w:val="16"/>
          <w:szCs w:val="16"/>
        </w:rPr>
        <w:t>但是两者的创建方式不一样</w:t>
      </w:r>
      <w:r w:rsidRPr="000D4F2E">
        <w:rPr>
          <w:rFonts w:ascii="宋体" w:hAnsi="宋体"/>
          <w:sz w:val="16"/>
          <w:szCs w:val="16"/>
        </w:rPr>
        <w:t>.Servlet</w:t>
      </w:r>
      <w:r w:rsidRPr="000D4F2E">
        <w:rPr>
          <w:rFonts w:ascii="宋体" w:hAnsi="宋体"/>
          <w:sz w:val="16"/>
          <w:szCs w:val="16"/>
        </w:rPr>
        <w:t>完全是</w:t>
      </w:r>
      <w:r w:rsidRPr="000D4F2E">
        <w:rPr>
          <w:rFonts w:ascii="宋体" w:hAnsi="宋体"/>
          <w:sz w:val="16"/>
          <w:szCs w:val="16"/>
        </w:rPr>
        <w:t>JAVA</w:t>
      </w:r>
      <w:r w:rsidRPr="000D4F2E">
        <w:rPr>
          <w:rStyle w:val="ttag"/>
          <w:rFonts w:ascii="宋体" w:hAnsi="宋体"/>
          <w:sz w:val="16"/>
          <w:szCs w:val="16"/>
        </w:rPr>
        <w:t>程序代码</w:t>
      </w:r>
      <w:r w:rsidRPr="000D4F2E">
        <w:rPr>
          <w:rFonts w:ascii="宋体" w:hAnsi="宋体"/>
          <w:sz w:val="16"/>
          <w:szCs w:val="16"/>
        </w:rPr>
        <w:t>构成，擅长于流程控制</w:t>
      </w:r>
      <w:r w:rsidRPr="000D4F2E">
        <w:rPr>
          <w:rFonts w:ascii="宋体" w:hAnsi="宋体" w:hint="eastAsia"/>
          <w:sz w:val="16"/>
          <w:szCs w:val="16"/>
        </w:rPr>
        <w:t>；而</w:t>
      </w:r>
      <w:r w:rsidRPr="000D4F2E">
        <w:rPr>
          <w:rFonts w:ascii="宋体" w:hAnsi="宋体"/>
          <w:sz w:val="16"/>
          <w:szCs w:val="16"/>
        </w:rPr>
        <w:t>.JSP</w:t>
      </w:r>
      <w:r w:rsidRPr="000D4F2E">
        <w:rPr>
          <w:rFonts w:ascii="宋体" w:hAnsi="宋体"/>
          <w:sz w:val="16"/>
          <w:szCs w:val="16"/>
        </w:rPr>
        <w:t>由</w:t>
      </w:r>
      <w:r w:rsidRPr="000D4F2E">
        <w:rPr>
          <w:rFonts w:ascii="宋体" w:hAnsi="宋体"/>
          <w:sz w:val="16"/>
          <w:szCs w:val="16"/>
        </w:rPr>
        <w:t>HTML</w:t>
      </w:r>
      <w:r w:rsidRPr="000D4F2E">
        <w:rPr>
          <w:rFonts w:ascii="宋体" w:hAnsi="宋体"/>
          <w:sz w:val="16"/>
          <w:szCs w:val="16"/>
        </w:rPr>
        <w:t>代码和</w:t>
      </w:r>
      <w:r w:rsidRPr="000D4F2E">
        <w:rPr>
          <w:rFonts w:ascii="宋体" w:hAnsi="宋体"/>
          <w:sz w:val="16"/>
          <w:szCs w:val="16"/>
        </w:rPr>
        <w:t>JSP</w:t>
      </w:r>
      <w:r w:rsidRPr="000D4F2E">
        <w:rPr>
          <w:rFonts w:ascii="宋体" w:hAnsi="宋体"/>
          <w:sz w:val="16"/>
          <w:szCs w:val="16"/>
        </w:rPr>
        <w:t>标签构成，可以方便地编写动态网页</w:t>
      </w:r>
      <w:r w:rsidRPr="000D4F2E">
        <w:rPr>
          <w:rFonts w:ascii="宋体" w:hAnsi="宋体"/>
          <w:sz w:val="16"/>
          <w:szCs w:val="16"/>
        </w:rPr>
        <w:t>.</w:t>
      </w:r>
      <w:r w:rsidRPr="000D4F2E">
        <w:rPr>
          <w:rFonts w:ascii="宋体" w:hAnsi="宋体"/>
          <w:sz w:val="16"/>
          <w:szCs w:val="16"/>
        </w:rPr>
        <w:t>因此在实际</w:t>
      </w:r>
      <w:r w:rsidRPr="000D4F2E">
        <w:rPr>
          <w:rStyle w:val="ttag"/>
          <w:rFonts w:ascii="宋体" w:hAnsi="宋体"/>
          <w:sz w:val="16"/>
          <w:szCs w:val="16"/>
        </w:rPr>
        <w:t>应用</w:t>
      </w:r>
      <w:r w:rsidRPr="000D4F2E">
        <w:rPr>
          <w:rFonts w:ascii="宋体" w:hAnsi="宋体"/>
          <w:sz w:val="16"/>
          <w:szCs w:val="16"/>
        </w:rPr>
        <w:t>中采用</w:t>
      </w:r>
      <w:r w:rsidRPr="000D4F2E">
        <w:rPr>
          <w:rFonts w:ascii="宋体" w:hAnsi="宋体"/>
          <w:sz w:val="16"/>
          <w:szCs w:val="16"/>
        </w:rPr>
        <w:t>Servlet</w:t>
      </w:r>
      <w:r w:rsidRPr="000D4F2E">
        <w:rPr>
          <w:rFonts w:ascii="宋体" w:hAnsi="宋体"/>
          <w:sz w:val="16"/>
          <w:szCs w:val="16"/>
        </w:rPr>
        <w:t>来控制业务流程，而采用</w:t>
      </w:r>
      <w:r w:rsidRPr="000D4F2E">
        <w:rPr>
          <w:rFonts w:ascii="宋体" w:hAnsi="宋体"/>
          <w:sz w:val="16"/>
          <w:szCs w:val="16"/>
        </w:rPr>
        <w:t>JSP</w:t>
      </w:r>
      <w:r w:rsidRPr="000D4F2E">
        <w:rPr>
          <w:rFonts w:ascii="宋体" w:hAnsi="宋体"/>
          <w:sz w:val="16"/>
          <w:szCs w:val="16"/>
        </w:rPr>
        <w:t>来生成动态网页</w:t>
      </w:r>
      <w:r w:rsidRPr="000D4F2E">
        <w:rPr>
          <w:rFonts w:ascii="宋体" w:hAnsi="宋体" w:hint="eastAsia"/>
          <w:sz w:val="16"/>
          <w:szCs w:val="16"/>
        </w:rPr>
        <w:t>，同时在</w:t>
      </w:r>
      <w:r w:rsidRPr="000D4F2E">
        <w:rPr>
          <w:rFonts w:ascii="宋体" w:hAnsi="宋体"/>
          <w:sz w:val="16"/>
          <w:szCs w:val="16"/>
        </w:rPr>
        <w:t>MVC</w:t>
      </w:r>
      <w:r w:rsidRPr="000D4F2E">
        <w:rPr>
          <w:rStyle w:val="ttag"/>
          <w:rFonts w:ascii="宋体" w:hAnsi="宋体"/>
          <w:sz w:val="16"/>
          <w:szCs w:val="16"/>
        </w:rPr>
        <w:t>设计</w:t>
      </w:r>
      <w:r w:rsidRPr="000D4F2E">
        <w:rPr>
          <w:rFonts w:ascii="宋体" w:hAnsi="宋体"/>
          <w:sz w:val="16"/>
          <w:szCs w:val="16"/>
        </w:rPr>
        <w:t>模式</w:t>
      </w:r>
      <w:r w:rsidRPr="000D4F2E">
        <w:rPr>
          <w:rFonts w:ascii="宋体" w:hAnsi="宋体" w:hint="eastAsia"/>
          <w:sz w:val="16"/>
          <w:szCs w:val="16"/>
        </w:rPr>
        <w:t>中</w:t>
      </w:r>
      <w:r w:rsidRPr="000D4F2E">
        <w:rPr>
          <w:rFonts w:ascii="宋体" w:hAnsi="宋体" w:hint="eastAsia"/>
          <w:sz w:val="16"/>
          <w:szCs w:val="16"/>
        </w:rPr>
        <w:t>JSP</w:t>
      </w:r>
      <w:r w:rsidRPr="000D4F2E">
        <w:rPr>
          <w:rFonts w:ascii="宋体" w:hAnsi="宋体" w:hint="eastAsia"/>
          <w:sz w:val="16"/>
          <w:szCs w:val="16"/>
        </w:rPr>
        <w:t>充当</w:t>
      </w:r>
      <w:r w:rsidRPr="000D4F2E">
        <w:rPr>
          <w:rFonts w:ascii="宋体" w:hAnsi="宋体"/>
          <w:sz w:val="16"/>
          <w:szCs w:val="16"/>
        </w:rPr>
        <w:t>视图层，而</w:t>
      </w:r>
      <w:r w:rsidRPr="000D4F2E">
        <w:rPr>
          <w:rFonts w:ascii="宋体" w:hAnsi="宋体"/>
          <w:sz w:val="16"/>
          <w:szCs w:val="16"/>
        </w:rPr>
        <w:t>Servlet</w:t>
      </w:r>
      <w:r w:rsidRPr="000D4F2E">
        <w:rPr>
          <w:rFonts w:ascii="宋体" w:hAnsi="宋体"/>
          <w:sz w:val="16"/>
          <w:szCs w:val="16"/>
        </w:rPr>
        <w:t>位于控制层</w:t>
      </w:r>
      <w:r w:rsidRPr="000D4F2E">
        <w:rPr>
          <w:rFonts w:ascii="宋体" w:hAnsi="宋体" w:hint="eastAsia"/>
          <w:sz w:val="16"/>
          <w:szCs w:val="16"/>
        </w:rPr>
        <w:t>。另外</w:t>
      </w:r>
      <w:r w:rsidRPr="000D4F2E">
        <w:rPr>
          <w:rFonts w:ascii="宋体" w:hAnsi="宋体"/>
          <w:sz w:val="16"/>
          <w:szCs w:val="16"/>
        </w:rPr>
        <w:t>JSP</w:t>
      </w:r>
      <w:r w:rsidRPr="000D4F2E">
        <w:rPr>
          <w:rFonts w:ascii="宋体" w:hAnsi="宋体" w:hint="eastAsia"/>
          <w:sz w:val="16"/>
          <w:szCs w:val="16"/>
        </w:rPr>
        <w:t>也</w:t>
      </w:r>
      <w:r w:rsidRPr="000D4F2E">
        <w:rPr>
          <w:rFonts w:ascii="宋体" w:hAnsi="宋体"/>
          <w:sz w:val="16"/>
          <w:szCs w:val="16"/>
        </w:rPr>
        <w:t>是</w:t>
      </w:r>
      <w:r w:rsidRPr="000D4F2E">
        <w:rPr>
          <w:rFonts w:ascii="宋体" w:hAnsi="宋体"/>
          <w:sz w:val="16"/>
          <w:szCs w:val="16"/>
        </w:rPr>
        <w:t>Servlet</w:t>
      </w:r>
      <w:r w:rsidRPr="000D4F2E">
        <w:rPr>
          <w:rStyle w:val="ttag"/>
          <w:rFonts w:ascii="宋体" w:hAnsi="宋体"/>
          <w:sz w:val="16"/>
          <w:szCs w:val="16"/>
        </w:rPr>
        <w:t>技术</w:t>
      </w:r>
      <w:r w:rsidRPr="000D4F2E">
        <w:rPr>
          <w:rFonts w:ascii="宋体" w:hAnsi="宋体"/>
          <w:sz w:val="16"/>
          <w:szCs w:val="16"/>
        </w:rPr>
        <w:t>的扩展，本质上就是</w:t>
      </w:r>
      <w:r w:rsidRPr="000D4F2E">
        <w:rPr>
          <w:rFonts w:ascii="宋体" w:hAnsi="宋体"/>
          <w:sz w:val="16"/>
          <w:szCs w:val="16"/>
        </w:rPr>
        <w:t>Servlet</w:t>
      </w:r>
      <w:r w:rsidRPr="000D4F2E">
        <w:rPr>
          <w:rFonts w:ascii="宋体" w:hAnsi="宋体" w:hint="eastAsia"/>
          <w:sz w:val="16"/>
          <w:szCs w:val="16"/>
        </w:rPr>
        <w:t>，就是</w:t>
      </w:r>
      <w:r w:rsidRPr="000D4F2E">
        <w:rPr>
          <w:rFonts w:ascii="宋体" w:hAnsi="宋体" w:hint="eastAsia"/>
          <w:sz w:val="16"/>
          <w:szCs w:val="16"/>
        </w:rPr>
        <w:t>JSP</w:t>
      </w:r>
      <w:r w:rsidRPr="000D4F2E">
        <w:rPr>
          <w:rFonts w:ascii="宋体" w:hAnsi="宋体" w:hint="eastAsia"/>
          <w:sz w:val="16"/>
          <w:szCs w:val="16"/>
        </w:rPr>
        <w:t>的另一种</w:t>
      </w:r>
      <w:r w:rsidRPr="000D4F2E">
        <w:rPr>
          <w:rFonts w:ascii="宋体" w:hAnsi="宋体"/>
          <w:sz w:val="16"/>
          <w:szCs w:val="16"/>
        </w:rPr>
        <w:t>简易</w:t>
      </w:r>
      <w:r w:rsidRPr="000D4F2E">
        <w:rPr>
          <w:rFonts w:ascii="宋体" w:hAnsi="宋体" w:hint="eastAsia"/>
          <w:sz w:val="16"/>
          <w:szCs w:val="16"/>
        </w:rPr>
        <w:t>体现形式，因为</w:t>
      </w:r>
      <w:r w:rsidRPr="000D4F2E">
        <w:rPr>
          <w:rFonts w:ascii="宋体" w:hAnsi="宋体"/>
          <w:sz w:val="16"/>
          <w:szCs w:val="16"/>
        </w:rPr>
        <w:t>JSP</w:t>
      </w:r>
      <w:r w:rsidRPr="000D4F2E">
        <w:rPr>
          <w:rFonts w:ascii="宋体" w:hAnsi="宋体"/>
          <w:sz w:val="16"/>
          <w:szCs w:val="16"/>
        </w:rPr>
        <w:t>编译后</w:t>
      </w:r>
      <w:r w:rsidRPr="000D4F2E">
        <w:rPr>
          <w:rFonts w:ascii="宋体" w:hAnsi="宋体" w:hint="eastAsia"/>
          <w:sz w:val="16"/>
          <w:szCs w:val="16"/>
        </w:rPr>
        <w:t>就</w:t>
      </w:r>
      <w:r w:rsidRPr="000D4F2E">
        <w:rPr>
          <w:rFonts w:ascii="宋体" w:hAnsi="宋体"/>
          <w:sz w:val="16"/>
          <w:szCs w:val="16"/>
        </w:rPr>
        <w:t>是</w:t>
      </w:r>
      <w:r w:rsidRPr="000D4F2E">
        <w:rPr>
          <w:rFonts w:ascii="宋体" w:hAnsi="宋体" w:hint="eastAsia"/>
          <w:sz w:val="16"/>
          <w:szCs w:val="16"/>
        </w:rPr>
        <w:t>一个</w:t>
      </w:r>
      <w:r w:rsidRPr="000D4F2E">
        <w:rPr>
          <w:rFonts w:ascii="宋体" w:hAnsi="宋体"/>
          <w:sz w:val="16"/>
          <w:szCs w:val="16"/>
        </w:rPr>
        <w:t>“</w:t>
      </w:r>
      <w:r w:rsidRPr="000D4F2E">
        <w:rPr>
          <w:rFonts w:ascii="宋体" w:hAnsi="宋体"/>
          <w:sz w:val="16"/>
          <w:szCs w:val="16"/>
        </w:rPr>
        <w:t>类</w:t>
      </w:r>
      <w:r w:rsidRPr="000D4F2E">
        <w:rPr>
          <w:rFonts w:ascii="宋体" w:hAnsi="宋体"/>
          <w:sz w:val="16"/>
          <w:szCs w:val="16"/>
        </w:rPr>
        <w:t>servlet”</w:t>
      </w:r>
      <w:r w:rsidRPr="000D4F2E">
        <w:rPr>
          <w:rFonts w:ascii="宋体" w:hAnsi="宋体" w:hint="eastAsia"/>
          <w:sz w:val="16"/>
          <w:szCs w:val="16"/>
        </w:rPr>
        <w:t>，</w:t>
      </w:r>
      <w:r w:rsidRPr="000D4F2E">
        <w:rPr>
          <w:rFonts w:ascii="宋体" w:hAnsi="宋体" w:hint="eastAsia"/>
          <w:sz w:val="16"/>
          <w:szCs w:val="16"/>
        </w:rPr>
        <w:t>再经由</w:t>
      </w:r>
      <w:r w:rsidRPr="000D4F2E">
        <w:rPr>
          <w:rFonts w:ascii="宋体" w:hAnsi="宋体" w:hint="eastAsia"/>
          <w:sz w:val="16"/>
          <w:szCs w:val="16"/>
        </w:rPr>
        <w:t>JVM</w:t>
      </w:r>
      <w:r w:rsidRPr="000D4F2E">
        <w:rPr>
          <w:rFonts w:ascii="宋体" w:hAnsi="宋体" w:hint="eastAsia"/>
          <w:sz w:val="16"/>
          <w:szCs w:val="16"/>
        </w:rPr>
        <w:t>编译生成</w:t>
      </w:r>
      <w:r w:rsidRPr="000D4F2E">
        <w:rPr>
          <w:rFonts w:ascii="宋体" w:hAnsi="宋体" w:hint="eastAsia"/>
          <w:sz w:val="16"/>
          <w:szCs w:val="16"/>
        </w:rPr>
        <w:t>Java</w:t>
      </w:r>
      <w:r w:rsidRPr="000D4F2E">
        <w:rPr>
          <w:rFonts w:ascii="宋体" w:hAnsi="宋体" w:hint="eastAsia"/>
          <w:sz w:val="16"/>
          <w:szCs w:val="16"/>
        </w:rPr>
        <w:t>类文件来执行。</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Tomcat</w:t>
      </w:r>
      <w:r w:rsidRPr="000D4F2E">
        <w:rPr>
          <w:rFonts w:ascii="宋体" w:hAnsi="宋体" w:hint="eastAsia"/>
          <w:b/>
          <w:bCs/>
          <w:sz w:val="16"/>
          <w:szCs w:val="16"/>
        </w:rPr>
        <w:t>的</w:t>
      </w:r>
      <w:r w:rsidRPr="000D4F2E">
        <w:rPr>
          <w:rFonts w:ascii="宋体" w:hAnsi="宋体" w:hint="eastAsia"/>
          <w:b/>
          <w:bCs/>
          <w:sz w:val="16"/>
          <w:szCs w:val="16"/>
        </w:rPr>
        <w:t>class</w:t>
      </w:r>
      <w:r w:rsidRPr="000D4F2E">
        <w:rPr>
          <w:rFonts w:ascii="宋体" w:hAnsi="宋体" w:hint="eastAsia"/>
          <w:b/>
          <w:bCs/>
          <w:sz w:val="16"/>
          <w:szCs w:val="16"/>
        </w:rPr>
        <w:t>加载的优先顺序一览</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加载顺序图示如下：</w:t>
      </w:r>
    </w:p>
    <w:p w:rsidR="00000000" w:rsidRPr="000D4F2E" w:rsidRDefault="00FC10D3" w:rsidP="000D4F2E">
      <w:pPr>
        <w:ind w:left="105"/>
        <w:contextualSpacing/>
        <w:rPr>
          <w:sz w:val="16"/>
          <w:szCs w:val="16"/>
        </w:rPr>
      </w:pPr>
      <w:r w:rsidRPr="000D4F2E">
        <w:rPr>
          <w:noProof/>
          <w:sz w:val="16"/>
          <w:szCs w:val="16"/>
        </w:rPr>
        <w:lastRenderedPageBreak/>
        <w:drawing>
          <wp:inline distT="0" distB="0" distL="0" distR="0" wp14:anchorId="2761363B" wp14:editId="576A43BC">
            <wp:extent cx="2260600" cy="164592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1645920"/>
                    </a:xfrm>
                    <a:prstGeom prst="rect">
                      <a:avLst/>
                    </a:prstGeom>
                    <a:noFill/>
                    <a:ln>
                      <a:noFill/>
                    </a:ln>
                  </pic:spPr>
                </pic:pic>
              </a:graphicData>
            </a:graphic>
          </wp:inline>
        </w:drawing>
      </w:r>
    </w:p>
    <w:p w:rsidR="00000000" w:rsidRPr="000D4F2E" w:rsidRDefault="00FC10D3" w:rsidP="000D4F2E">
      <w:pPr>
        <w:contextualSpacing/>
        <w:rPr>
          <w:sz w:val="16"/>
          <w:szCs w:val="16"/>
        </w:rPr>
      </w:pPr>
      <w:r w:rsidRPr="000D4F2E">
        <w:rPr>
          <w:sz w:val="16"/>
          <w:szCs w:val="16"/>
        </w:rPr>
        <w:t>第一步：加载</w:t>
      </w:r>
      <w:r w:rsidRPr="000D4F2E">
        <w:rPr>
          <w:sz w:val="16"/>
          <w:szCs w:val="16"/>
        </w:rPr>
        <w:t>JVM</w:t>
      </w:r>
      <w:r w:rsidRPr="000D4F2E">
        <w:rPr>
          <w:sz w:val="16"/>
          <w:szCs w:val="16"/>
        </w:rPr>
        <w:t>类库</w:t>
      </w:r>
      <w:r w:rsidRPr="000D4F2E">
        <w:rPr>
          <w:rFonts w:hint="eastAsia"/>
          <w:sz w:val="16"/>
          <w:szCs w:val="16"/>
        </w:rPr>
        <w:t>。一般是</w:t>
      </w:r>
      <w:r w:rsidRPr="000D4F2E">
        <w:rPr>
          <w:sz w:val="16"/>
          <w:szCs w:val="16"/>
        </w:rPr>
        <w:t>加载由虚拟机提供的基本的运行时类和系统扩展目录（</w:t>
      </w:r>
      <w:r w:rsidRPr="000D4F2E">
        <w:rPr>
          <w:sz w:val="16"/>
          <w:szCs w:val="16"/>
        </w:rPr>
        <w:t>$JAVA_HOME/jre/lib/ext)</w:t>
      </w:r>
      <w:r w:rsidRPr="000D4F2E">
        <w:rPr>
          <w:sz w:val="16"/>
          <w:szCs w:val="16"/>
        </w:rPr>
        <w:t>下的</w:t>
      </w:r>
      <w:r w:rsidRPr="000D4F2E">
        <w:rPr>
          <w:sz w:val="16"/>
          <w:szCs w:val="16"/>
        </w:rPr>
        <w:t>JAR</w:t>
      </w:r>
      <w:r w:rsidRPr="000D4F2E">
        <w:rPr>
          <w:sz w:val="16"/>
          <w:szCs w:val="16"/>
        </w:rPr>
        <w:t>包。</w:t>
      </w:r>
    </w:p>
    <w:p w:rsidR="00000000" w:rsidRPr="000D4F2E" w:rsidRDefault="00FC10D3" w:rsidP="000D4F2E">
      <w:pPr>
        <w:contextualSpacing/>
        <w:rPr>
          <w:sz w:val="16"/>
          <w:szCs w:val="16"/>
        </w:rPr>
      </w:pPr>
      <w:r w:rsidRPr="000D4F2E">
        <w:rPr>
          <w:sz w:val="16"/>
          <w:szCs w:val="16"/>
        </w:rPr>
        <w:t>第二步：</w:t>
      </w:r>
      <w:r w:rsidRPr="000D4F2E">
        <w:rPr>
          <w:rFonts w:hint="eastAsia"/>
          <w:sz w:val="16"/>
          <w:szCs w:val="16"/>
        </w:rPr>
        <w:t>加载系统环境变量的类库。</w:t>
      </w:r>
      <w:r w:rsidRPr="000D4F2E">
        <w:rPr>
          <w:sz w:val="16"/>
          <w:szCs w:val="16"/>
        </w:rPr>
        <w:t>这个加载器用来加载</w:t>
      </w:r>
      <w:r w:rsidRPr="000D4F2E">
        <w:rPr>
          <w:sz w:val="16"/>
          <w:szCs w:val="16"/>
        </w:rPr>
        <w:t>CLASSPATH</w:t>
      </w:r>
      <w:r w:rsidRPr="000D4F2E">
        <w:rPr>
          <w:sz w:val="16"/>
          <w:szCs w:val="16"/>
        </w:rPr>
        <w:t>环境变量中指定的类</w:t>
      </w:r>
      <w:r w:rsidRPr="000D4F2E">
        <w:rPr>
          <w:rFonts w:hint="eastAsia"/>
          <w:sz w:val="16"/>
          <w:szCs w:val="16"/>
        </w:rPr>
        <w:t>。</w:t>
      </w:r>
    </w:p>
    <w:p w:rsidR="00000000" w:rsidRPr="000D4F2E" w:rsidRDefault="00FC10D3" w:rsidP="000D4F2E">
      <w:pPr>
        <w:contextualSpacing/>
        <w:rPr>
          <w:sz w:val="16"/>
          <w:szCs w:val="16"/>
        </w:rPr>
      </w:pPr>
      <w:r w:rsidRPr="000D4F2E">
        <w:rPr>
          <w:rFonts w:hint="eastAsia"/>
          <w:sz w:val="16"/>
          <w:szCs w:val="16"/>
        </w:rPr>
        <w:t>第三步：</w:t>
      </w:r>
      <w:r w:rsidRPr="000D4F2E">
        <w:rPr>
          <w:sz w:val="16"/>
          <w:szCs w:val="16"/>
        </w:rPr>
        <w:t>加载</w:t>
      </w:r>
      <w:r w:rsidRPr="000D4F2E">
        <w:rPr>
          <w:sz w:val="16"/>
          <w:szCs w:val="16"/>
        </w:rPr>
        <w:t>Tomcat</w:t>
      </w:r>
      <w:r w:rsidRPr="000D4F2E">
        <w:rPr>
          <w:sz w:val="16"/>
          <w:szCs w:val="16"/>
        </w:rPr>
        <w:t>下面</w:t>
      </w:r>
      <w:r w:rsidRPr="000D4F2E">
        <w:rPr>
          <w:sz w:val="16"/>
          <w:szCs w:val="16"/>
        </w:rPr>
        <w:t>common</w:t>
      </w:r>
      <w:r w:rsidRPr="000D4F2E">
        <w:rPr>
          <w:sz w:val="16"/>
          <w:szCs w:val="16"/>
        </w:rPr>
        <w:t>文件夹下面的</w:t>
      </w:r>
      <w:r w:rsidRPr="000D4F2E">
        <w:rPr>
          <w:rFonts w:hint="eastAsia"/>
          <w:sz w:val="16"/>
          <w:szCs w:val="16"/>
        </w:rPr>
        <w:t>公共</w:t>
      </w:r>
      <w:r w:rsidRPr="000D4F2E">
        <w:rPr>
          <w:sz w:val="16"/>
          <w:szCs w:val="16"/>
        </w:rPr>
        <w:t>类库。</w:t>
      </w:r>
    </w:p>
    <w:p w:rsidR="00000000" w:rsidRPr="000D4F2E" w:rsidRDefault="00FC10D3" w:rsidP="000D4F2E">
      <w:pPr>
        <w:contextualSpacing/>
        <w:rPr>
          <w:sz w:val="16"/>
          <w:szCs w:val="16"/>
        </w:rPr>
      </w:pPr>
      <w:r w:rsidRPr="000D4F2E">
        <w:rPr>
          <w:sz w:val="16"/>
          <w:szCs w:val="16"/>
        </w:rPr>
        <w:t>第</w:t>
      </w:r>
      <w:r w:rsidRPr="000D4F2E">
        <w:rPr>
          <w:rFonts w:hint="eastAsia"/>
          <w:sz w:val="16"/>
          <w:szCs w:val="16"/>
        </w:rPr>
        <w:t>四</w:t>
      </w:r>
      <w:r w:rsidRPr="000D4F2E">
        <w:rPr>
          <w:sz w:val="16"/>
          <w:szCs w:val="16"/>
        </w:rPr>
        <w:t>步：</w:t>
      </w:r>
      <w:r w:rsidRPr="000D4F2E">
        <w:rPr>
          <w:rFonts w:hint="eastAsia"/>
          <w:sz w:val="16"/>
          <w:szCs w:val="16"/>
        </w:rPr>
        <w:t>加载自己需要的</w:t>
      </w:r>
      <w:r w:rsidRPr="000D4F2E">
        <w:rPr>
          <w:rFonts w:hint="eastAsia"/>
          <w:sz w:val="16"/>
          <w:szCs w:val="16"/>
        </w:rPr>
        <w:t>catalina</w:t>
      </w:r>
      <w:r w:rsidRPr="000D4F2E">
        <w:rPr>
          <w:sz w:val="16"/>
          <w:szCs w:val="16"/>
        </w:rPr>
        <w:t>类库。</w:t>
      </w:r>
    </w:p>
    <w:p w:rsidR="00000000" w:rsidRPr="000D4F2E" w:rsidRDefault="00FC10D3" w:rsidP="000D4F2E">
      <w:pPr>
        <w:contextualSpacing/>
        <w:rPr>
          <w:sz w:val="16"/>
          <w:szCs w:val="16"/>
        </w:rPr>
      </w:pPr>
      <w:r w:rsidRPr="000D4F2E">
        <w:rPr>
          <w:sz w:val="16"/>
          <w:szCs w:val="16"/>
        </w:rPr>
        <w:t>第</w:t>
      </w:r>
      <w:r w:rsidRPr="000D4F2E">
        <w:rPr>
          <w:rFonts w:hint="eastAsia"/>
          <w:sz w:val="16"/>
          <w:szCs w:val="16"/>
        </w:rPr>
        <w:t>五</w:t>
      </w:r>
      <w:r w:rsidRPr="000D4F2E">
        <w:rPr>
          <w:sz w:val="16"/>
          <w:szCs w:val="16"/>
        </w:rPr>
        <w:t>步：</w:t>
      </w:r>
      <w:r w:rsidRPr="000D4F2E">
        <w:rPr>
          <w:sz w:val="16"/>
          <w:szCs w:val="16"/>
        </w:rPr>
        <w:t>webapps</w:t>
      </w:r>
      <w:r w:rsidRPr="000D4F2E">
        <w:rPr>
          <w:sz w:val="16"/>
          <w:szCs w:val="16"/>
        </w:rPr>
        <w:t>下面自己应用的类库</w:t>
      </w:r>
      <w:r w:rsidRPr="000D4F2E">
        <w:rPr>
          <w:rFonts w:hint="eastAsia"/>
          <w:sz w:val="16"/>
          <w:szCs w:val="16"/>
        </w:rPr>
        <w:t>，</w:t>
      </w:r>
      <w:r w:rsidRPr="000D4F2E">
        <w:rPr>
          <w:rFonts w:hint="eastAsia"/>
          <w:sz w:val="16"/>
          <w:szCs w:val="16"/>
        </w:rPr>
        <w:t>包括</w:t>
      </w:r>
      <w:r w:rsidRPr="000D4F2E">
        <w:rPr>
          <w:rFonts w:hint="eastAsia"/>
          <w:sz w:val="16"/>
          <w:szCs w:val="16"/>
        </w:rPr>
        <w:t>webapp1</w:t>
      </w:r>
      <w:r w:rsidRPr="000D4F2E">
        <w:rPr>
          <w:rFonts w:hint="eastAsia"/>
          <w:sz w:val="16"/>
          <w:szCs w:val="16"/>
        </w:rPr>
        <w:t>、</w:t>
      </w:r>
      <w:r w:rsidRPr="000D4F2E">
        <w:rPr>
          <w:rFonts w:hint="eastAsia"/>
          <w:sz w:val="16"/>
          <w:szCs w:val="16"/>
        </w:rPr>
        <w:t>webapp1......</w:t>
      </w:r>
      <w:r w:rsidRPr="000D4F2E">
        <w:rPr>
          <w:rFonts w:hint="eastAsia"/>
          <w:sz w:val="16"/>
          <w:szCs w:val="16"/>
        </w:rPr>
        <w:t>等</w:t>
      </w:r>
      <w:r w:rsidRPr="000D4F2E">
        <w:rPr>
          <w:sz w:val="16"/>
          <w:szCs w:val="16"/>
        </w:rPr>
        <w:t>。</w:t>
      </w:r>
    </w:p>
    <w:p w:rsidR="00000000" w:rsidRPr="000D4F2E" w:rsidRDefault="00FC10D3" w:rsidP="000D4F2E">
      <w:pPr>
        <w:contextualSpacing/>
        <w:rPr>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BS</w:t>
      </w:r>
      <w:r w:rsidRPr="000D4F2E">
        <w:rPr>
          <w:rFonts w:ascii="宋体" w:hAnsi="宋体" w:hint="eastAsia"/>
          <w:b/>
          <w:bCs/>
          <w:sz w:val="16"/>
          <w:szCs w:val="16"/>
        </w:rPr>
        <w:t>与</w:t>
      </w:r>
      <w:r w:rsidRPr="000D4F2E">
        <w:rPr>
          <w:rFonts w:ascii="宋体" w:hAnsi="宋体" w:hint="eastAsia"/>
          <w:b/>
          <w:bCs/>
          <w:sz w:val="16"/>
          <w:szCs w:val="16"/>
        </w:rPr>
        <w:t>CS</w:t>
      </w:r>
      <w:r w:rsidRPr="000D4F2E">
        <w:rPr>
          <w:rFonts w:ascii="宋体" w:hAnsi="宋体" w:hint="eastAsia"/>
          <w:b/>
          <w:bCs/>
          <w:sz w:val="16"/>
          <w:szCs w:val="16"/>
        </w:rPr>
        <w:t>的联系与区别</w:t>
      </w:r>
      <w:r w:rsidRPr="000D4F2E">
        <w:rPr>
          <w:rFonts w:ascii="宋体" w:hAnsi="宋体" w:hint="eastAsia"/>
          <w:b/>
          <w:bCs/>
          <w:sz w:val="16"/>
          <w:szCs w:val="16"/>
        </w:rPr>
        <w:t xml:space="preserve"> </w:t>
      </w:r>
      <w:r w:rsidRPr="000D4F2E">
        <w:rPr>
          <w:rFonts w:ascii="宋体" w:hAnsi="宋体" w:hint="eastAsia"/>
          <w:b/>
          <w:bCs/>
          <w:sz w:val="16"/>
          <w:szCs w:val="16"/>
        </w:rPr>
        <w:t>。【极地信息面试题】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C/S</w:t>
      </w:r>
      <w:r w:rsidRPr="000D4F2E">
        <w:rPr>
          <w:rFonts w:ascii="宋体" w:hAnsi="宋体" w:hint="eastAsia"/>
          <w:bCs/>
          <w:sz w:val="16"/>
          <w:szCs w:val="16"/>
        </w:rPr>
        <w:t>是</w:t>
      </w:r>
      <w:r w:rsidRPr="000D4F2E">
        <w:rPr>
          <w:rFonts w:ascii="宋体" w:hAnsi="宋体" w:hint="eastAsia"/>
          <w:bCs/>
          <w:sz w:val="16"/>
          <w:szCs w:val="16"/>
        </w:rPr>
        <w:t>Client/Server</w:t>
      </w:r>
      <w:r w:rsidRPr="000D4F2E">
        <w:rPr>
          <w:rFonts w:ascii="宋体" w:hAnsi="宋体" w:hint="eastAsia"/>
          <w:bCs/>
          <w:sz w:val="16"/>
          <w:szCs w:val="16"/>
        </w:rPr>
        <w:t>的缩写</w:t>
      </w:r>
      <w:r w:rsidRPr="000D4F2E">
        <w:rPr>
          <w:rFonts w:ascii="宋体" w:hAnsi="宋体" w:hint="eastAsia"/>
          <w:bCs/>
          <w:sz w:val="16"/>
          <w:szCs w:val="16"/>
        </w:rPr>
        <w:t>,</w:t>
      </w:r>
      <w:r w:rsidRPr="000D4F2E">
        <w:rPr>
          <w:rFonts w:ascii="宋体" w:hAnsi="宋体" w:hint="eastAsia"/>
          <w:bCs/>
          <w:sz w:val="16"/>
          <w:szCs w:val="16"/>
        </w:rPr>
        <w:t>表示客户端需要安装专用的客户端软件与服务器交互。</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B/</w:t>
      </w:r>
      <w:r w:rsidRPr="000D4F2E">
        <w:rPr>
          <w:rFonts w:ascii="宋体" w:hAnsi="宋体" w:hint="eastAsia"/>
          <w:bCs/>
          <w:sz w:val="16"/>
          <w:szCs w:val="16"/>
        </w:rPr>
        <w:t>Ｓ是</w:t>
      </w:r>
      <w:r w:rsidRPr="000D4F2E">
        <w:rPr>
          <w:rFonts w:ascii="宋体" w:hAnsi="宋体" w:hint="eastAsia"/>
          <w:bCs/>
          <w:sz w:val="16"/>
          <w:szCs w:val="16"/>
        </w:rPr>
        <w:t>Brower/Server</w:t>
      </w:r>
      <w:r w:rsidRPr="000D4F2E">
        <w:rPr>
          <w:rFonts w:ascii="宋体" w:hAnsi="宋体" w:hint="eastAsia"/>
          <w:bCs/>
          <w:sz w:val="16"/>
          <w:szCs w:val="16"/>
        </w:rPr>
        <w:t>的缩写，客户机上只要安装一个浏览器（</w:t>
      </w:r>
      <w:r w:rsidRPr="000D4F2E">
        <w:rPr>
          <w:rFonts w:ascii="宋体" w:hAnsi="宋体" w:hint="eastAsia"/>
          <w:bCs/>
          <w:sz w:val="16"/>
          <w:szCs w:val="16"/>
        </w:rPr>
        <w:t>Browser</w:t>
      </w:r>
      <w:r w:rsidRPr="000D4F2E">
        <w:rPr>
          <w:rFonts w:ascii="宋体" w:hAnsi="宋体" w:hint="eastAsia"/>
          <w:bCs/>
          <w:sz w:val="16"/>
          <w:szCs w:val="16"/>
        </w:rPr>
        <w:t>），如</w:t>
      </w:r>
      <w:r w:rsidRPr="000D4F2E">
        <w:rPr>
          <w:rFonts w:ascii="宋体" w:hAnsi="宋体" w:hint="eastAsia"/>
          <w:bCs/>
          <w:sz w:val="16"/>
          <w:szCs w:val="16"/>
        </w:rPr>
        <w:t>Internet Explorer</w:t>
      </w:r>
      <w:r w:rsidRPr="000D4F2E">
        <w:rPr>
          <w:rFonts w:ascii="宋体" w:hAnsi="宋体" w:hint="eastAsia"/>
          <w:bCs/>
          <w:sz w:val="16"/>
          <w:szCs w:val="16"/>
        </w:rPr>
        <w:t>。在这种结构下，用户界面完全通过</w:t>
      </w:r>
      <w:r w:rsidRPr="000D4F2E">
        <w:rPr>
          <w:rFonts w:ascii="宋体" w:hAnsi="宋体" w:hint="eastAsia"/>
          <w:bCs/>
          <w:sz w:val="16"/>
          <w:szCs w:val="16"/>
        </w:rPr>
        <w:t>WWW</w:t>
      </w:r>
      <w:r w:rsidRPr="000D4F2E">
        <w:rPr>
          <w:rFonts w:ascii="宋体" w:hAnsi="宋体" w:hint="eastAsia"/>
          <w:bCs/>
          <w:sz w:val="16"/>
          <w:szCs w:val="16"/>
        </w:rPr>
        <w:t>浏览器实现，一部分事务逻辑在前端实现，但是主要事务逻辑在服务器端实现。浏览器通过Ｗ</w:t>
      </w:r>
      <w:r w:rsidRPr="000D4F2E">
        <w:rPr>
          <w:rFonts w:ascii="宋体" w:hAnsi="宋体" w:hint="eastAsia"/>
          <w:bCs/>
          <w:sz w:val="16"/>
          <w:szCs w:val="16"/>
        </w:rPr>
        <w:t xml:space="preserve">eb Server </w:t>
      </w:r>
      <w:r w:rsidRPr="000D4F2E">
        <w:rPr>
          <w:rFonts w:ascii="宋体" w:hAnsi="宋体" w:hint="eastAsia"/>
          <w:bCs/>
          <w:sz w:val="16"/>
          <w:szCs w:val="16"/>
        </w:rPr>
        <w:t>同数据库进行数据交互。</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t xml:space="preserve">C/S </w:t>
      </w:r>
      <w:r w:rsidRPr="000D4F2E">
        <w:rPr>
          <w:rFonts w:ascii="宋体" w:hAnsi="宋体" w:hint="eastAsia"/>
          <w:b/>
          <w:sz w:val="16"/>
          <w:szCs w:val="16"/>
        </w:rPr>
        <w:t>与</w:t>
      </w:r>
      <w:r w:rsidRPr="000D4F2E">
        <w:rPr>
          <w:rFonts w:ascii="宋体" w:hAnsi="宋体" w:hint="eastAsia"/>
          <w:b/>
          <w:sz w:val="16"/>
          <w:szCs w:val="16"/>
        </w:rPr>
        <w:t xml:space="preserve"> </w:t>
      </w:r>
      <w:r w:rsidRPr="000D4F2E">
        <w:rPr>
          <w:rFonts w:ascii="宋体" w:hAnsi="宋体" w:hint="eastAsia"/>
          <w:b/>
          <w:sz w:val="16"/>
          <w:szCs w:val="16"/>
        </w:rPr>
        <w:t xml:space="preserve">B/S </w:t>
      </w:r>
      <w:r w:rsidRPr="000D4F2E">
        <w:rPr>
          <w:rFonts w:ascii="宋体" w:hAnsi="宋体" w:hint="eastAsia"/>
          <w:b/>
          <w:sz w:val="16"/>
          <w:szCs w:val="16"/>
        </w:rPr>
        <w:t>区别：</w:t>
      </w:r>
      <w:r w:rsidRPr="000D4F2E">
        <w:rPr>
          <w:rFonts w:ascii="宋体" w:hAnsi="宋体" w:hint="eastAsia"/>
          <w:b/>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１．硬件环境不同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一般建立在专用的网络上</w:t>
      </w:r>
      <w:r w:rsidRPr="000D4F2E">
        <w:rPr>
          <w:rFonts w:ascii="宋体" w:hAnsi="宋体" w:hint="eastAsia"/>
          <w:bCs/>
          <w:sz w:val="16"/>
          <w:szCs w:val="16"/>
        </w:rPr>
        <w:t xml:space="preserve">, </w:t>
      </w:r>
      <w:r w:rsidRPr="000D4F2E">
        <w:rPr>
          <w:rFonts w:ascii="宋体" w:hAnsi="宋体" w:hint="eastAsia"/>
          <w:bCs/>
          <w:sz w:val="16"/>
          <w:szCs w:val="16"/>
        </w:rPr>
        <w:t>小范围里的网络环境</w:t>
      </w:r>
      <w:r w:rsidRPr="000D4F2E">
        <w:rPr>
          <w:rFonts w:ascii="宋体" w:hAnsi="宋体" w:hint="eastAsia"/>
          <w:bCs/>
          <w:sz w:val="16"/>
          <w:szCs w:val="16"/>
        </w:rPr>
        <w:t xml:space="preserve">, </w:t>
      </w:r>
      <w:r w:rsidRPr="000D4F2E">
        <w:rPr>
          <w:rFonts w:ascii="宋体" w:hAnsi="宋体" w:hint="eastAsia"/>
          <w:bCs/>
          <w:sz w:val="16"/>
          <w:szCs w:val="16"/>
        </w:rPr>
        <w:t>局域网之间再通过专门服务器提供连接和数据交换服务</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 xml:space="preserve">　　</w:t>
      </w:r>
      <w:r w:rsidRPr="000D4F2E">
        <w:rPr>
          <w:rFonts w:ascii="宋体" w:hAnsi="宋体" w:hint="eastAsia"/>
          <w:bCs/>
          <w:sz w:val="16"/>
          <w:szCs w:val="16"/>
        </w:rPr>
        <w:t xml:space="preserve">B/S </w:t>
      </w:r>
      <w:r w:rsidRPr="000D4F2E">
        <w:rPr>
          <w:rFonts w:ascii="宋体" w:hAnsi="宋体" w:hint="eastAsia"/>
          <w:bCs/>
          <w:sz w:val="16"/>
          <w:szCs w:val="16"/>
        </w:rPr>
        <w:t>建立在广域网之上的</w:t>
      </w:r>
      <w:r w:rsidRPr="000D4F2E">
        <w:rPr>
          <w:rFonts w:ascii="宋体" w:hAnsi="宋体" w:hint="eastAsia"/>
          <w:bCs/>
          <w:sz w:val="16"/>
          <w:szCs w:val="16"/>
        </w:rPr>
        <w:t xml:space="preserve">, </w:t>
      </w:r>
      <w:r w:rsidRPr="000D4F2E">
        <w:rPr>
          <w:rFonts w:ascii="宋体" w:hAnsi="宋体" w:hint="eastAsia"/>
          <w:bCs/>
          <w:sz w:val="16"/>
          <w:szCs w:val="16"/>
        </w:rPr>
        <w:t>不必是专门的网络硬件环境</w:t>
      </w:r>
      <w:r w:rsidRPr="000D4F2E">
        <w:rPr>
          <w:rFonts w:ascii="宋体" w:hAnsi="宋体" w:hint="eastAsia"/>
          <w:bCs/>
          <w:sz w:val="16"/>
          <w:szCs w:val="16"/>
        </w:rPr>
        <w:t>,</w:t>
      </w:r>
      <w:r w:rsidRPr="000D4F2E">
        <w:rPr>
          <w:rFonts w:ascii="宋体" w:hAnsi="宋体" w:hint="eastAsia"/>
          <w:bCs/>
          <w:sz w:val="16"/>
          <w:szCs w:val="16"/>
        </w:rPr>
        <w:t>例与电话上网</w:t>
      </w:r>
      <w:r w:rsidRPr="000D4F2E">
        <w:rPr>
          <w:rFonts w:ascii="宋体" w:hAnsi="宋体" w:hint="eastAsia"/>
          <w:bCs/>
          <w:sz w:val="16"/>
          <w:szCs w:val="16"/>
        </w:rPr>
        <w:t xml:space="preserve">, </w:t>
      </w:r>
      <w:r w:rsidRPr="000D4F2E">
        <w:rPr>
          <w:rFonts w:ascii="宋体" w:hAnsi="宋体" w:hint="eastAsia"/>
          <w:bCs/>
          <w:sz w:val="16"/>
          <w:szCs w:val="16"/>
        </w:rPr>
        <w:t>租用设备</w:t>
      </w:r>
      <w:r w:rsidRPr="000D4F2E">
        <w:rPr>
          <w:rFonts w:ascii="宋体" w:hAnsi="宋体" w:hint="eastAsia"/>
          <w:bCs/>
          <w:sz w:val="16"/>
          <w:szCs w:val="16"/>
        </w:rPr>
        <w:t xml:space="preserve">. </w:t>
      </w:r>
      <w:r w:rsidRPr="000D4F2E">
        <w:rPr>
          <w:rFonts w:ascii="宋体" w:hAnsi="宋体" w:hint="eastAsia"/>
          <w:bCs/>
          <w:sz w:val="16"/>
          <w:szCs w:val="16"/>
        </w:rPr>
        <w:t>信息自己管理</w:t>
      </w:r>
      <w:r w:rsidRPr="000D4F2E">
        <w:rPr>
          <w:rFonts w:ascii="宋体" w:hAnsi="宋体" w:hint="eastAsia"/>
          <w:bCs/>
          <w:sz w:val="16"/>
          <w:szCs w:val="16"/>
        </w:rPr>
        <w:t xml:space="preserve">. </w:t>
      </w:r>
      <w:r w:rsidRPr="000D4F2E">
        <w:rPr>
          <w:rFonts w:ascii="宋体" w:hAnsi="宋体" w:hint="eastAsia"/>
          <w:bCs/>
          <w:sz w:val="16"/>
          <w:szCs w:val="16"/>
        </w:rPr>
        <w:t>有比</w:t>
      </w:r>
      <w:r w:rsidRPr="000D4F2E">
        <w:rPr>
          <w:rFonts w:ascii="宋体" w:hAnsi="宋体" w:hint="eastAsia"/>
          <w:bCs/>
          <w:sz w:val="16"/>
          <w:szCs w:val="16"/>
        </w:rPr>
        <w:t>C/S</w:t>
      </w:r>
      <w:r w:rsidRPr="000D4F2E">
        <w:rPr>
          <w:rFonts w:ascii="宋体" w:hAnsi="宋体" w:hint="eastAsia"/>
          <w:bCs/>
          <w:sz w:val="16"/>
          <w:szCs w:val="16"/>
        </w:rPr>
        <w:t>更强的适应范围</w:t>
      </w:r>
      <w:r w:rsidRPr="000D4F2E">
        <w:rPr>
          <w:rFonts w:ascii="宋体" w:hAnsi="宋体" w:hint="eastAsia"/>
          <w:bCs/>
          <w:sz w:val="16"/>
          <w:szCs w:val="16"/>
        </w:rPr>
        <w:t xml:space="preserve">, </w:t>
      </w:r>
      <w:r w:rsidRPr="000D4F2E">
        <w:rPr>
          <w:rFonts w:ascii="宋体" w:hAnsi="宋体" w:hint="eastAsia"/>
          <w:bCs/>
          <w:sz w:val="16"/>
          <w:szCs w:val="16"/>
        </w:rPr>
        <w:t>一般只要有操作系统和浏览器就行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２．对安全要求不同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一般面向相对固定的用户群</w:t>
      </w:r>
      <w:r w:rsidRPr="000D4F2E">
        <w:rPr>
          <w:rFonts w:ascii="宋体" w:hAnsi="宋体" w:hint="eastAsia"/>
          <w:bCs/>
          <w:sz w:val="16"/>
          <w:szCs w:val="16"/>
        </w:rPr>
        <w:t xml:space="preserve">, </w:t>
      </w:r>
      <w:r w:rsidRPr="000D4F2E">
        <w:rPr>
          <w:rFonts w:ascii="宋体" w:hAnsi="宋体" w:hint="eastAsia"/>
          <w:bCs/>
          <w:sz w:val="16"/>
          <w:szCs w:val="16"/>
        </w:rPr>
        <w:t>对信息安全的控制能力很强</w:t>
      </w:r>
      <w:r w:rsidRPr="000D4F2E">
        <w:rPr>
          <w:rFonts w:ascii="宋体" w:hAnsi="宋体" w:hint="eastAsia"/>
          <w:bCs/>
          <w:sz w:val="16"/>
          <w:szCs w:val="16"/>
        </w:rPr>
        <w:t xml:space="preserve">. </w:t>
      </w:r>
      <w:r w:rsidRPr="000D4F2E">
        <w:rPr>
          <w:rFonts w:ascii="宋体" w:hAnsi="宋体" w:hint="eastAsia"/>
          <w:bCs/>
          <w:sz w:val="16"/>
          <w:szCs w:val="16"/>
        </w:rPr>
        <w:t>一般高度机密的信息系统采用</w:t>
      </w:r>
      <w:r w:rsidRPr="000D4F2E">
        <w:rPr>
          <w:rFonts w:ascii="宋体" w:hAnsi="宋体" w:hint="eastAsia"/>
          <w:bCs/>
          <w:sz w:val="16"/>
          <w:szCs w:val="16"/>
        </w:rPr>
        <w:t xml:space="preserve">C/S </w:t>
      </w:r>
      <w:r w:rsidRPr="000D4F2E">
        <w:rPr>
          <w:rFonts w:ascii="宋体" w:hAnsi="宋体" w:hint="eastAsia"/>
          <w:bCs/>
          <w:sz w:val="16"/>
          <w:szCs w:val="16"/>
        </w:rPr>
        <w:t>结构适宜</w:t>
      </w:r>
      <w:r w:rsidRPr="000D4F2E">
        <w:rPr>
          <w:rFonts w:ascii="宋体" w:hAnsi="宋体" w:hint="eastAsia"/>
          <w:bCs/>
          <w:sz w:val="16"/>
          <w:szCs w:val="16"/>
        </w:rPr>
        <w:t xml:space="preserve">. </w:t>
      </w:r>
      <w:r w:rsidRPr="000D4F2E">
        <w:rPr>
          <w:rFonts w:ascii="宋体" w:hAnsi="宋体" w:hint="eastAsia"/>
          <w:bCs/>
          <w:sz w:val="16"/>
          <w:szCs w:val="16"/>
        </w:rPr>
        <w:t>可以通过</w:t>
      </w:r>
      <w:r w:rsidRPr="000D4F2E">
        <w:rPr>
          <w:rFonts w:ascii="宋体" w:hAnsi="宋体" w:hint="eastAsia"/>
          <w:bCs/>
          <w:sz w:val="16"/>
          <w:szCs w:val="16"/>
        </w:rPr>
        <w:t>B/S</w:t>
      </w:r>
      <w:r w:rsidRPr="000D4F2E">
        <w:rPr>
          <w:rFonts w:ascii="宋体" w:hAnsi="宋体" w:hint="eastAsia"/>
          <w:bCs/>
          <w:sz w:val="16"/>
          <w:szCs w:val="16"/>
        </w:rPr>
        <w:t>发布部分可公开信息</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建立在</w:t>
      </w:r>
      <w:r w:rsidRPr="000D4F2E">
        <w:rPr>
          <w:rFonts w:ascii="宋体" w:hAnsi="宋体" w:hint="eastAsia"/>
          <w:bCs/>
          <w:sz w:val="16"/>
          <w:szCs w:val="16"/>
        </w:rPr>
        <w:t>广域网之上</w:t>
      </w:r>
      <w:r w:rsidRPr="000D4F2E">
        <w:rPr>
          <w:rFonts w:ascii="宋体" w:hAnsi="宋体" w:hint="eastAsia"/>
          <w:bCs/>
          <w:sz w:val="16"/>
          <w:szCs w:val="16"/>
        </w:rPr>
        <w:t xml:space="preserve">, </w:t>
      </w:r>
      <w:r w:rsidRPr="000D4F2E">
        <w:rPr>
          <w:rFonts w:ascii="宋体" w:hAnsi="宋体" w:hint="eastAsia"/>
          <w:bCs/>
          <w:sz w:val="16"/>
          <w:szCs w:val="16"/>
        </w:rPr>
        <w:t>对安全的控制能力相对弱</w:t>
      </w:r>
      <w:r w:rsidRPr="000D4F2E">
        <w:rPr>
          <w:rFonts w:ascii="宋体" w:hAnsi="宋体" w:hint="eastAsia"/>
          <w:bCs/>
          <w:sz w:val="16"/>
          <w:szCs w:val="16"/>
        </w:rPr>
        <w:t xml:space="preserve">, </w:t>
      </w:r>
      <w:r w:rsidRPr="000D4F2E">
        <w:rPr>
          <w:rFonts w:ascii="宋体" w:hAnsi="宋体" w:hint="eastAsia"/>
          <w:bCs/>
          <w:sz w:val="16"/>
          <w:szCs w:val="16"/>
        </w:rPr>
        <w:t>可能面向不可知的用户。</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３．对程序架构不同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程序可以更加注重流程</w:t>
      </w:r>
      <w:r w:rsidRPr="000D4F2E">
        <w:rPr>
          <w:rFonts w:ascii="宋体" w:hAnsi="宋体" w:hint="eastAsia"/>
          <w:bCs/>
          <w:sz w:val="16"/>
          <w:szCs w:val="16"/>
        </w:rPr>
        <w:t xml:space="preserve">, </w:t>
      </w:r>
      <w:r w:rsidRPr="000D4F2E">
        <w:rPr>
          <w:rFonts w:ascii="宋体" w:hAnsi="宋体" w:hint="eastAsia"/>
          <w:bCs/>
          <w:sz w:val="16"/>
          <w:szCs w:val="16"/>
        </w:rPr>
        <w:t>可以对权限多层次校验</w:t>
      </w:r>
      <w:r w:rsidRPr="000D4F2E">
        <w:rPr>
          <w:rFonts w:ascii="宋体" w:hAnsi="宋体" w:hint="eastAsia"/>
          <w:bCs/>
          <w:sz w:val="16"/>
          <w:szCs w:val="16"/>
        </w:rPr>
        <w:t xml:space="preserve">, </w:t>
      </w:r>
      <w:r w:rsidRPr="000D4F2E">
        <w:rPr>
          <w:rFonts w:ascii="宋体" w:hAnsi="宋体" w:hint="eastAsia"/>
          <w:bCs/>
          <w:sz w:val="16"/>
          <w:szCs w:val="16"/>
        </w:rPr>
        <w:t>对系统运行速度可以较少考虑</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对安全以及访问速度的多重的考虑</w:t>
      </w:r>
      <w:r w:rsidRPr="000D4F2E">
        <w:rPr>
          <w:rFonts w:ascii="宋体" w:hAnsi="宋体" w:hint="eastAsia"/>
          <w:bCs/>
          <w:sz w:val="16"/>
          <w:szCs w:val="16"/>
        </w:rPr>
        <w:t xml:space="preserve">, </w:t>
      </w:r>
      <w:r w:rsidRPr="000D4F2E">
        <w:rPr>
          <w:rFonts w:ascii="宋体" w:hAnsi="宋体" w:hint="eastAsia"/>
          <w:bCs/>
          <w:sz w:val="16"/>
          <w:szCs w:val="16"/>
        </w:rPr>
        <w:t>建立在需要更加优化的基础之上</w:t>
      </w:r>
      <w:r w:rsidRPr="000D4F2E">
        <w:rPr>
          <w:rFonts w:ascii="宋体" w:hAnsi="宋体" w:hint="eastAsia"/>
          <w:bCs/>
          <w:sz w:val="16"/>
          <w:szCs w:val="16"/>
        </w:rPr>
        <w:t xml:space="preserve">. </w:t>
      </w:r>
      <w:r w:rsidRPr="000D4F2E">
        <w:rPr>
          <w:rFonts w:ascii="宋体" w:hAnsi="宋体" w:hint="eastAsia"/>
          <w:bCs/>
          <w:sz w:val="16"/>
          <w:szCs w:val="16"/>
        </w:rPr>
        <w:t>比</w:t>
      </w:r>
      <w:r w:rsidRPr="000D4F2E">
        <w:rPr>
          <w:rFonts w:ascii="宋体" w:hAnsi="宋体" w:hint="eastAsia"/>
          <w:bCs/>
          <w:sz w:val="16"/>
          <w:szCs w:val="16"/>
        </w:rPr>
        <w:t>C/S</w:t>
      </w:r>
      <w:r w:rsidRPr="000D4F2E">
        <w:rPr>
          <w:rFonts w:ascii="宋体" w:hAnsi="宋体" w:hint="eastAsia"/>
          <w:bCs/>
          <w:sz w:val="16"/>
          <w:szCs w:val="16"/>
        </w:rPr>
        <w:t>有更高的要求</w:t>
      </w:r>
      <w:r w:rsidRPr="000D4F2E">
        <w:rPr>
          <w:rFonts w:ascii="宋体" w:hAnsi="宋体" w:hint="eastAsia"/>
          <w:bCs/>
          <w:sz w:val="16"/>
          <w:szCs w:val="16"/>
        </w:rPr>
        <w:t xml:space="preserve"> B/S</w:t>
      </w:r>
      <w:r w:rsidRPr="000D4F2E">
        <w:rPr>
          <w:rFonts w:ascii="宋体" w:hAnsi="宋体" w:hint="eastAsia"/>
          <w:bCs/>
          <w:sz w:val="16"/>
          <w:szCs w:val="16"/>
        </w:rPr>
        <w:t>结构的程序架构是发展的趋势</w:t>
      </w:r>
      <w:r w:rsidRPr="000D4F2E">
        <w:rPr>
          <w:rFonts w:ascii="宋体" w:hAnsi="宋体" w:hint="eastAsia"/>
          <w:bCs/>
          <w:sz w:val="16"/>
          <w:szCs w:val="16"/>
        </w:rPr>
        <w:t xml:space="preserve">, </w:t>
      </w:r>
      <w:r w:rsidRPr="000D4F2E">
        <w:rPr>
          <w:rFonts w:ascii="宋体" w:hAnsi="宋体" w:hint="eastAsia"/>
          <w:bCs/>
          <w:sz w:val="16"/>
          <w:szCs w:val="16"/>
        </w:rPr>
        <w:t>从</w:t>
      </w:r>
      <w:r w:rsidRPr="000D4F2E">
        <w:rPr>
          <w:rFonts w:ascii="宋体" w:hAnsi="宋体" w:hint="eastAsia"/>
          <w:bCs/>
          <w:sz w:val="16"/>
          <w:szCs w:val="16"/>
        </w:rPr>
        <w:t>MS</w:t>
      </w:r>
      <w:r w:rsidRPr="000D4F2E">
        <w:rPr>
          <w:rFonts w:ascii="宋体" w:hAnsi="宋体" w:hint="eastAsia"/>
          <w:bCs/>
          <w:sz w:val="16"/>
          <w:szCs w:val="16"/>
        </w:rPr>
        <w:t>的</w:t>
      </w:r>
      <w:r w:rsidRPr="000D4F2E">
        <w:rPr>
          <w:rFonts w:ascii="宋体" w:hAnsi="宋体" w:hint="eastAsia"/>
          <w:bCs/>
          <w:sz w:val="16"/>
          <w:szCs w:val="16"/>
        </w:rPr>
        <w:t>.Net</w:t>
      </w:r>
      <w:r w:rsidRPr="000D4F2E">
        <w:rPr>
          <w:rFonts w:ascii="宋体" w:hAnsi="宋体" w:hint="eastAsia"/>
          <w:bCs/>
          <w:sz w:val="16"/>
          <w:szCs w:val="16"/>
        </w:rPr>
        <w:t>系列的</w:t>
      </w:r>
      <w:r w:rsidRPr="000D4F2E">
        <w:rPr>
          <w:rFonts w:ascii="宋体" w:hAnsi="宋体" w:hint="eastAsia"/>
          <w:bCs/>
          <w:sz w:val="16"/>
          <w:szCs w:val="16"/>
        </w:rPr>
        <w:t>BizTalk 2000 Exchange 2000</w:t>
      </w:r>
      <w:r w:rsidRPr="000D4F2E">
        <w:rPr>
          <w:rFonts w:ascii="宋体" w:hAnsi="宋体" w:hint="eastAsia"/>
          <w:bCs/>
          <w:sz w:val="16"/>
          <w:szCs w:val="16"/>
        </w:rPr>
        <w:t>等</w:t>
      </w:r>
      <w:r w:rsidRPr="000D4F2E">
        <w:rPr>
          <w:rFonts w:ascii="宋体" w:hAnsi="宋体" w:hint="eastAsia"/>
          <w:bCs/>
          <w:sz w:val="16"/>
          <w:szCs w:val="16"/>
        </w:rPr>
        <w:t xml:space="preserve">, </w:t>
      </w:r>
      <w:r w:rsidRPr="000D4F2E">
        <w:rPr>
          <w:rFonts w:ascii="宋体" w:hAnsi="宋体" w:hint="eastAsia"/>
          <w:bCs/>
          <w:sz w:val="16"/>
          <w:szCs w:val="16"/>
        </w:rPr>
        <w:t>全面支持网络的构件搭建的系统</w:t>
      </w:r>
      <w:r w:rsidRPr="000D4F2E">
        <w:rPr>
          <w:rFonts w:ascii="宋体" w:hAnsi="宋体" w:hint="eastAsia"/>
          <w:bCs/>
          <w:sz w:val="16"/>
          <w:szCs w:val="16"/>
        </w:rPr>
        <w:t xml:space="preserve">. SUN </w:t>
      </w:r>
      <w:r w:rsidRPr="000D4F2E">
        <w:rPr>
          <w:rFonts w:ascii="宋体" w:hAnsi="宋体" w:hint="eastAsia"/>
          <w:bCs/>
          <w:sz w:val="16"/>
          <w:szCs w:val="16"/>
        </w:rPr>
        <w:t>和</w:t>
      </w:r>
      <w:r w:rsidRPr="000D4F2E">
        <w:rPr>
          <w:rFonts w:ascii="宋体" w:hAnsi="宋体" w:hint="eastAsia"/>
          <w:bCs/>
          <w:sz w:val="16"/>
          <w:szCs w:val="16"/>
        </w:rPr>
        <w:t>IBM</w:t>
      </w:r>
      <w:r w:rsidRPr="000D4F2E">
        <w:rPr>
          <w:rFonts w:ascii="宋体" w:hAnsi="宋体" w:hint="eastAsia"/>
          <w:bCs/>
          <w:sz w:val="16"/>
          <w:szCs w:val="16"/>
        </w:rPr>
        <w:t>推的</w:t>
      </w:r>
      <w:r w:rsidRPr="000D4F2E">
        <w:rPr>
          <w:rFonts w:ascii="宋体" w:hAnsi="宋体" w:hint="eastAsia"/>
          <w:bCs/>
          <w:sz w:val="16"/>
          <w:szCs w:val="16"/>
        </w:rPr>
        <w:t xml:space="preserve">JavaBean </w:t>
      </w:r>
      <w:r w:rsidRPr="000D4F2E">
        <w:rPr>
          <w:rFonts w:ascii="宋体" w:hAnsi="宋体" w:hint="eastAsia"/>
          <w:bCs/>
          <w:sz w:val="16"/>
          <w:szCs w:val="16"/>
        </w:rPr>
        <w:t>构件技术等</w:t>
      </w:r>
      <w:r w:rsidRPr="000D4F2E">
        <w:rPr>
          <w:rFonts w:ascii="宋体" w:hAnsi="宋体" w:hint="eastAsia"/>
          <w:bCs/>
          <w:sz w:val="16"/>
          <w:szCs w:val="16"/>
        </w:rPr>
        <w:t>,</w:t>
      </w:r>
      <w:r w:rsidRPr="000D4F2E">
        <w:rPr>
          <w:rFonts w:ascii="宋体" w:hAnsi="宋体" w:hint="eastAsia"/>
          <w:bCs/>
          <w:sz w:val="16"/>
          <w:szCs w:val="16"/>
        </w:rPr>
        <w:t>使</w:t>
      </w:r>
      <w:r w:rsidRPr="000D4F2E">
        <w:rPr>
          <w:rFonts w:ascii="宋体" w:hAnsi="宋体" w:hint="eastAsia"/>
          <w:bCs/>
          <w:sz w:val="16"/>
          <w:szCs w:val="16"/>
        </w:rPr>
        <w:t xml:space="preserve"> B/S</w:t>
      </w:r>
      <w:r w:rsidRPr="000D4F2E">
        <w:rPr>
          <w:rFonts w:ascii="宋体" w:hAnsi="宋体" w:hint="eastAsia"/>
          <w:bCs/>
          <w:sz w:val="16"/>
          <w:szCs w:val="16"/>
        </w:rPr>
        <w:t>更加成熟</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４．软件重</w:t>
      </w:r>
      <w:r w:rsidRPr="000D4F2E">
        <w:rPr>
          <w:rFonts w:ascii="宋体" w:hAnsi="宋体" w:hint="eastAsia"/>
          <w:bCs/>
          <w:sz w:val="16"/>
          <w:szCs w:val="16"/>
        </w:rPr>
        <w:t>用不同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程序可以不可避免的整体性考虑</w:t>
      </w:r>
      <w:r w:rsidRPr="000D4F2E">
        <w:rPr>
          <w:rFonts w:ascii="宋体" w:hAnsi="宋体" w:hint="eastAsia"/>
          <w:bCs/>
          <w:sz w:val="16"/>
          <w:szCs w:val="16"/>
        </w:rPr>
        <w:t xml:space="preserve">, </w:t>
      </w:r>
      <w:r w:rsidRPr="000D4F2E">
        <w:rPr>
          <w:rFonts w:ascii="宋体" w:hAnsi="宋体" w:hint="eastAsia"/>
          <w:bCs/>
          <w:sz w:val="16"/>
          <w:szCs w:val="16"/>
        </w:rPr>
        <w:t>构件的重用性不如在</w:t>
      </w:r>
      <w:r w:rsidRPr="000D4F2E">
        <w:rPr>
          <w:rFonts w:ascii="宋体" w:hAnsi="宋体" w:hint="eastAsia"/>
          <w:bCs/>
          <w:sz w:val="16"/>
          <w:szCs w:val="16"/>
        </w:rPr>
        <w:t>B/S</w:t>
      </w:r>
      <w:r w:rsidRPr="000D4F2E">
        <w:rPr>
          <w:rFonts w:ascii="宋体" w:hAnsi="宋体" w:hint="eastAsia"/>
          <w:bCs/>
          <w:sz w:val="16"/>
          <w:szCs w:val="16"/>
        </w:rPr>
        <w:t>要求下的构件的重用性好</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对的多重结构</w:t>
      </w:r>
      <w:r w:rsidRPr="000D4F2E">
        <w:rPr>
          <w:rFonts w:ascii="宋体" w:hAnsi="宋体" w:hint="eastAsia"/>
          <w:bCs/>
          <w:sz w:val="16"/>
          <w:szCs w:val="16"/>
        </w:rPr>
        <w:t>,</w:t>
      </w:r>
      <w:r w:rsidRPr="000D4F2E">
        <w:rPr>
          <w:rFonts w:ascii="宋体" w:hAnsi="宋体" w:hint="eastAsia"/>
          <w:bCs/>
          <w:sz w:val="16"/>
          <w:szCs w:val="16"/>
        </w:rPr>
        <w:t>要求构件相对独立的功能</w:t>
      </w:r>
      <w:r w:rsidRPr="000D4F2E">
        <w:rPr>
          <w:rFonts w:ascii="宋体" w:hAnsi="宋体" w:hint="eastAsia"/>
          <w:bCs/>
          <w:sz w:val="16"/>
          <w:szCs w:val="16"/>
        </w:rPr>
        <w:t xml:space="preserve">. </w:t>
      </w:r>
      <w:r w:rsidRPr="000D4F2E">
        <w:rPr>
          <w:rFonts w:ascii="宋体" w:hAnsi="宋体" w:hint="eastAsia"/>
          <w:bCs/>
          <w:sz w:val="16"/>
          <w:szCs w:val="16"/>
        </w:rPr>
        <w:t>能够相对较好的重用</w:t>
      </w:r>
      <w:r w:rsidRPr="000D4F2E">
        <w:rPr>
          <w:rFonts w:ascii="宋体" w:hAnsi="宋体" w:hint="eastAsia"/>
          <w:bCs/>
          <w:sz w:val="16"/>
          <w:szCs w:val="16"/>
        </w:rPr>
        <w:t>.</w:t>
      </w:r>
      <w:r w:rsidRPr="000D4F2E">
        <w:rPr>
          <w:rFonts w:ascii="宋体" w:hAnsi="宋体" w:hint="eastAsia"/>
          <w:bCs/>
          <w:sz w:val="16"/>
          <w:szCs w:val="16"/>
        </w:rPr>
        <w:t>就入买来的餐桌可以再利用</w:t>
      </w:r>
      <w:r w:rsidRPr="000D4F2E">
        <w:rPr>
          <w:rFonts w:ascii="宋体" w:hAnsi="宋体" w:hint="eastAsia"/>
          <w:bCs/>
          <w:sz w:val="16"/>
          <w:szCs w:val="16"/>
        </w:rPr>
        <w:t>,</w:t>
      </w:r>
      <w:r w:rsidRPr="000D4F2E">
        <w:rPr>
          <w:rFonts w:ascii="宋体" w:hAnsi="宋体" w:hint="eastAsia"/>
          <w:bCs/>
          <w:sz w:val="16"/>
          <w:szCs w:val="16"/>
        </w:rPr>
        <w:t>而不是做在墙上的石头桌子</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５．系统维护不同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程序由于整体性</w:t>
      </w:r>
      <w:r w:rsidRPr="000D4F2E">
        <w:rPr>
          <w:rFonts w:ascii="宋体" w:hAnsi="宋体" w:hint="eastAsia"/>
          <w:bCs/>
          <w:sz w:val="16"/>
          <w:szCs w:val="16"/>
        </w:rPr>
        <w:t xml:space="preserve">, </w:t>
      </w:r>
      <w:r w:rsidRPr="000D4F2E">
        <w:rPr>
          <w:rFonts w:ascii="宋体" w:hAnsi="宋体" w:hint="eastAsia"/>
          <w:bCs/>
          <w:sz w:val="16"/>
          <w:szCs w:val="16"/>
        </w:rPr>
        <w:t>必须整体考察</w:t>
      </w:r>
      <w:r w:rsidRPr="000D4F2E">
        <w:rPr>
          <w:rFonts w:ascii="宋体" w:hAnsi="宋体" w:hint="eastAsia"/>
          <w:bCs/>
          <w:sz w:val="16"/>
          <w:szCs w:val="16"/>
        </w:rPr>
        <w:t xml:space="preserve">, </w:t>
      </w:r>
      <w:r w:rsidRPr="000D4F2E">
        <w:rPr>
          <w:rFonts w:ascii="宋体" w:hAnsi="宋体" w:hint="eastAsia"/>
          <w:bCs/>
          <w:sz w:val="16"/>
          <w:szCs w:val="16"/>
        </w:rPr>
        <w:t>处理出现的问题以及系统升级</w:t>
      </w:r>
      <w:r w:rsidRPr="000D4F2E">
        <w:rPr>
          <w:rFonts w:ascii="宋体" w:hAnsi="宋体" w:hint="eastAsia"/>
          <w:bCs/>
          <w:sz w:val="16"/>
          <w:szCs w:val="16"/>
        </w:rPr>
        <w:t xml:space="preserve">. </w:t>
      </w:r>
      <w:r w:rsidRPr="000D4F2E">
        <w:rPr>
          <w:rFonts w:ascii="宋体" w:hAnsi="宋体" w:hint="eastAsia"/>
          <w:bCs/>
          <w:sz w:val="16"/>
          <w:szCs w:val="16"/>
        </w:rPr>
        <w:t>升级难</w:t>
      </w:r>
      <w:r w:rsidRPr="000D4F2E">
        <w:rPr>
          <w:rFonts w:ascii="宋体" w:hAnsi="宋体" w:hint="eastAsia"/>
          <w:bCs/>
          <w:sz w:val="16"/>
          <w:szCs w:val="16"/>
        </w:rPr>
        <w:t xml:space="preserve">. </w:t>
      </w:r>
      <w:r w:rsidRPr="000D4F2E">
        <w:rPr>
          <w:rFonts w:ascii="宋体" w:hAnsi="宋体" w:hint="eastAsia"/>
          <w:bCs/>
          <w:sz w:val="16"/>
          <w:szCs w:val="16"/>
        </w:rPr>
        <w:t>可能是再做一个全新的系统</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构件组成</w:t>
      </w:r>
      <w:r w:rsidRPr="000D4F2E">
        <w:rPr>
          <w:rFonts w:ascii="宋体" w:hAnsi="宋体" w:hint="eastAsia"/>
          <w:bCs/>
          <w:sz w:val="16"/>
          <w:szCs w:val="16"/>
        </w:rPr>
        <w:t>,</w:t>
      </w:r>
      <w:r w:rsidRPr="000D4F2E">
        <w:rPr>
          <w:rFonts w:ascii="宋体" w:hAnsi="宋体" w:hint="eastAsia"/>
          <w:bCs/>
          <w:sz w:val="16"/>
          <w:szCs w:val="16"/>
        </w:rPr>
        <w:t>方面构件个别的更换</w:t>
      </w:r>
      <w:r w:rsidRPr="000D4F2E">
        <w:rPr>
          <w:rFonts w:ascii="宋体" w:hAnsi="宋体" w:hint="eastAsia"/>
          <w:bCs/>
          <w:sz w:val="16"/>
          <w:szCs w:val="16"/>
        </w:rPr>
        <w:t>,</w:t>
      </w:r>
      <w:r w:rsidRPr="000D4F2E">
        <w:rPr>
          <w:rFonts w:ascii="宋体" w:hAnsi="宋体" w:hint="eastAsia"/>
          <w:bCs/>
          <w:sz w:val="16"/>
          <w:szCs w:val="16"/>
        </w:rPr>
        <w:t>实现系统的无缝升级</w:t>
      </w:r>
      <w:r w:rsidRPr="000D4F2E">
        <w:rPr>
          <w:rFonts w:ascii="宋体" w:hAnsi="宋体" w:hint="eastAsia"/>
          <w:bCs/>
          <w:sz w:val="16"/>
          <w:szCs w:val="16"/>
        </w:rPr>
        <w:t xml:space="preserve">. </w:t>
      </w:r>
      <w:r w:rsidRPr="000D4F2E">
        <w:rPr>
          <w:rFonts w:ascii="宋体" w:hAnsi="宋体" w:hint="eastAsia"/>
          <w:bCs/>
          <w:sz w:val="16"/>
          <w:szCs w:val="16"/>
        </w:rPr>
        <w:t>系统维护开销减到最小</w:t>
      </w:r>
      <w:r w:rsidRPr="000D4F2E">
        <w:rPr>
          <w:rFonts w:ascii="宋体" w:hAnsi="宋体" w:hint="eastAsia"/>
          <w:bCs/>
          <w:sz w:val="16"/>
          <w:szCs w:val="16"/>
        </w:rPr>
        <w:t>.</w:t>
      </w:r>
      <w:r w:rsidRPr="000D4F2E">
        <w:rPr>
          <w:rFonts w:ascii="宋体" w:hAnsi="宋体" w:hint="eastAsia"/>
          <w:bCs/>
          <w:sz w:val="16"/>
          <w:szCs w:val="16"/>
        </w:rPr>
        <w:t>用户从网上自己下载安装就可以实现升级</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６．处理问题不</w:t>
      </w:r>
      <w:r w:rsidRPr="000D4F2E">
        <w:rPr>
          <w:rFonts w:ascii="宋体" w:hAnsi="宋体" w:hint="eastAsia"/>
          <w:bCs/>
          <w:sz w:val="16"/>
          <w:szCs w:val="16"/>
        </w:rPr>
        <w:t>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程序可以处理用户面固定</w:t>
      </w:r>
      <w:r w:rsidRPr="000D4F2E">
        <w:rPr>
          <w:rFonts w:ascii="宋体" w:hAnsi="宋体" w:hint="eastAsia"/>
          <w:bCs/>
          <w:sz w:val="16"/>
          <w:szCs w:val="16"/>
        </w:rPr>
        <w:t xml:space="preserve">, </w:t>
      </w:r>
      <w:r w:rsidRPr="000D4F2E">
        <w:rPr>
          <w:rFonts w:ascii="宋体" w:hAnsi="宋体" w:hint="eastAsia"/>
          <w:bCs/>
          <w:sz w:val="16"/>
          <w:szCs w:val="16"/>
        </w:rPr>
        <w:t>并且在相同区域</w:t>
      </w:r>
      <w:r w:rsidRPr="000D4F2E">
        <w:rPr>
          <w:rFonts w:ascii="宋体" w:hAnsi="宋体" w:hint="eastAsia"/>
          <w:bCs/>
          <w:sz w:val="16"/>
          <w:szCs w:val="16"/>
        </w:rPr>
        <w:t xml:space="preserve">, </w:t>
      </w:r>
      <w:r w:rsidRPr="000D4F2E">
        <w:rPr>
          <w:rFonts w:ascii="宋体" w:hAnsi="宋体" w:hint="eastAsia"/>
          <w:bCs/>
          <w:sz w:val="16"/>
          <w:szCs w:val="16"/>
        </w:rPr>
        <w:t>安全要求高需求</w:t>
      </w:r>
      <w:r w:rsidRPr="000D4F2E">
        <w:rPr>
          <w:rFonts w:ascii="宋体" w:hAnsi="宋体" w:hint="eastAsia"/>
          <w:bCs/>
          <w:sz w:val="16"/>
          <w:szCs w:val="16"/>
        </w:rPr>
        <w:t xml:space="preserve">, </w:t>
      </w:r>
      <w:r w:rsidRPr="000D4F2E">
        <w:rPr>
          <w:rFonts w:ascii="宋体" w:hAnsi="宋体" w:hint="eastAsia"/>
          <w:bCs/>
          <w:sz w:val="16"/>
          <w:szCs w:val="16"/>
        </w:rPr>
        <w:t>与操作系统相关</w:t>
      </w:r>
      <w:r w:rsidRPr="000D4F2E">
        <w:rPr>
          <w:rFonts w:ascii="宋体" w:hAnsi="宋体" w:hint="eastAsia"/>
          <w:bCs/>
          <w:sz w:val="16"/>
          <w:szCs w:val="16"/>
        </w:rPr>
        <w:t xml:space="preserve">. </w:t>
      </w:r>
      <w:r w:rsidRPr="000D4F2E">
        <w:rPr>
          <w:rFonts w:ascii="宋体" w:hAnsi="宋体" w:hint="eastAsia"/>
          <w:bCs/>
          <w:sz w:val="16"/>
          <w:szCs w:val="16"/>
        </w:rPr>
        <w:t>应该都是相同的系统</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建立在广域网上</w:t>
      </w:r>
      <w:r w:rsidRPr="000D4F2E">
        <w:rPr>
          <w:rFonts w:ascii="宋体" w:hAnsi="宋体" w:hint="eastAsia"/>
          <w:bCs/>
          <w:sz w:val="16"/>
          <w:szCs w:val="16"/>
        </w:rPr>
        <w:t xml:space="preserve">, </w:t>
      </w:r>
      <w:r w:rsidRPr="000D4F2E">
        <w:rPr>
          <w:rFonts w:ascii="宋体" w:hAnsi="宋体" w:hint="eastAsia"/>
          <w:bCs/>
          <w:sz w:val="16"/>
          <w:szCs w:val="16"/>
        </w:rPr>
        <w:t>面向不同的用户群</w:t>
      </w:r>
      <w:r w:rsidRPr="000D4F2E">
        <w:rPr>
          <w:rFonts w:ascii="宋体" w:hAnsi="宋体" w:hint="eastAsia"/>
          <w:bCs/>
          <w:sz w:val="16"/>
          <w:szCs w:val="16"/>
        </w:rPr>
        <w:t xml:space="preserve">, </w:t>
      </w:r>
      <w:r w:rsidRPr="000D4F2E">
        <w:rPr>
          <w:rFonts w:ascii="宋体" w:hAnsi="宋体" w:hint="eastAsia"/>
          <w:bCs/>
          <w:sz w:val="16"/>
          <w:szCs w:val="16"/>
        </w:rPr>
        <w:t>分散地域</w:t>
      </w:r>
      <w:r w:rsidRPr="000D4F2E">
        <w:rPr>
          <w:rFonts w:ascii="宋体" w:hAnsi="宋体" w:hint="eastAsia"/>
          <w:bCs/>
          <w:sz w:val="16"/>
          <w:szCs w:val="16"/>
        </w:rPr>
        <w:t xml:space="preserve">, </w:t>
      </w:r>
      <w:r w:rsidRPr="000D4F2E">
        <w:rPr>
          <w:rFonts w:ascii="宋体" w:hAnsi="宋体" w:hint="eastAsia"/>
          <w:bCs/>
          <w:sz w:val="16"/>
          <w:szCs w:val="16"/>
        </w:rPr>
        <w:t>这是</w:t>
      </w:r>
      <w:r w:rsidRPr="000D4F2E">
        <w:rPr>
          <w:rFonts w:ascii="宋体" w:hAnsi="宋体" w:hint="eastAsia"/>
          <w:bCs/>
          <w:sz w:val="16"/>
          <w:szCs w:val="16"/>
        </w:rPr>
        <w:t>C/S</w:t>
      </w:r>
      <w:r w:rsidRPr="000D4F2E">
        <w:rPr>
          <w:rFonts w:ascii="宋体" w:hAnsi="宋体" w:hint="eastAsia"/>
          <w:bCs/>
          <w:sz w:val="16"/>
          <w:szCs w:val="16"/>
        </w:rPr>
        <w:t>无法作到的</w:t>
      </w:r>
      <w:r w:rsidRPr="000D4F2E">
        <w:rPr>
          <w:rFonts w:ascii="宋体" w:hAnsi="宋体" w:hint="eastAsia"/>
          <w:bCs/>
          <w:sz w:val="16"/>
          <w:szCs w:val="16"/>
        </w:rPr>
        <w:t xml:space="preserve">. </w:t>
      </w:r>
      <w:r w:rsidRPr="000D4F2E">
        <w:rPr>
          <w:rFonts w:ascii="宋体" w:hAnsi="宋体" w:hint="eastAsia"/>
          <w:bCs/>
          <w:sz w:val="16"/>
          <w:szCs w:val="16"/>
        </w:rPr>
        <w:t>与操作</w:t>
      </w:r>
      <w:r w:rsidRPr="000D4F2E">
        <w:rPr>
          <w:rFonts w:ascii="宋体" w:hAnsi="宋体" w:hint="eastAsia"/>
          <w:bCs/>
          <w:sz w:val="16"/>
          <w:szCs w:val="16"/>
        </w:rPr>
        <w:lastRenderedPageBreak/>
        <w:t>系统平台关系最小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７．用户接口不同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多是建立的</w:t>
      </w:r>
      <w:r w:rsidRPr="000D4F2E">
        <w:rPr>
          <w:rFonts w:ascii="宋体" w:hAnsi="宋体" w:hint="eastAsia"/>
          <w:bCs/>
          <w:sz w:val="16"/>
          <w:szCs w:val="16"/>
        </w:rPr>
        <w:t>Window</w:t>
      </w:r>
      <w:r w:rsidRPr="000D4F2E">
        <w:rPr>
          <w:rFonts w:ascii="宋体" w:hAnsi="宋体" w:hint="eastAsia"/>
          <w:bCs/>
          <w:sz w:val="16"/>
          <w:szCs w:val="16"/>
        </w:rPr>
        <w:t>平台上</w:t>
      </w:r>
      <w:r w:rsidRPr="000D4F2E">
        <w:rPr>
          <w:rFonts w:ascii="宋体" w:hAnsi="宋体" w:hint="eastAsia"/>
          <w:bCs/>
          <w:sz w:val="16"/>
          <w:szCs w:val="16"/>
        </w:rPr>
        <w:t>,</w:t>
      </w:r>
      <w:r w:rsidRPr="000D4F2E">
        <w:rPr>
          <w:rFonts w:ascii="宋体" w:hAnsi="宋体" w:hint="eastAsia"/>
          <w:bCs/>
          <w:sz w:val="16"/>
          <w:szCs w:val="16"/>
        </w:rPr>
        <w:t>表现方法有限</w:t>
      </w:r>
      <w:r w:rsidRPr="000D4F2E">
        <w:rPr>
          <w:rFonts w:ascii="宋体" w:hAnsi="宋体" w:hint="eastAsia"/>
          <w:bCs/>
          <w:sz w:val="16"/>
          <w:szCs w:val="16"/>
        </w:rPr>
        <w:t>,</w:t>
      </w:r>
      <w:r w:rsidRPr="000D4F2E">
        <w:rPr>
          <w:rFonts w:ascii="宋体" w:hAnsi="宋体" w:hint="eastAsia"/>
          <w:bCs/>
          <w:sz w:val="16"/>
          <w:szCs w:val="16"/>
        </w:rPr>
        <w:t>对程序员普遍要求较高</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建立在浏览器上</w:t>
      </w:r>
      <w:r w:rsidRPr="000D4F2E">
        <w:rPr>
          <w:rFonts w:ascii="宋体" w:hAnsi="宋体" w:hint="eastAsia"/>
          <w:bCs/>
          <w:sz w:val="16"/>
          <w:szCs w:val="16"/>
        </w:rPr>
        <w:t xml:space="preserve">, </w:t>
      </w:r>
      <w:r w:rsidRPr="000D4F2E">
        <w:rPr>
          <w:rFonts w:ascii="宋体" w:hAnsi="宋体" w:hint="eastAsia"/>
          <w:bCs/>
          <w:sz w:val="16"/>
          <w:szCs w:val="16"/>
        </w:rPr>
        <w:t>有更加丰富和生动的表现方式与用户交流</w:t>
      </w:r>
      <w:r w:rsidRPr="000D4F2E">
        <w:rPr>
          <w:rFonts w:ascii="宋体" w:hAnsi="宋体" w:hint="eastAsia"/>
          <w:bCs/>
          <w:sz w:val="16"/>
          <w:szCs w:val="16"/>
        </w:rPr>
        <w:t xml:space="preserve">. </w:t>
      </w:r>
      <w:r w:rsidRPr="000D4F2E">
        <w:rPr>
          <w:rFonts w:ascii="宋体" w:hAnsi="宋体" w:hint="eastAsia"/>
          <w:bCs/>
          <w:sz w:val="16"/>
          <w:szCs w:val="16"/>
        </w:rPr>
        <w:t>并且大部分难度减低</w:t>
      </w:r>
      <w:r w:rsidRPr="000D4F2E">
        <w:rPr>
          <w:rFonts w:ascii="宋体" w:hAnsi="宋体" w:hint="eastAsia"/>
          <w:bCs/>
          <w:sz w:val="16"/>
          <w:szCs w:val="16"/>
        </w:rPr>
        <w:t>,</w:t>
      </w:r>
      <w:r w:rsidRPr="000D4F2E">
        <w:rPr>
          <w:rFonts w:ascii="宋体" w:hAnsi="宋体" w:hint="eastAsia"/>
          <w:bCs/>
          <w:sz w:val="16"/>
          <w:szCs w:val="16"/>
        </w:rPr>
        <w:t>减低开发成本</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８．信息流不同</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C/S </w:t>
      </w:r>
      <w:r w:rsidRPr="000D4F2E">
        <w:rPr>
          <w:rFonts w:ascii="宋体" w:hAnsi="宋体" w:hint="eastAsia"/>
          <w:bCs/>
          <w:sz w:val="16"/>
          <w:szCs w:val="16"/>
        </w:rPr>
        <w:t>程序一般是典型的中央集权的机械式处理</w:t>
      </w:r>
      <w:r w:rsidRPr="000D4F2E">
        <w:rPr>
          <w:rFonts w:ascii="宋体" w:hAnsi="宋体" w:hint="eastAsia"/>
          <w:bCs/>
          <w:sz w:val="16"/>
          <w:szCs w:val="16"/>
        </w:rPr>
        <w:t xml:space="preserve">, </w:t>
      </w:r>
      <w:r w:rsidRPr="000D4F2E">
        <w:rPr>
          <w:rFonts w:ascii="宋体" w:hAnsi="宋体" w:hint="eastAsia"/>
          <w:bCs/>
          <w:sz w:val="16"/>
          <w:szCs w:val="16"/>
        </w:rPr>
        <w:t>交互性相对低</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B/S </w:t>
      </w:r>
      <w:r w:rsidRPr="000D4F2E">
        <w:rPr>
          <w:rFonts w:ascii="宋体" w:hAnsi="宋体" w:hint="eastAsia"/>
          <w:bCs/>
          <w:sz w:val="16"/>
          <w:szCs w:val="16"/>
        </w:rPr>
        <w:t>信息流向可变化</w:t>
      </w:r>
      <w:r w:rsidRPr="000D4F2E">
        <w:rPr>
          <w:rFonts w:ascii="宋体" w:hAnsi="宋体" w:hint="eastAsia"/>
          <w:bCs/>
          <w:sz w:val="16"/>
          <w:szCs w:val="16"/>
        </w:rPr>
        <w:t>, B-B B-C B-G</w:t>
      </w:r>
      <w:r w:rsidRPr="000D4F2E">
        <w:rPr>
          <w:rFonts w:ascii="宋体" w:hAnsi="宋体" w:hint="eastAsia"/>
          <w:bCs/>
          <w:sz w:val="16"/>
          <w:szCs w:val="16"/>
        </w:rPr>
        <w:t>等信息、流向的变化</w:t>
      </w:r>
      <w:r w:rsidRPr="000D4F2E">
        <w:rPr>
          <w:rFonts w:ascii="宋体" w:hAnsi="宋体" w:hint="eastAsia"/>
          <w:bCs/>
          <w:sz w:val="16"/>
          <w:szCs w:val="16"/>
        </w:rPr>
        <w:t xml:space="preserve">, </w:t>
      </w:r>
      <w:r w:rsidRPr="000D4F2E">
        <w:rPr>
          <w:rFonts w:ascii="宋体" w:hAnsi="宋体" w:hint="eastAsia"/>
          <w:bCs/>
          <w:sz w:val="16"/>
          <w:szCs w:val="16"/>
        </w:rPr>
        <w:t>更像交易中心。</w:t>
      </w:r>
      <w:r w:rsidRPr="000D4F2E">
        <w:rPr>
          <w:rFonts w:ascii="宋体" w:hAnsi="宋体" w:hint="eastAsia"/>
          <w:bCs/>
          <w:sz w:val="16"/>
          <w:szCs w:val="16"/>
        </w:rPr>
        <w:t xml:space="preserve"> </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Servlet</w:t>
      </w:r>
      <w:r w:rsidRPr="000D4F2E">
        <w:rPr>
          <w:rFonts w:ascii="宋体" w:hAnsi="宋体" w:hint="eastAsia"/>
          <w:b/>
          <w:bCs/>
          <w:sz w:val="16"/>
          <w:szCs w:val="16"/>
        </w:rPr>
        <w:t>与</w:t>
      </w:r>
      <w:r w:rsidRPr="000D4F2E">
        <w:rPr>
          <w:rFonts w:ascii="宋体" w:hAnsi="宋体" w:hint="eastAsia"/>
          <w:b/>
          <w:bCs/>
          <w:sz w:val="16"/>
          <w:szCs w:val="16"/>
        </w:rPr>
        <w:t>CGI</w:t>
      </w:r>
      <w:r w:rsidRPr="000D4F2E">
        <w:rPr>
          <w:rFonts w:ascii="宋体" w:hAnsi="宋体" w:hint="eastAsia"/>
          <w:b/>
          <w:bCs/>
          <w:sz w:val="16"/>
          <w:szCs w:val="16"/>
        </w:rPr>
        <w:t>的区别。【大唐动力面试题】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Servlet</w:t>
      </w:r>
      <w:r w:rsidRPr="000D4F2E">
        <w:rPr>
          <w:rFonts w:ascii="宋体" w:hAnsi="宋体" w:hint="eastAsia"/>
          <w:sz w:val="16"/>
          <w:szCs w:val="16"/>
        </w:rPr>
        <w:t>主要是运行在服务器端的一个组件，基于</w:t>
      </w:r>
      <w:r w:rsidRPr="000D4F2E">
        <w:rPr>
          <w:rFonts w:ascii="宋体" w:hAnsi="宋体" w:hint="eastAsia"/>
          <w:sz w:val="16"/>
          <w:szCs w:val="16"/>
        </w:rPr>
        <w:t>Java</w:t>
      </w:r>
      <w:r w:rsidRPr="000D4F2E">
        <w:rPr>
          <w:rFonts w:ascii="宋体" w:hAnsi="宋体" w:hint="eastAsia"/>
          <w:sz w:val="16"/>
          <w:szCs w:val="16"/>
        </w:rPr>
        <w:t>语法构建，延用</w:t>
      </w:r>
      <w:r w:rsidRPr="000D4F2E">
        <w:rPr>
          <w:rFonts w:ascii="宋体" w:hAnsi="宋体" w:hint="eastAsia"/>
          <w:sz w:val="16"/>
          <w:szCs w:val="16"/>
        </w:rPr>
        <w:t>Java</w:t>
      </w:r>
      <w:r w:rsidRPr="000D4F2E">
        <w:rPr>
          <w:rFonts w:ascii="宋体" w:hAnsi="宋体" w:hint="eastAsia"/>
          <w:sz w:val="16"/>
          <w:szCs w:val="16"/>
        </w:rPr>
        <w:t>的传统优势——可移植、稳健、易开发。</w:t>
      </w:r>
      <w:r w:rsidRPr="000D4F2E">
        <w:rPr>
          <w:rFonts w:ascii="宋体" w:hAnsi="宋体" w:hint="eastAsia"/>
          <w:sz w:val="16"/>
          <w:szCs w:val="16"/>
        </w:rPr>
        <w:t>CGI</w:t>
      </w:r>
      <w:r w:rsidRPr="000D4F2E">
        <w:rPr>
          <w:rFonts w:ascii="宋体" w:hAnsi="宋体" w:hint="eastAsia"/>
          <w:sz w:val="16"/>
          <w:szCs w:val="16"/>
        </w:rPr>
        <w:t>不可移植，为某一特定平台编写的</w:t>
      </w:r>
      <w:r w:rsidRPr="000D4F2E">
        <w:rPr>
          <w:rFonts w:ascii="宋体" w:hAnsi="宋体" w:hint="eastAsia"/>
          <w:sz w:val="16"/>
          <w:szCs w:val="16"/>
        </w:rPr>
        <w:t>CGI</w:t>
      </w:r>
      <w:r w:rsidRPr="000D4F2E">
        <w:rPr>
          <w:rFonts w:ascii="宋体" w:hAnsi="宋体" w:hint="eastAsia"/>
          <w:sz w:val="16"/>
          <w:szCs w:val="16"/>
        </w:rPr>
        <w:t>应用只能运行于这一环境中。每一个</w:t>
      </w:r>
      <w:r w:rsidRPr="000D4F2E">
        <w:rPr>
          <w:rFonts w:ascii="宋体" w:hAnsi="宋体" w:hint="eastAsia"/>
          <w:sz w:val="16"/>
          <w:szCs w:val="16"/>
        </w:rPr>
        <w:t>CGI</w:t>
      </w:r>
      <w:r w:rsidRPr="000D4F2E">
        <w:rPr>
          <w:rFonts w:ascii="宋体" w:hAnsi="宋体" w:hint="eastAsia"/>
          <w:sz w:val="16"/>
          <w:szCs w:val="16"/>
        </w:rPr>
        <w:t>应用存在于一个由客户端请求激活的进程中，并且在请求被服务后被卸载。这种模式将引起很高的内存、</w:t>
      </w:r>
      <w:r w:rsidRPr="000D4F2E">
        <w:rPr>
          <w:rFonts w:ascii="宋体" w:hAnsi="宋体" w:hint="eastAsia"/>
          <w:sz w:val="16"/>
          <w:szCs w:val="16"/>
        </w:rPr>
        <w:t>CPU</w:t>
      </w:r>
      <w:r w:rsidRPr="000D4F2E">
        <w:rPr>
          <w:rFonts w:ascii="宋体" w:hAnsi="宋体" w:hint="eastAsia"/>
          <w:sz w:val="16"/>
          <w:szCs w:val="16"/>
        </w:rPr>
        <w:t>开销，而且在同一进程中不能服务多个客户。</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Servlet</w:t>
      </w:r>
      <w:r w:rsidRPr="000D4F2E">
        <w:rPr>
          <w:rFonts w:ascii="宋体" w:hAnsi="宋体" w:hint="eastAsia"/>
          <w:sz w:val="16"/>
          <w:szCs w:val="16"/>
        </w:rPr>
        <w:t>对</w:t>
      </w:r>
      <w:r w:rsidRPr="000D4F2E">
        <w:rPr>
          <w:rFonts w:ascii="宋体" w:hAnsi="宋体" w:hint="eastAsia"/>
          <w:sz w:val="16"/>
          <w:szCs w:val="16"/>
        </w:rPr>
        <w:t>CGI</w:t>
      </w:r>
      <w:r w:rsidRPr="000D4F2E">
        <w:rPr>
          <w:rFonts w:ascii="宋体" w:hAnsi="宋体" w:hint="eastAsia"/>
          <w:sz w:val="16"/>
          <w:szCs w:val="16"/>
        </w:rPr>
        <w:t>的最主要优势在于一个</w:t>
      </w:r>
      <w:r w:rsidRPr="000D4F2E">
        <w:rPr>
          <w:rFonts w:ascii="宋体" w:hAnsi="宋体" w:hint="eastAsia"/>
          <w:sz w:val="16"/>
          <w:szCs w:val="16"/>
        </w:rPr>
        <w:t>Servlet</w:t>
      </w:r>
      <w:r w:rsidRPr="000D4F2E">
        <w:rPr>
          <w:rFonts w:ascii="宋体" w:hAnsi="宋体" w:hint="eastAsia"/>
          <w:sz w:val="16"/>
          <w:szCs w:val="16"/>
        </w:rPr>
        <w:t>被客户端发送的第一个请求激活，然后它将继续运行于后台，等待后续请求。每个请求将生成一个新的线程，而不是一个完整的进程，多个客户能够在同一个进程中同时得到服务，也就是说它是基于多线程模式。而</w:t>
      </w:r>
      <w:r w:rsidRPr="000D4F2E">
        <w:rPr>
          <w:sz w:val="16"/>
          <w:szCs w:val="16"/>
        </w:rPr>
        <w:t>CGI</w:t>
      </w:r>
      <w:r w:rsidRPr="000D4F2E">
        <w:rPr>
          <w:sz w:val="16"/>
          <w:szCs w:val="16"/>
        </w:rPr>
        <w:t>对每个请求都产生新的进程，服务完成后就销毁，所以效率上低于</w:t>
      </w:r>
      <w:r w:rsidRPr="000D4F2E">
        <w:rPr>
          <w:sz w:val="16"/>
          <w:szCs w:val="16"/>
        </w:rPr>
        <w:t>servlet</w:t>
      </w:r>
      <w:r w:rsidRPr="000D4F2E">
        <w:rPr>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Servlet</w:t>
      </w:r>
      <w:r w:rsidRPr="000D4F2E">
        <w:rPr>
          <w:rFonts w:ascii="宋体" w:hAnsi="宋体" w:hint="eastAsia"/>
          <w:b/>
          <w:bCs/>
          <w:sz w:val="16"/>
          <w:szCs w:val="16"/>
        </w:rPr>
        <w:t>中的</w:t>
      </w:r>
      <w:r w:rsidRPr="000D4F2E">
        <w:rPr>
          <w:rFonts w:ascii="宋体" w:hAnsi="宋体" w:hint="eastAsia"/>
          <w:b/>
          <w:bCs/>
          <w:sz w:val="16"/>
          <w:szCs w:val="16"/>
        </w:rPr>
        <w:t>init</w:t>
      </w:r>
      <w:r w:rsidRPr="000D4F2E">
        <w:rPr>
          <w:rFonts w:ascii="宋体" w:hAnsi="宋体" w:hint="eastAsia"/>
          <w:b/>
          <w:bCs/>
          <w:sz w:val="16"/>
          <w:szCs w:val="16"/>
        </w:rPr>
        <w:t>（）方法什么时候被调用？</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当客户端第一次请求该</w:t>
      </w:r>
      <w:r w:rsidRPr="000D4F2E">
        <w:rPr>
          <w:rFonts w:ascii="宋体" w:hAnsi="宋体" w:hint="eastAsia"/>
          <w:sz w:val="16"/>
          <w:szCs w:val="16"/>
        </w:rPr>
        <w:t>Servlet</w:t>
      </w:r>
      <w:r w:rsidRPr="000D4F2E">
        <w:rPr>
          <w:rFonts w:ascii="宋体" w:hAnsi="宋体" w:hint="eastAsia"/>
          <w:sz w:val="16"/>
          <w:szCs w:val="16"/>
        </w:rPr>
        <w:t>时，由容器调用该</w:t>
      </w:r>
      <w:r w:rsidRPr="000D4F2E">
        <w:rPr>
          <w:rFonts w:ascii="宋体" w:hAnsi="宋体" w:hint="eastAsia"/>
          <w:sz w:val="16"/>
          <w:szCs w:val="16"/>
        </w:rPr>
        <w:t>Servlet</w:t>
      </w:r>
      <w:r w:rsidRPr="000D4F2E">
        <w:rPr>
          <w:rFonts w:ascii="宋体" w:hAnsi="宋体" w:hint="eastAsia"/>
          <w:sz w:val="16"/>
          <w:szCs w:val="16"/>
        </w:rPr>
        <w:t>类的</w:t>
      </w:r>
      <w:r w:rsidRPr="000D4F2E">
        <w:rPr>
          <w:rFonts w:ascii="宋体" w:hAnsi="宋体" w:hint="eastAsia"/>
          <w:sz w:val="16"/>
          <w:szCs w:val="16"/>
        </w:rPr>
        <w:t>init()</w:t>
      </w:r>
      <w:r w:rsidRPr="000D4F2E">
        <w:rPr>
          <w:rFonts w:ascii="宋体" w:hAnsi="宋体" w:hint="eastAsia"/>
          <w:sz w:val="16"/>
          <w:szCs w:val="16"/>
        </w:rPr>
        <w:t>方法对该</w:t>
      </w:r>
      <w:r w:rsidRPr="000D4F2E">
        <w:rPr>
          <w:rFonts w:ascii="宋体" w:hAnsi="宋体" w:hint="eastAsia"/>
          <w:sz w:val="16"/>
          <w:szCs w:val="16"/>
        </w:rPr>
        <w:t>Servlet</w:t>
      </w:r>
      <w:r w:rsidRPr="000D4F2E">
        <w:rPr>
          <w:rFonts w:ascii="宋体" w:hAnsi="宋体" w:hint="eastAsia"/>
          <w:sz w:val="16"/>
          <w:szCs w:val="16"/>
        </w:rPr>
        <w:t>进行初始</w:t>
      </w:r>
      <w:r w:rsidRPr="000D4F2E">
        <w:rPr>
          <w:rFonts w:ascii="宋体" w:hAnsi="宋体" w:hint="eastAsia"/>
          <w:sz w:val="16"/>
          <w:szCs w:val="16"/>
        </w:rPr>
        <w:t>化，该初始始化方法只被调用一次。</w:t>
      </w:r>
    </w:p>
    <w:p w:rsidR="00000000" w:rsidRPr="000D4F2E" w:rsidRDefault="00FC10D3" w:rsidP="000D4F2E">
      <w:pPr>
        <w:ind w:firstLineChars="150" w:firstLine="240"/>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用什么方法使服务器关闭之后，</w:t>
      </w:r>
      <w:r w:rsidRPr="000D4F2E">
        <w:rPr>
          <w:rFonts w:ascii="宋体" w:hAnsi="宋体" w:hint="eastAsia"/>
          <w:b/>
          <w:bCs/>
          <w:sz w:val="16"/>
          <w:szCs w:val="16"/>
        </w:rPr>
        <w:t>session</w:t>
      </w:r>
      <w:r w:rsidRPr="000D4F2E">
        <w:rPr>
          <w:rFonts w:ascii="宋体" w:hAnsi="宋体" w:hint="eastAsia"/>
          <w:b/>
          <w:bCs/>
          <w:sz w:val="16"/>
          <w:szCs w:val="16"/>
        </w:rPr>
        <w:t>所保存的信息不会丢失？</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lastRenderedPageBreak/>
        <w:t>使用</w:t>
      </w:r>
      <w:r w:rsidRPr="000D4F2E">
        <w:rPr>
          <w:rFonts w:ascii="宋体" w:hAnsi="宋体" w:hint="eastAsia"/>
          <w:sz w:val="16"/>
          <w:szCs w:val="16"/>
        </w:rPr>
        <w:t>cookie</w:t>
      </w:r>
      <w:r w:rsidRPr="000D4F2E">
        <w:rPr>
          <w:rFonts w:ascii="宋体" w:hAnsi="宋体" w:hint="eastAsia"/>
          <w:sz w:val="16"/>
          <w:szCs w:val="16"/>
        </w:rPr>
        <w:t>实现，服务器端将需要保存的信息，通过</w:t>
      </w:r>
      <w:r w:rsidRPr="000D4F2E">
        <w:rPr>
          <w:rFonts w:ascii="宋体" w:hAnsi="宋体" w:hint="eastAsia"/>
          <w:sz w:val="16"/>
          <w:szCs w:val="16"/>
        </w:rPr>
        <w:t>Cookie</w:t>
      </w:r>
      <w:r w:rsidRPr="000D4F2E">
        <w:rPr>
          <w:rFonts w:ascii="宋体" w:hAnsi="宋体" w:hint="eastAsia"/>
          <w:sz w:val="16"/>
          <w:szCs w:val="16"/>
        </w:rPr>
        <w:t>并写入客户端磁盘中，下次访问时，客户端浏览器携带写入的信息提交至服务器，这样可以使信息不会因服务器关闭而丢失。</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主要考查</w:t>
      </w:r>
      <w:r w:rsidRPr="000D4F2E">
        <w:rPr>
          <w:rFonts w:ascii="宋体" w:hAnsi="宋体" w:hint="eastAsia"/>
          <w:sz w:val="16"/>
          <w:szCs w:val="16"/>
        </w:rPr>
        <w:t>Cookie</w:t>
      </w:r>
      <w:r w:rsidRPr="000D4F2E">
        <w:rPr>
          <w:rFonts w:ascii="宋体" w:hAnsi="宋体" w:hint="eastAsia"/>
          <w:sz w:val="16"/>
          <w:szCs w:val="16"/>
        </w:rPr>
        <w:t>的相关知识，比如还有一道题问：如果登录某个网站后，想在本周内都不用重新登录，也是通过</w:t>
      </w:r>
      <w:r w:rsidRPr="000D4F2E">
        <w:rPr>
          <w:rFonts w:ascii="宋体" w:hAnsi="宋体" w:hint="eastAsia"/>
          <w:sz w:val="16"/>
          <w:szCs w:val="16"/>
        </w:rPr>
        <w:t>Cookie</w:t>
      </w:r>
      <w:r w:rsidRPr="000D4F2E">
        <w:rPr>
          <w:rFonts w:ascii="宋体" w:hAnsi="宋体" w:hint="eastAsia"/>
          <w:sz w:val="16"/>
          <w:szCs w:val="16"/>
        </w:rPr>
        <w:t>实现的</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Forward</w:t>
      </w:r>
      <w:r w:rsidRPr="000D4F2E">
        <w:rPr>
          <w:rFonts w:ascii="宋体" w:hAnsi="宋体" w:hint="eastAsia"/>
          <w:b/>
          <w:bCs/>
          <w:sz w:val="16"/>
          <w:szCs w:val="16"/>
        </w:rPr>
        <w:t>与</w:t>
      </w:r>
      <w:r w:rsidRPr="000D4F2E">
        <w:rPr>
          <w:rFonts w:ascii="宋体" w:hAnsi="宋体" w:hint="eastAsia"/>
          <w:b/>
          <w:bCs/>
          <w:sz w:val="16"/>
          <w:szCs w:val="16"/>
        </w:rPr>
        <w:t xml:space="preserve">Redirect </w:t>
      </w:r>
      <w:r w:rsidRPr="000D4F2E">
        <w:rPr>
          <w:rFonts w:ascii="宋体" w:hAnsi="宋体" w:hint="eastAsia"/>
          <w:b/>
          <w:bCs/>
          <w:sz w:val="16"/>
          <w:szCs w:val="16"/>
        </w:rPr>
        <w:t>的区别</w:t>
      </w:r>
      <w:r w:rsidRPr="000D4F2E">
        <w:rPr>
          <w:rFonts w:ascii="宋体" w:hAnsi="宋体" w:hint="eastAsia"/>
          <w:b/>
          <w:bCs/>
          <w:sz w:val="16"/>
          <w:szCs w:val="16"/>
        </w:rPr>
        <w:t>?</w:t>
      </w:r>
      <w:r w:rsidRPr="000D4F2E">
        <w:rPr>
          <w:rFonts w:ascii="宋体" w:hAnsi="宋体" w:hint="eastAsia"/>
          <w:b/>
          <w:bCs/>
          <w:sz w:val="16"/>
          <w:szCs w:val="16"/>
        </w:rPr>
        <w:t>有哪些方式实现</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sz w:val="16"/>
          <w:szCs w:val="16"/>
        </w:rPr>
        <w:t>forwar</w:t>
      </w:r>
      <w:r w:rsidRPr="000D4F2E">
        <w:rPr>
          <w:sz w:val="16"/>
          <w:szCs w:val="16"/>
        </w:rPr>
        <w:t>d</w:t>
      </w:r>
      <w:r w:rsidRPr="000D4F2E">
        <w:rPr>
          <w:sz w:val="16"/>
          <w:szCs w:val="16"/>
        </w:rPr>
        <w:t>是服务器</w:t>
      </w:r>
      <w:r w:rsidRPr="000D4F2E">
        <w:rPr>
          <w:rFonts w:hint="eastAsia"/>
          <w:sz w:val="16"/>
          <w:szCs w:val="16"/>
        </w:rPr>
        <w:t>资源转发</w:t>
      </w:r>
      <w:r w:rsidRPr="000D4F2E">
        <w:rPr>
          <w:sz w:val="16"/>
          <w:szCs w:val="16"/>
        </w:rPr>
        <w:t>，</w:t>
      </w:r>
      <w:r w:rsidRPr="000D4F2E">
        <w:rPr>
          <w:rFonts w:ascii="宋体" w:hAnsi="宋体" w:cs="宋体" w:hint="eastAsia"/>
          <w:sz w:val="16"/>
          <w:szCs w:val="16"/>
        </w:rPr>
        <w:t>服务器直接访问目标地址的</w:t>
      </w:r>
      <w:r w:rsidRPr="000D4F2E">
        <w:rPr>
          <w:rFonts w:ascii="宋体" w:hAnsi="宋体" w:cs="宋体" w:hint="eastAsia"/>
          <w:sz w:val="16"/>
          <w:szCs w:val="16"/>
        </w:rPr>
        <w:t>URL</w:t>
      </w:r>
      <w:r w:rsidRPr="000D4F2E">
        <w:rPr>
          <w:rFonts w:ascii="宋体" w:hAnsi="宋体" w:cs="宋体" w:hint="eastAsia"/>
          <w:sz w:val="16"/>
          <w:szCs w:val="16"/>
        </w:rPr>
        <w:t>，把那个</w:t>
      </w:r>
      <w:r w:rsidRPr="000D4F2E">
        <w:rPr>
          <w:rFonts w:ascii="宋体" w:hAnsi="宋体" w:cs="宋体" w:hint="eastAsia"/>
          <w:sz w:val="16"/>
          <w:szCs w:val="16"/>
        </w:rPr>
        <w:t>URL</w:t>
      </w:r>
      <w:r w:rsidRPr="000D4F2E">
        <w:rPr>
          <w:rFonts w:ascii="宋体" w:hAnsi="宋体" w:cs="宋体" w:hint="eastAsia"/>
          <w:sz w:val="16"/>
          <w:szCs w:val="16"/>
        </w:rPr>
        <w:t>的响应内容读取过来，然后把这些内容再发给浏览器，客户机并不知道发送的内容是从哪儿来的，所以地址栏中还是原来的地址；</w:t>
      </w:r>
      <w:r w:rsidRPr="000D4F2E">
        <w:rPr>
          <w:rFonts w:ascii="宋体" w:hAnsi="宋体" w:cs="宋体" w:hint="eastAsia"/>
          <w:sz w:val="16"/>
          <w:szCs w:val="16"/>
        </w:rPr>
        <w:t>re</w:t>
      </w:r>
      <w:r w:rsidRPr="000D4F2E">
        <w:rPr>
          <w:sz w:val="16"/>
          <w:szCs w:val="16"/>
        </w:rPr>
        <w:t>direct</w:t>
      </w:r>
      <w:r w:rsidRPr="000D4F2E">
        <w:rPr>
          <w:sz w:val="16"/>
          <w:szCs w:val="16"/>
        </w:rPr>
        <w:t>则是服务器收到请求后发送一个状态头给客户，客户将再请求一次，这里多了两次网络通信的来往。</w:t>
      </w:r>
      <w:r w:rsidRPr="000D4F2E">
        <w:rPr>
          <w:sz w:val="16"/>
          <w:szCs w:val="16"/>
        </w:rPr>
        <w:t xml:space="preserve">forward </w:t>
      </w:r>
      <w:r w:rsidRPr="000D4F2E">
        <w:rPr>
          <w:sz w:val="16"/>
          <w:szCs w:val="16"/>
        </w:rPr>
        <w:t>会将</w:t>
      </w:r>
      <w:r w:rsidRPr="000D4F2E">
        <w:rPr>
          <w:rFonts w:hint="eastAsia"/>
          <w:sz w:val="16"/>
          <w:szCs w:val="16"/>
        </w:rPr>
        <w:t>请求状态和信息发至下一个</w:t>
      </w:r>
      <w:r w:rsidRPr="000D4F2E">
        <w:rPr>
          <w:sz w:val="16"/>
          <w:szCs w:val="16"/>
        </w:rPr>
        <w:t>jsp</w:t>
      </w:r>
      <w:r w:rsidRPr="000D4F2E">
        <w:rPr>
          <w:rFonts w:hint="eastAsia"/>
          <w:sz w:val="16"/>
          <w:szCs w:val="16"/>
        </w:rPr>
        <w:t>或</w:t>
      </w:r>
      <w:r w:rsidRPr="000D4F2E">
        <w:rPr>
          <w:rFonts w:hint="eastAsia"/>
          <w:sz w:val="16"/>
          <w:szCs w:val="16"/>
        </w:rPr>
        <w:t>Servlet</w:t>
      </w:r>
      <w:r w:rsidRPr="000D4F2E">
        <w:rPr>
          <w:rFonts w:hint="eastAsia"/>
          <w:sz w:val="16"/>
          <w:szCs w:val="16"/>
        </w:rPr>
        <w:t>。</w:t>
      </w:r>
      <w:r w:rsidRPr="000D4F2E">
        <w:rPr>
          <w:sz w:val="16"/>
          <w:szCs w:val="16"/>
        </w:rPr>
        <w:t xml:space="preserve">redirect </w:t>
      </w:r>
      <w:r w:rsidRPr="000D4F2E">
        <w:rPr>
          <w:sz w:val="16"/>
          <w:szCs w:val="16"/>
        </w:rPr>
        <w:t>是送到</w:t>
      </w:r>
      <w:r w:rsidRPr="000D4F2E">
        <w:rPr>
          <w:sz w:val="16"/>
          <w:szCs w:val="16"/>
        </w:rPr>
        <w:t xml:space="preserve"> client </w:t>
      </w:r>
      <w:r w:rsidRPr="000D4F2E">
        <w:rPr>
          <w:sz w:val="16"/>
          <w:szCs w:val="16"/>
        </w:rPr>
        <w:t>端后再一次</w:t>
      </w:r>
      <w:r w:rsidRPr="000D4F2E">
        <w:rPr>
          <w:rFonts w:hint="eastAsia"/>
          <w:sz w:val="16"/>
          <w:szCs w:val="16"/>
        </w:rPr>
        <w:t>请求</w:t>
      </w:r>
      <w:r w:rsidRPr="000D4F2E">
        <w:rPr>
          <w:sz w:val="16"/>
          <w:szCs w:val="16"/>
        </w:rPr>
        <w:t>,</w:t>
      </w:r>
      <w:r w:rsidRPr="000D4F2E">
        <w:rPr>
          <w:rFonts w:hint="eastAsia"/>
          <w:sz w:val="16"/>
          <w:szCs w:val="16"/>
        </w:rPr>
        <w:t>信息</w:t>
      </w:r>
      <w:r w:rsidRPr="000D4F2E">
        <w:rPr>
          <w:sz w:val="16"/>
          <w:szCs w:val="16"/>
        </w:rPr>
        <w:t>不被保留</w:t>
      </w:r>
      <w:r w:rsidRPr="000D4F2E">
        <w:rPr>
          <w:rFonts w:hint="eastAsia"/>
          <w:sz w:val="16"/>
          <w:szCs w:val="16"/>
        </w:rPr>
        <w:t>，就是我们说的无法获取</w:t>
      </w:r>
      <w:r w:rsidRPr="000D4F2E">
        <w:rPr>
          <w:rFonts w:hint="eastAsia"/>
          <w:sz w:val="16"/>
          <w:szCs w:val="16"/>
        </w:rPr>
        <w:t>request</w:t>
      </w:r>
      <w:r w:rsidRPr="000D4F2E">
        <w:rPr>
          <w:rFonts w:hint="eastAsia"/>
          <w:sz w:val="16"/>
          <w:szCs w:val="16"/>
        </w:rPr>
        <w:t>中的参数。</w:t>
      </w:r>
    </w:p>
    <w:p w:rsidR="00000000" w:rsidRPr="000D4F2E" w:rsidRDefault="00FC10D3" w:rsidP="000D4F2E">
      <w:pPr>
        <w:contextualSpacing/>
        <w:rPr>
          <w:rFonts w:hint="eastAsia"/>
          <w:sz w:val="16"/>
          <w:szCs w:val="16"/>
        </w:rPr>
      </w:pPr>
      <w:r w:rsidRPr="000D4F2E">
        <w:rPr>
          <w:rFonts w:hint="eastAsia"/>
          <w:sz w:val="16"/>
          <w:szCs w:val="16"/>
        </w:rPr>
        <w:t>实现方式：</w:t>
      </w:r>
    </w:p>
    <w:p w:rsidR="00000000" w:rsidRPr="000D4F2E" w:rsidRDefault="00FC10D3" w:rsidP="000D4F2E">
      <w:pPr>
        <w:ind w:firstLine="420"/>
        <w:contextualSpacing/>
        <w:rPr>
          <w:rFonts w:hint="eastAsia"/>
          <w:sz w:val="16"/>
          <w:szCs w:val="16"/>
        </w:rPr>
      </w:pPr>
      <w:r w:rsidRPr="000D4F2E">
        <w:rPr>
          <w:sz w:val="16"/>
          <w:szCs w:val="16"/>
        </w:rPr>
        <w:t>HttpServletRespon</w:t>
      </w:r>
      <w:r w:rsidRPr="000D4F2E">
        <w:rPr>
          <w:sz w:val="16"/>
          <w:szCs w:val="16"/>
        </w:rPr>
        <w:t>se</w:t>
      </w:r>
      <w:r w:rsidRPr="000D4F2E">
        <w:rPr>
          <w:rFonts w:hint="eastAsia"/>
          <w:sz w:val="16"/>
          <w:szCs w:val="16"/>
        </w:rPr>
        <w:t>接口</w:t>
      </w:r>
      <w:r w:rsidRPr="000D4F2E">
        <w:rPr>
          <w:sz w:val="16"/>
          <w:szCs w:val="16"/>
        </w:rPr>
        <w:t>sendRedirect</w:t>
      </w:r>
      <w:r w:rsidRPr="000D4F2E">
        <w:rPr>
          <w:rFonts w:hint="eastAsia"/>
          <w:sz w:val="16"/>
          <w:szCs w:val="16"/>
        </w:rPr>
        <w:t>（）</w:t>
      </w:r>
      <w:r w:rsidRPr="000D4F2E">
        <w:rPr>
          <w:sz w:val="16"/>
          <w:szCs w:val="16"/>
        </w:rPr>
        <w:t>方法</w:t>
      </w:r>
      <w:r w:rsidRPr="000D4F2E">
        <w:rPr>
          <w:rFonts w:hint="eastAsia"/>
          <w:sz w:val="16"/>
          <w:szCs w:val="16"/>
        </w:rPr>
        <w:t>进行重定向转发</w:t>
      </w:r>
    </w:p>
    <w:p w:rsidR="00000000" w:rsidRPr="000D4F2E" w:rsidRDefault="00FC10D3" w:rsidP="000D4F2E">
      <w:pPr>
        <w:ind w:firstLine="420"/>
        <w:contextualSpacing/>
        <w:rPr>
          <w:rFonts w:hint="eastAsia"/>
          <w:sz w:val="16"/>
          <w:szCs w:val="16"/>
        </w:rPr>
      </w:pPr>
      <w:r w:rsidRPr="000D4F2E">
        <w:rPr>
          <w:sz w:val="16"/>
          <w:szCs w:val="16"/>
        </w:rPr>
        <w:t>RequestDispatcher.</w:t>
      </w:r>
      <w:r w:rsidRPr="000D4F2E">
        <w:rPr>
          <w:rFonts w:hint="eastAsia"/>
          <w:sz w:val="16"/>
          <w:szCs w:val="16"/>
        </w:rPr>
        <w:t>接口</w:t>
      </w:r>
      <w:r w:rsidRPr="000D4F2E">
        <w:rPr>
          <w:sz w:val="16"/>
          <w:szCs w:val="16"/>
        </w:rPr>
        <w:t>forward</w:t>
      </w:r>
      <w:r w:rsidRPr="000D4F2E">
        <w:rPr>
          <w:rFonts w:hint="eastAsia"/>
          <w:sz w:val="16"/>
          <w:szCs w:val="16"/>
        </w:rPr>
        <w:t>（）方法进行请求转发</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Servlet</w:t>
      </w:r>
      <w:r w:rsidRPr="000D4F2E">
        <w:rPr>
          <w:rFonts w:ascii="宋体" w:hAnsi="宋体" w:hint="eastAsia"/>
          <w:b/>
          <w:bCs/>
          <w:sz w:val="16"/>
          <w:szCs w:val="16"/>
        </w:rPr>
        <w:t>的生命周期分为</w:t>
      </w:r>
      <w:r w:rsidRPr="000D4F2E">
        <w:rPr>
          <w:rFonts w:ascii="宋体" w:hAnsi="宋体" w:hint="eastAsia"/>
          <w:b/>
          <w:bCs/>
          <w:sz w:val="16"/>
          <w:szCs w:val="16"/>
        </w:rPr>
        <w:t>3</w:t>
      </w:r>
      <w:r w:rsidRPr="000D4F2E">
        <w:rPr>
          <w:rFonts w:ascii="宋体" w:hAnsi="宋体" w:hint="eastAsia"/>
          <w:b/>
          <w:bCs/>
          <w:sz w:val="16"/>
          <w:szCs w:val="16"/>
        </w:rPr>
        <w:t>个阶段</w:t>
      </w:r>
      <w:r w:rsidRPr="000D4F2E">
        <w:rPr>
          <w:rFonts w:ascii="宋体" w:hAnsi="宋体" w:hint="eastAsia"/>
          <w:b/>
          <w:bCs/>
          <w:sz w:val="16"/>
          <w:szCs w:val="16"/>
        </w:rPr>
        <w:t xml:space="preserve">?  </w:t>
      </w:r>
      <w:r w:rsidRPr="000D4F2E">
        <w:rPr>
          <w:rFonts w:ascii="宋体" w:hAnsi="宋体" w:hint="eastAsia"/>
          <w:b/>
          <w:bCs/>
          <w:sz w:val="16"/>
          <w:szCs w:val="16"/>
        </w:rPr>
        <w:t>和</w:t>
      </w:r>
      <w:r w:rsidRPr="000D4F2E">
        <w:rPr>
          <w:rFonts w:ascii="宋体" w:hAnsi="宋体" w:hint="eastAsia"/>
          <w:b/>
          <w:bCs/>
          <w:sz w:val="16"/>
          <w:szCs w:val="16"/>
        </w:rPr>
        <w:t>CGI</w:t>
      </w:r>
      <w:r w:rsidRPr="000D4F2E">
        <w:rPr>
          <w:rFonts w:ascii="宋体" w:hAnsi="宋体" w:hint="eastAsia"/>
          <w:b/>
          <w:bCs/>
          <w:sz w:val="16"/>
          <w:szCs w:val="16"/>
        </w:rPr>
        <w:t>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Servlet</w:t>
      </w:r>
      <w:r w:rsidRPr="000D4F2E">
        <w:rPr>
          <w:rFonts w:ascii="宋体" w:hAnsi="宋体" w:hint="eastAsia"/>
          <w:bCs/>
          <w:sz w:val="16"/>
          <w:szCs w:val="16"/>
        </w:rPr>
        <w:t>的生命周期主要由</w:t>
      </w:r>
      <w:r w:rsidRPr="000D4F2E">
        <w:rPr>
          <w:rFonts w:ascii="宋体" w:hAnsi="宋体" w:hint="eastAsia"/>
          <w:bCs/>
          <w:sz w:val="16"/>
          <w:szCs w:val="16"/>
        </w:rPr>
        <w:t>3</w:t>
      </w:r>
      <w:r w:rsidRPr="000D4F2E">
        <w:rPr>
          <w:rFonts w:ascii="宋体" w:hAnsi="宋体" w:hint="eastAsia"/>
          <w:bCs/>
          <w:sz w:val="16"/>
          <w:szCs w:val="16"/>
        </w:rPr>
        <w:t>个过程组成。</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 xml:space="preserve">     (1)init()</w:t>
      </w:r>
      <w:r w:rsidRPr="000D4F2E">
        <w:rPr>
          <w:rFonts w:ascii="宋体" w:hAnsi="宋体" w:hint="eastAsia"/>
          <w:bCs/>
          <w:sz w:val="16"/>
          <w:szCs w:val="16"/>
        </w:rPr>
        <w:t>方法：服务器初始化</w:t>
      </w:r>
      <w:r w:rsidRPr="000D4F2E">
        <w:rPr>
          <w:rFonts w:ascii="宋体" w:hAnsi="宋体" w:hint="eastAsia"/>
          <w:bCs/>
          <w:sz w:val="16"/>
          <w:szCs w:val="16"/>
        </w:rPr>
        <w:t>servlet</w:t>
      </w:r>
      <w:r w:rsidRPr="000D4F2E">
        <w:rPr>
          <w:rFonts w:ascii="宋体" w:hAnsi="宋体" w:hint="eastAsia"/>
          <w:bCs/>
          <w:sz w:val="16"/>
          <w:szCs w:val="16"/>
        </w:rPr>
        <w:t>。</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 xml:space="preserve">     (2)service()</w:t>
      </w:r>
      <w:r w:rsidRPr="000D4F2E">
        <w:rPr>
          <w:rFonts w:ascii="宋体" w:hAnsi="宋体" w:hint="eastAsia"/>
          <w:bCs/>
          <w:sz w:val="16"/>
          <w:szCs w:val="16"/>
        </w:rPr>
        <w:t>方法：初始化完毕，</w:t>
      </w:r>
      <w:r w:rsidRPr="000D4F2E">
        <w:rPr>
          <w:rFonts w:ascii="宋体" w:hAnsi="宋体" w:hint="eastAsia"/>
          <w:bCs/>
          <w:sz w:val="16"/>
          <w:szCs w:val="16"/>
        </w:rPr>
        <w:t>servlet</w:t>
      </w:r>
      <w:r w:rsidRPr="000D4F2E">
        <w:rPr>
          <w:rFonts w:ascii="宋体" w:hAnsi="宋体" w:hint="eastAsia"/>
          <w:bCs/>
          <w:sz w:val="16"/>
          <w:szCs w:val="16"/>
        </w:rPr>
        <w:t>对象调用该方法响应客户的请求。</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 xml:space="preserve">     (3)destroy()</w:t>
      </w:r>
      <w:r w:rsidRPr="000D4F2E">
        <w:rPr>
          <w:rFonts w:ascii="宋体" w:hAnsi="宋体" w:hint="eastAsia"/>
          <w:bCs/>
          <w:sz w:val="16"/>
          <w:szCs w:val="16"/>
        </w:rPr>
        <w:t>方法：调用该方法消灭</w:t>
      </w:r>
      <w:r w:rsidRPr="000D4F2E">
        <w:rPr>
          <w:rFonts w:ascii="宋体" w:hAnsi="宋体" w:hint="eastAsia"/>
          <w:bCs/>
          <w:sz w:val="16"/>
          <w:szCs w:val="16"/>
        </w:rPr>
        <w:t>servlet</w:t>
      </w:r>
      <w:r w:rsidRPr="000D4F2E">
        <w:rPr>
          <w:rFonts w:ascii="宋体" w:hAnsi="宋体" w:hint="eastAsia"/>
          <w:bCs/>
          <w:sz w:val="16"/>
          <w:szCs w:val="16"/>
        </w:rPr>
        <w:t>对象。</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90" w:hangingChars="100" w:hanging="160"/>
        <w:contextualSpacing/>
        <w:jc w:val="left"/>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其中，</w:t>
      </w:r>
      <w:r w:rsidRPr="000D4F2E">
        <w:rPr>
          <w:rFonts w:ascii="宋体" w:hAnsi="宋体" w:hint="eastAsia"/>
          <w:bCs/>
          <w:sz w:val="16"/>
          <w:szCs w:val="16"/>
        </w:rPr>
        <w:t>init(</w:t>
      </w:r>
      <w:r w:rsidRPr="000D4F2E">
        <w:rPr>
          <w:rFonts w:ascii="宋体" w:hAnsi="宋体" w:hint="eastAsia"/>
          <w:bCs/>
          <w:sz w:val="16"/>
          <w:szCs w:val="16"/>
        </w:rPr>
        <w:t>)</w:t>
      </w:r>
      <w:r w:rsidRPr="000D4F2E">
        <w:rPr>
          <w:rFonts w:ascii="宋体" w:hAnsi="宋体" w:hint="eastAsia"/>
          <w:bCs/>
          <w:sz w:val="16"/>
          <w:szCs w:val="16"/>
        </w:rPr>
        <w:t>方法只在</w:t>
      </w:r>
      <w:r w:rsidRPr="000D4F2E">
        <w:rPr>
          <w:rFonts w:ascii="宋体" w:hAnsi="宋体" w:hint="eastAsia"/>
          <w:bCs/>
          <w:sz w:val="16"/>
          <w:szCs w:val="16"/>
        </w:rPr>
        <w:t>servlet</w:t>
      </w:r>
      <w:r w:rsidRPr="000D4F2E">
        <w:rPr>
          <w:rFonts w:ascii="宋体" w:hAnsi="宋体" w:hint="eastAsia"/>
          <w:bCs/>
          <w:sz w:val="16"/>
          <w:szCs w:val="16"/>
        </w:rPr>
        <w:t>第一次被请求加载的时候被调用一次，当有客户再请求</w:t>
      </w:r>
      <w:r w:rsidRPr="000D4F2E">
        <w:rPr>
          <w:rFonts w:ascii="宋体" w:hAnsi="宋体" w:hint="eastAsia"/>
          <w:bCs/>
          <w:sz w:val="16"/>
          <w:szCs w:val="16"/>
        </w:rPr>
        <w:t>servlet</w:t>
      </w:r>
      <w:r w:rsidRPr="000D4F2E">
        <w:rPr>
          <w:rFonts w:ascii="宋体" w:hAnsi="宋体" w:hint="eastAsia"/>
          <w:bCs/>
          <w:sz w:val="16"/>
          <w:szCs w:val="16"/>
        </w:rPr>
        <w:t>服务时，</w:t>
      </w:r>
      <w:r w:rsidRPr="000D4F2E">
        <w:rPr>
          <w:rFonts w:ascii="宋体" w:hAnsi="宋体" w:hint="eastAsia"/>
          <w:bCs/>
          <w:sz w:val="16"/>
          <w:szCs w:val="16"/>
        </w:rPr>
        <w:t>web</w:t>
      </w:r>
      <w:r w:rsidRPr="000D4F2E">
        <w:rPr>
          <w:rFonts w:ascii="宋体" w:hAnsi="宋体" w:hint="eastAsia"/>
          <w:bCs/>
          <w:sz w:val="16"/>
          <w:szCs w:val="16"/>
        </w:rPr>
        <w:t>服务器将启动一个新的线程，在该线程中，调用</w:t>
      </w:r>
      <w:r w:rsidRPr="000D4F2E">
        <w:rPr>
          <w:rFonts w:ascii="宋体" w:hAnsi="宋体" w:hint="eastAsia"/>
          <w:bCs/>
          <w:sz w:val="16"/>
          <w:szCs w:val="16"/>
        </w:rPr>
        <w:t>service</w:t>
      </w:r>
      <w:r w:rsidRPr="000D4F2E">
        <w:rPr>
          <w:rFonts w:ascii="宋体" w:hAnsi="宋体" w:hint="eastAsia"/>
          <w:bCs/>
          <w:sz w:val="16"/>
          <w:szCs w:val="16"/>
        </w:rPr>
        <w:t>方法响应客户的请求。</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【分析】</w:t>
      </w:r>
    </w:p>
    <w:p w:rsidR="00000000" w:rsidRPr="000D4F2E" w:rsidRDefault="00FC10D3" w:rsidP="000D4F2E">
      <w:pPr>
        <w:ind w:leftChars="100" w:left="210" w:firstLine="418"/>
        <w:contextualSpacing/>
        <w:rPr>
          <w:rFonts w:ascii="宋体" w:hAnsi="宋体" w:hint="eastAsia"/>
          <w:bCs/>
          <w:sz w:val="16"/>
          <w:szCs w:val="16"/>
        </w:rPr>
      </w:pPr>
      <w:r w:rsidRPr="000D4F2E">
        <w:rPr>
          <w:rFonts w:ascii="宋体" w:hAnsi="宋体" w:hint="eastAsia"/>
          <w:bCs/>
          <w:sz w:val="16"/>
          <w:szCs w:val="16"/>
        </w:rPr>
        <w:lastRenderedPageBreak/>
        <w:t>后一个问题，与</w:t>
      </w:r>
      <w:r w:rsidRPr="000D4F2E">
        <w:rPr>
          <w:rFonts w:ascii="宋体" w:hAnsi="宋体" w:hint="eastAsia"/>
          <w:bCs/>
          <w:sz w:val="16"/>
          <w:szCs w:val="16"/>
        </w:rPr>
        <w:t>CGI</w:t>
      </w:r>
      <w:r w:rsidRPr="000D4F2E">
        <w:rPr>
          <w:rFonts w:ascii="宋体" w:hAnsi="宋体" w:hint="eastAsia"/>
          <w:bCs/>
          <w:sz w:val="16"/>
          <w:szCs w:val="16"/>
        </w:rPr>
        <w:t>的区别，可以参考前面的答案。</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描述</w:t>
      </w:r>
      <w:r w:rsidRPr="000D4F2E">
        <w:rPr>
          <w:rFonts w:ascii="宋体" w:hAnsi="宋体" w:hint="eastAsia"/>
          <w:b/>
          <w:bCs/>
          <w:sz w:val="16"/>
          <w:szCs w:val="16"/>
        </w:rPr>
        <w:t>Cookie</w:t>
      </w:r>
      <w:r w:rsidRPr="000D4F2E">
        <w:rPr>
          <w:rFonts w:ascii="宋体" w:hAnsi="宋体" w:hint="eastAsia"/>
          <w:b/>
          <w:bCs/>
          <w:sz w:val="16"/>
          <w:szCs w:val="16"/>
        </w:rPr>
        <w:t>和</w:t>
      </w:r>
      <w:r w:rsidRPr="000D4F2E">
        <w:rPr>
          <w:rFonts w:ascii="宋体" w:hAnsi="宋体" w:hint="eastAsia"/>
          <w:b/>
          <w:bCs/>
          <w:sz w:val="16"/>
          <w:szCs w:val="16"/>
        </w:rPr>
        <w:t>Session</w:t>
      </w:r>
      <w:r w:rsidRPr="000D4F2E">
        <w:rPr>
          <w:rFonts w:ascii="宋体" w:hAnsi="宋体" w:hint="eastAsia"/>
          <w:b/>
          <w:bCs/>
          <w:sz w:val="16"/>
          <w:szCs w:val="16"/>
        </w:rPr>
        <w:t>的作用？区别和各自的应用范围？</w:t>
      </w:r>
      <w:r w:rsidRPr="000D4F2E">
        <w:rPr>
          <w:rFonts w:ascii="宋体" w:hAnsi="宋体" w:hint="eastAsia"/>
          <w:b/>
          <w:bCs/>
          <w:sz w:val="16"/>
          <w:szCs w:val="16"/>
        </w:rPr>
        <w:t>Session</w:t>
      </w:r>
      <w:r w:rsidRPr="000D4F2E">
        <w:rPr>
          <w:rFonts w:ascii="宋体" w:hAnsi="宋体" w:hint="eastAsia"/>
          <w:b/>
          <w:bCs/>
          <w:sz w:val="16"/>
          <w:szCs w:val="16"/>
        </w:rPr>
        <w:t>工作原理。【北京科瑞明】</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Cookie</w:t>
      </w:r>
      <w:r w:rsidRPr="000D4F2E">
        <w:rPr>
          <w:rFonts w:hint="eastAsia"/>
          <w:sz w:val="16"/>
          <w:szCs w:val="16"/>
        </w:rPr>
        <w:t>和</w:t>
      </w:r>
      <w:r w:rsidRPr="000D4F2E">
        <w:rPr>
          <w:rFonts w:hint="eastAsia"/>
          <w:sz w:val="16"/>
          <w:szCs w:val="16"/>
        </w:rPr>
        <w:t>Session</w:t>
      </w:r>
      <w:r w:rsidRPr="000D4F2E">
        <w:rPr>
          <w:rFonts w:hint="eastAsia"/>
          <w:sz w:val="16"/>
          <w:szCs w:val="16"/>
        </w:rPr>
        <w:t>都是用来服务器端和客户端进行会话跟踪的一种技术。</w:t>
      </w:r>
    </w:p>
    <w:p w:rsidR="00000000" w:rsidRPr="000D4F2E" w:rsidRDefault="00FC10D3" w:rsidP="000D4F2E">
      <w:pPr>
        <w:ind w:firstLine="420"/>
        <w:contextualSpacing/>
        <w:rPr>
          <w:rFonts w:hint="eastAsia"/>
          <w:sz w:val="16"/>
          <w:szCs w:val="16"/>
        </w:rPr>
      </w:pPr>
      <w:r w:rsidRPr="000D4F2E">
        <w:rPr>
          <w:rFonts w:hint="eastAsia"/>
          <w:sz w:val="16"/>
          <w:szCs w:val="16"/>
        </w:rPr>
        <w:t>区别：</w:t>
      </w:r>
      <w:r w:rsidRPr="000D4F2E">
        <w:rPr>
          <w:rFonts w:hint="eastAsia"/>
          <w:sz w:val="16"/>
          <w:szCs w:val="16"/>
        </w:rPr>
        <w:t>Cookie</w:t>
      </w:r>
      <w:r w:rsidRPr="000D4F2E">
        <w:rPr>
          <w:rFonts w:hint="eastAsia"/>
          <w:sz w:val="16"/>
          <w:szCs w:val="16"/>
        </w:rPr>
        <w:t>只能传输字符数据，字符是通过加密后写到客户端，下次请求时协带</w:t>
      </w:r>
      <w:r w:rsidRPr="000D4F2E">
        <w:rPr>
          <w:rFonts w:hint="eastAsia"/>
          <w:sz w:val="16"/>
          <w:szCs w:val="16"/>
        </w:rPr>
        <w:t>至服务器端，</w:t>
      </w:r>
      <w:r w:rsidRPr="000D4F2E">
        <w:rPr>
          <w:rFonts w:hint="eastAsia"/>
          <w:sz w:val="16"/>
          <w:szCs w:val="16"/>
        </w:rPr>
        <w:t>Cookie</w:t>
      </w:r>
      <w:r w:rsidRPr="000D4F2E">
        <w:rPr>
          <w:rFonts w:hint="eastAsia"/>
          <w:sz w:val="16"/>
          <w:szCs w:val="16"/>
        </w:rPr>
        <w:t>协带的数据大小为</w:t>
      </w:r>
      <w:r w:rsidRPr="000D4F2E">
        <w:rPr>
          <w:rFonts w:hint="eastAsia"/>
          <w:sz w:val="16"/>
          <w:szCs w:val="16"/>
        </w:rPr>
        <w:t>4KB</w:t>
      </w:r>
      <w:r w:rsidRPr="000D4F2E">
        <w:rPr>
          <w:rFonts w:hint="eastAsia"/>
          <w:sz w:val="16"/>
          <w:szCs w:val="16"/>
        </w:rPr>
        <w:t>，对数据量超出</w:t>
      </w:r>
      <w:r w:rsidRPr="000D4F2E">
        <w:rPr>
          <w:rFonts w:hint="eastAsia"/>
          <w:sz w:val="16"/>
          <w:szCs w:val="16"/>
        </w:rPr>
        <w:t>4KB</w:t>
      </w:r>
      <w:r w:rsidRPr="000D4F2E">
        <w:rPr>
          <w:rFonts w:hint="eastAsia"/>
          <w:sz w:val="16"/>
          <w:szCs w:val="16"/>
        </w:rPr>
        <w:t>的数据，无法处理，</w:t>
      </w:r>
      <w:r w:rsidRPr="000D4F2E">
        <w:rPr>
          <w:rFonts w:hint="eastAsia"/>
          <w:sz w:val="16"/>
          <w:szCs w:val="16"/>
        </w:rPr>
        <w:t>Cookie</w:t>
      </w:r>
      <w:r w:rsidRPr="000D4F2E">
        <w:rPr>
          <w:rFonts w:hint="eastAsia"/>
          <w:sz w:val="16"/>
          <w:szCs w:val="16"/>
        </w:rPr>
        <w:t>数据一般是通过加密后存储在客户端，而</w:t>
      </w:r>
      <w:r w:rsidRPr="000D4F2E">
        <w:rPr>
          <w:rFonts w:hint="eastAsia"/>
          <w:sz w:val="16"/>
          <w:szCs w:val="16"/>
        </w:rPr>
        <w:t>Session</w:t>
      </w:r>
      <w:r w:rsidRPr="000D4F2E">
        <w:rPr>
          <w:rFonts w:hint="eastAsia"/>
          <w:sz w:val="16"/>
          <w:szCs w:val="16"/>
        </w:rPr>
        <w:t>在服务器端和浏览器缓存中都保存在</w:t>
      </w:r>
      <w:r w:rsidRPr="000D4F2E">
        <w:rPr>
          <w:rFonts w:hint="eastAsia"/>
          <w:sz w:val="16"/>
          <w:szCs w:val="16"/>
        </w:rPr>
        <w:t>ID</w:t>
      </w:r>
      <w:r w:rsidRPr="000D4F2E">
        <w:rPr>
          <w:rFonts w:hint="eastAsia"/>
          <w:sz w:val="16"/>
          <w:szCs w:val="16"/>
        </w:rPr>
        <w:t>的值，通过此</w:t>
      </w:r>
      <w:r w:rsidRPr="000D4F2E">
        <w:rPr>
          <w:rFonts w:hint="eastAsia"/>
          <w:sz w:val="16"/>
          <w:szCs w:val="16"/>
        </w:rPr>
        <w:t>ID</w:t>
      </w:r>
      <w:r w:rsidRPr="000D4F2E">
        <w:rPr>
          <w:rFonts w:hint="eastAsia"/>
          <w:sz w:val="16"/>
          <w:szCs w:val="16"/>
        </w:rPr>
        <w:t>来识别唯一的客户端。</w:t>
      </w:r>
      <w:r w:rsidRPr="000D4F2E">
        <w:rPr>
          <w:rFonts w:hint="eastAsia"/>
          <w:sz w:val="16"/>
          <w:szCs w:val="16"/>
        </w:rPr>
        <w:t>Session</w:t>
      </w:r>
      <w:r w:rsidRPr="000D4F2E">
        <w:rPr>
          <w:rFonts w:hint="eastAsia"/>
          <w:sz w:val="16"/>
          <w:szCs w:val="16"/>
        </w:rPr>
        <w:t>对数据存储的大小没有限制，但存储的信息加重服务器的负载，另外</w:t>
      </w:r>
      <w:r w:rsidRPr="000D4F2E">
        <w:rPr>
          <w:rFonts w:hint="eastAsia"/>
          <w:sz w:val="16"/>
          <w:szCs w:val="16"/>
        </w:rPr>
        <w:t>Session</w:t>
      </w:r>
      <w:r w:rsidRPr="000D4F2E">
        <w:rPr>
          <w:rFonts w:hint="eastAsia"/>
          <w:sz w:val="16"/>
          <w:szCs w:val="16"/>
        </w:rPr>
        <w:t>在分布式服务器的使用上也有限制，</w:t>
      </w:r>
      <w:r w:rsidRPr="000D4F2E">
        <w:rPr>
          <w:rFonts w:hint="eastAsia"/>
          <w:sz w:val="16"/>
          <w:szCs w:val="16"/>
        </w:rPr>
        <w:t>Session</w:t>
      </w:r>
      <w:r w:rsidRPr="000D4F2E">
        <w:rPr>
          <w:rFonts w:hint="eastAsia"/>
          <w:sz w:val="16"/>
          <w:szCs w:val="16"/>
        </w:rPr>
        <w:t>无法跨域，也就是多台服务器无法共享会话。</w:t>
      </w:r>
    </w:p>
    <w:p w:rsidR="00000000" w:rsidRPr="000D4F2E" w:rsidRDefault="00FC10D3" w:rsidP="000D4F2E">
      <w:pPr>
        <w:ind w:firstLine="420"/>
        <w:contextualSpacing/>
        <w:rPr>
          <w:rFonts w:hint="eastAsia"/>
          <w:sz w:val="16"/>
          <w:szCs w:val="16"/>
        </w:rPr>
      </w:pPr>
      <w:r w:rsidRPr="000D4F2E">
        <w:rPr>
          <w:rFonts w:hint="eastAsia"/>
          <w:sz w:val="16"/>
          <w:szCs w:val="16"/>
        </w:rPr>
        <w:t>Session</w:t>
      </w:r>
      <w:r w:rsidRPr="000D4F2E">
        <w:rPr>
          <w:rFonts w:hint="eastAsia"/>
          <w:sz w:val="16"/>
          <w:szCs w:val="16"/>
        </w:rPr>
        <w:t>原理：当客户端用户访问时，服务器都为每个用户分配一个唯一的会话</w:t>
      </w:r>
      <w:r w:rsidRPr="000D4F2E">
        <w:rPr>
          <w:rFonts w:hint="eastAsia"/>
          <w:sz w:val="16"/>
          <w:szCs w:val="16"/>
        </w:rPr>
        <w:t>ID</w:t>
      </w:r>
      <w:r w:rsidRPr="000D4F2E">
        <w:rPr>
          <w:rFonts w:hint="eastAsia"/>
          <w:sz w:val="16"/>
          <w:szCs w:val="16"/>
        </w:rPr>
        <w:t>（</w:t>
      </w:r>
      <w:r w:rsidRPr="000D4F2E">
        <w:rPr>
          <w:rFonts w:hint="eastAsia"/>
          <w:sz w:val="16"/>
          <w:szCs w:val="16"/>
        </w:rPr>
        <w:t xml:space="preserve">Session ID) </w:t>
      </w:r>
      <w:r w:rsidRPr="000D4F2E">
        <w:rPr>
          <w:rFonts w:hint="eastAsia"/>
          <w:sz w:val="16"/>
          <w:szCs w:val="16"/>
        </w:rPr>
        <w:t>保存在服务器</w:t>
      </w:r>
      <w:r w:rsidRPr="000D4F2E">
        <w:rPr>
          <w:rFonts w:hint="eastAsia"/>
          <w:sz w:val="16"/>
          <w:szCs w:val="16"/>
        </w:rPr>
        <w:t>内存中，服务器响应客户端时，将</w:t>
      </w:r>
      <w:r w:rsidRPr="000D4F2E">
        <w:rPr>
          <w:rFonts w:hint="eastAsia"/>
          <w:sz w:val="16"/>
          <w:szCs w:val="16"/>
        </w:rPr>
        <w:t>Session ID</w:t>
      </w:r>
      <w:r w:rsidRPr="000D4F2E">
        <w:rPr>
          <w:rFonts w:hint="eastAsia"/>
          <w:sz w:val="16"/>
          <w:szCs w:val="16"/>
        </w:rPr>
        <w:t>写入浏览器缓存中，当下次客户端请求时，就会将该</w:t>
      </w:r>
      <w:r w:rsidRPr="000D4F2E">
        <w:rPr>
          <w:rFonts w:hint="eastAsia"/>
          <w:sz w:val="16"/>
          <w:szCs w:val="16"/>
        </w:rPr>
        <w:t>Session ID</w:t>
      </w:r>
      <w:r w:rsidRPr="000D4F2E">
        <w:rPr>
          <w:rFonts w:hint="eastAsia"/>
          <w:sz w:val="16"/>
          <w:szCs w:val="16"/>
        </w:rPr>
        <w:t>携带至服务器，服务器再根据</w:t>
      </w:r>
      <w:r w:rsidRPr="000D4F2E">
        <w:rPr>
          <w:rFonts w:hint="eastAsia"/>
          <w:sz w:val="16"/>
          <w:szCs w:val="16"/>
        </w:rPr>
        <w:t>ID</w:t>
      </w:r>
      <w:r w:rsidRPr="000D4F2E">
        <w:rPr>
          <w:rFonts w:hint="eastAsia"/>
          <w:sz w:val="16"/>
          <w:szCs w:val="16"/>
        </w:rPr>
        <w:t>比对，识别不同客户端请求，以此方式来不断维持服务器和客户端状态跟踪。</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 xml:space="preserve">dao </w:t>
      </w:r>
      <w:r w:rsidRPr="000D4F2E">
        <w:rPr>
          <w:rFonts w:ascii="宋体" w:hAnsi="宋体" w:hint="eastAsia"/>
          <w:b/>
          <w:bCs/>
          <w:sz w:val="16"/>
          <w:szCs w:val="16"/>
        </w:rPr>
        <w:t>是什么及作用</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ascii="宋体" w:hAnsi="宋体" w:hint="eastAsia"/>
          <w:sz w:val="16"/>
          <w:szCs w:val="16"/>
        </w:rPr>
        <w:t>DAO</w:t>
      </w:r>
      <w:r w:rsidRPr="000D4F2E">
        <w:rPr>
          <w:rFonts w:ascii="宋体" w:hAnsi="宋体" w:hint="eastAsia"/>
          <w:sz w:val="16"/>
          <w:szCs w:val="16"/>
        </w:rPr>
        <w:t>是</w:t>
      </w:r>
      <w:r w:rsidRPr="000D4F2E">
        <w:rPr>
          <w:sz w:val="16"/>
          <w:szCs w:val="16"/>
        </w:rPr>
        <w:t>数据库访问接口</w:t>
      </w:r>
      <w:r w:rsidRPr="000D4F2E">
        <w:rPr>
          <w:sz w:val="16"/>
          <w:szCs w:val="16"/>
        </w:rPr>
        <w:t>,</w:t>
      </w:r>
      <w:r w:rsidRPr="000D4F2E">
        <w:rPr>
          <w:rFonts w:ascii="宋体" w:hAnsi="宋体" w:hint="eastAsia"/>
          <w:sz w:val="16"/>
          <w:szCs w:val="16"/>
        </w:rPr>
        <w:t>负责管理与</w:t>
      </w:r>
      <w:r w:rsidRPr="000D4F2E">
        <w:rPr>
          <w:sz w:val="16"/>
          <w:szCs w:val="16"/>
        </w:rPr>
        <w:t>数据库打交道操作对象</w:t>
      </w:r>
      <w:r w:rsidRPr="000D4F2E">
        <w:rPr>
          <w:rFonts w:hint="eastAsia"/>
          <w:sz w:val="16"/>
          <w:szCs w:val="16"/>
        </w:rPr>
        <w:t>，将对数据维护与操作的方法通过</w:t>
      </w:r>
      <w:r w:rsidRPr="000D4F2E">
        <w:rPr>
          <w:rFonts w:hint="eastAsia"/>
          <w:sz w:val="16"/>
          <w:szCs w:val="16"/>
        </w:rPr>
        <w:t>DAO</w:t>
      </w:r>
      <w:r w:rsidRPr="000D4F2E">
        <w:rPr>
          <w:rFonts w:hint="eastAsia"/>
          <w:sz w:val="16"/>
          <w:szCs w:val="16"/>
        </w:rPr>
        <w:t>封装起来，使得</w:t>
      </w:r>
      <w:r w:rsidRPr="000D4F2E">
        <w:rPr>
          <w:sz w:val="16"/>
          <w:szCs w:val="16"/>
        </w:rPr>
        <w:t>这些操作可以从系统的业务逻辑中独立出来</w:t>
      </w:r>
      <w:r w:rsidRPr="000D4F2E">
        <w:rPr>
          <w:sz w:val="16"/>
          <w:szCs w:val="16"/>
        </w:rPr>
        <w:t>,</w:t>
      </w:r>
      <w:r w:rsidRPr="000D4F2E">
        <w:rPr>
          <w:sz w:val="16"/>
          <w:szCs w:val="16"/>
        </w:rPr>
        <w:t>从而使系统中的数据库操作变得统一和简单化</w:t>
      </w:r>
      <w:r w:rsidRPr="000D4F2E">
        <w:rPr>
          <w:rFonts w:hint="eastAsia"/>
          <w:sz w:val="16"/>
          <w:szCs w:val="16"/>
        </w:rPr>
        <w:t>，方便开发人员对组件职责进行划分。</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解释一下什么是</w:t>
      </w:r>
      <w:r w:rsidRPr="000D4F2E">
        <w:rPr>
          <w:rFonts w:ascii="宋体" w:hAnsi="宋体" w:hint="eastAsia"/>
          <w:b/>
          <w:bCs/>
          <w:sz w:val="16"/>
          <w:szCs w:val="16"/>
        </w:rPr>
        <w:t>servlet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w:t>
      </w:r>
      <w:r w:rsidRPr="000D4F2E">
        <w:rPr>
          <w:rFonts w:ascii="宋体" w:hAnsi="宋体" w:hint="eastAsia"/>
          <w:sz w:val="16"/>
          <w:szCs w:val="16"/>
        </w:rPr>
        <w:t>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sz w:val="16"/>
          <w:szCs w:val="16"/>
        </w:rPr>
        <w:t>Servlet</w:t>
      </w:r>
      <w:r w:rsidRPr="000D4F2E">
        <w:rPr>
          <w:sz w:val="16"/>
          <w:szCs w:val="16"/>
        </w:rPr>
        <w:t>是用</w:t>
      </w:r>
      <w:r w:rsidRPr="000D4F2E">
        <w:rPr>
          <w:sz w:val="16"/>
          <w:szCs w:val="16"/>
        </w:rPr>
        <w:t>Java</w:t>
      </w:r>
      <w:r w:rsidRPr="000D4F2E">
        <w:rPr>
          <w:sz w:val="16"/>
          <w:szCs w:val="16"/>
        </w:rPr>
        <w:t>编写的服务器端程序，由服务器端调用和执行的</w:t>
      </w:r>
      <w:r w:rsidRPr="000D4F2E">
        <w:rPr>
          <w:sz w:val="16"/>
          <w:szCs w:val="16"/>
        </w:rPr>
        <w:t>Java</w:t>
      </w:r>
      <w:r w:rsidRPr="000D4F2E">
        <w:rPr>
          <w:sz w:val="16"/>
          <w:szCs w:val="16"/>
        </w:rPr>
        <w:t>类。是使用</w:t>
      </w:r>
      <w:r w:rsidRPr="000D4F2E">
        <w:rPr>
          <w:sz w:val="16"/>
          <w:szCs w:val="16"/>
        </w:rPr>
        <w:t>Java Servlet</w:t>
      </w:r>
      <w:r w:rsidRPr="000D4F2E">
        <w:rPr>
          <w:sz w:val="16"/>
          <w:szCs w:val="16"/>
        </w:rPr>
        <w:t>应用程序设计接口（</w:t>
      </w:r>
      <w:r w:rsidRPr="000D4F2E">
        <w:rPr>
          <w:sz w:val="16"/>
          <w:szCs w:val="16"/>
        </w:rPr>
        <w:t>API</w:t>
      </w:r>
      <w:r w:rsidRPr="000D4F2E">
        <w:rPr>
          <w:sz w:val="16"/>
          <w:szCs w:val="16"/>
        </w:rPr>
        <w:t>）及相关类和方法</w:t>
      </w:r>
      <w:r w:rsidRPr="000D4F2E">
        <w:rPr>
          <w:rFonts w:hint="eastAsia"/>
          <w:sz w:val="16"/>
          <w:szCs w:val="16"/>
        </w:rPr>
        <w:t>来构建的，而</w:t>
      </w:r>
      <w:r w:rsidRPr="000D4F2E">
        <w:rPr>
          <w:sz w:val="16"/>
          <w:szCs w:val="16"/>
        </w:rPr>
        <w:t xml:space="preserve">Java Servlet API </w:t>
      </w:r>
      <w:r w:rsidRPr="000D4F2E">
        <w:rPr>
          <w:sz w:val="16"/>
          <w:szCs w:val="16"/>
        </w:rPr>
        <w:t>定义了</w:t>
      </w:r>
      <w:r w:rsidRPr="000D4F2E">
        <w:rPr>
          <w:sz w:val="16"/>
          <w:szCs w:val="16"/>
        </w:rPr>
        <w:t xml:space="preserve">servlet </w:t>
      </w:r>
      <w:r w:rsidRPr="000D4F2E">
        <w:rPr>
          <w:sz w:val="16"/>
          <w:szCs w:val="16"/>
        </w:rPr>
        <w:lastRenderedPageBreak/>
        <w:t>和</w:t>
      </w:r>
      <w:r w:rsidRPr="000D4F2E">
        <w:rPr>
          <w:sz w:val="16"/>
          <w:szCs w:val="16"/>
        </w:rPr>
        <w:t>Java</w:t>
      </w:r>
      <w:r w:rsidRPr="000D4F2E">
        <w:rPr>
          <w:sz w:val="16"/>
          <w:szCs w:val="16"/>
        </w:rPr>
        <w:t>使能的服务器之间的一个标准接口，这使得</w:t>
      </w:r>
      <w:r w:rsidRPr="000D4F2E">
        <w:rPr>
          <w:sz w:val="16"/>
          <w:szCs w:val="16"/>
        </w:rPr>
        <w:t>Servlets</w:t>
      </w:r>
      <w:r w:rsidRPr="000D4F2E">
        <w:rPr>
          <w:sz w:val="16"/>
          <w:szCs w:val="16"/>
        </w:rPr>
        <w:t>具有跨服务器平台的特性</w:t>
      </w:r>
      <w:r w:rsidRPr="000D4F2E">
        <w:rPr>
          <w:rFonts w:hint="eastAsia"/>
          <w:sz w:val="16"/>
          <w:szCs w:val="16"/>
        </w:rPr>
        <w:t>，</w:t>
      </w:r>
      <w:r w:rsidRPr="000D4F2E">
        <w:rPr>
          <w:sz w:val="16"/>
          <w:szCs w:val="16"/>
        </w:rPr>
        <w:t>当客户机发送请求至服务器时，服务器可以将请求信息发送给</w:t>
      </w:r>
      <w:r w:rsidRPr="000D4F2E">
        <w:rPr>
          <w:sz w:val="16"/>
          <w:szCs w:val="16"/>
        </w:rPr>
        <w:t xml:space="preserve"> Servlet</w:t>
      </w:r>
      <w:r w:rsidRPr="000D4F2E">
        <w:rPr>
          <w:sz w:val="16"/>
          <w:szCs w:val="16"/>
        </w:rPr>
        <w:t>，并让</w:t>
      </w:r>
      <w:r w:rsidRPr="000D4F2E">
        <w:rPr>
          <w:sz w:val="16"/>
          <w:szCs w:val="16"/>
        </w:rPr>
        <w:t xml:space="preserve"> Servlet </w:t>
      </w:r>
      <w:r w:rsidRPr="000D4F2E">
        <w:rPr>
          <w:sz w:val="16"/>
          <w:szCs w:val="16"/>
        </w:rPr>
        <w:t>建立起服务器返回给客户机的响应</w:t>
      </w:r>
      <w:r w:rsidRPr="000D4F2E">
        <w:rPr>
          <w:rFonts w:hint="eastAsia"/>
          <w:sz w:val="16"/>
          <w:szCs w:val="16"/>
        </w:rPr>
        <w:t>。</w:t>
      </w:r>
      <w:r w:rsidRPr="000D4F2E">
        <w:rPr>
          <w:rFonts w:hint="eastAsia"/>
          <w:sz w:val="16"/>
          <w:szCs w:val="16"/>
        </w:rPr>
        <w:t>Servlet</w:t>
      </w:r>
      <w:r w:rsidRPr="000D4F2E">
        <w:rPr>
          <w:rFonts w:hint="eastAsia"/>
          <w:sz w:val="16"/>
          <w:szCs w:val="16"/>
        </w:rPr>
        <w:t>的功能很广泛，例如可以创建响应至客户端的所有</w:t>
      </w:r>
      <w:r w:rsidRPr="000D4F2E">
        <w:rPr>
          <w:rFonts w:hint="eastAsia"/>
          <w:sz w:val="16"/>
          <w:szCs w:val="16"/>
        </w:rPr>
        <w:t>HTML</w:t>
      </w:r>
      <w:r w:rsidRPr="000D4F2E">
        <w:rPr>
          <w:rFonts w:hint="eastAsia"/>
          <w:sz w:val="16"/>
          <w:szCs w:val="16"/>
        </w:rPr>
        <w:t>元</w:t>
      </w:r>
      <w:r w:rsidRPr="000D4F2E">
        <w:rPr>
          <w:rFonts w:hint="eastAsia"/>
          <w:sz w:val="16"/>
          <w:szCs w:val="16"/>
        </w:rPr>
        <w:t>素内容和动态数据内容，与其它组件通讯等等。</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HTTP</w:t>
      </w:r>
      <w:r w:rsidRPr="000D4F2E">
        <w:rPr>
          <w:rFonts w:ascii="宋体" w:hAnsi="宋体" w:hint="eastAsia"/>
          <w:b/>
          <w:bCs/>
          <w:sz w:val="16"/>
          <w:szCs w:val="16"/>
        </w:rPr>
        <w:t>请求的</w:t>
      </w:r>
      <w:r w:rsidRPr="000D4F2E">
        <w:rPr>
          <w:rFonts w:ascii="宋体" w:hAnsi="宋体" w:hint="eastAsia"/>
          <w:b/>
          <w:bCs/>
          <w:sz w:val="16"/>
          <w:szCs w:val="16"/>
        </w:rPr>
        <w:t>GET</w:t>
      </w:r>
      <w:r w:rsidRPr="000D4F2E">
        <w:rPr>
          <w:rFonts w:ascii="宋体" w:hAnsi="宋体" w:hint="eastAsia"/>
          <w:b/>
          <w:bCs/>
          <w:sz w:val="16"/>
          <w:szCs w:val="16"/>
        </w:rPr>
        <w:t>与</w:t>
      </w:r>
      <w:r w:rsidRPr="000D4F2E">
        <w:rPr>
          <w:rFonts w:ascii="宋体" w:hAnsi="宋体" w:hint="eastAsia"/>
          <w:b/>
          <w:bCs/>
          <w:sz w:val="16"/>
          <w:szCs w:val="16"/>
        </w:rPr>
        <w:t>POST</w:t>
      </w:r>
      <w:r w:rsidRPr="000D4F2E">
        <w:rPr>
          <w:rFonts w:ascii="宋体" w:hAnsi="宋体" w:hint="eastAsia"/>
          <w:b/>
          <w:bCs/>
          <w:sz w:val="16"/>
          <w:szCs w:val="16"/>
        </w:rPr>
        <w:t>方式的区别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cs="宋体" w:hint="eastAsia"/>
          <w:sz w:val="16"/>
          <w:szCs w:val="16"/>
        </w:rPr>
      </w:pPr>
      <w:r w:rsidRPr="000D4F2E">
        <w:rPr>
          <w:rFonts w:ascii="宋体" w:hAnsi="宋体" w:cs="宋体" w:hint="eastAsia"/>
          <w:sz w:val="16"/>
          <w:szCs w:val="16"/>
        </w:rPr>
        <w:t xml:space="preserve">GET </w:t>
      </w:r>
      <w:r w:rsidRPr="000D4F2E">
        <w:rPr>
          <w:rFonts w:ascii="宋体" w:hAnsi="宋体" w:cs="宋体" w:hint="eastAsia"/>
          <w:sz w:val="16"/>
          <w:szCs w:val="16"/>
        </w:rPr>
        <w:t>和</w:t>
      </w:r>
      <w:r w:rsidRPr="000D4F2E">
        <w:rPr>
          <w:rFonts w:ascii="宋体" w:hAnsi="宋体" w:cs="宋体" w:hint="eastAsia"/>
          <w:sz w:val="16"/>
          <w:szCs w:val="16"/>
        </w:rPr>
        <w:t xml:space="preserve"> POST.</w:t>
      </w:r>
      <w:r w:rsidRPr="000D4F2E">
        <w:rPr>
          <w:rFonts w:ascii="宋体" w:hAnsi="宋体" w:cs="宋体" w:hint="eastAsia"/>
          <w:sz w:val="16"/>
          <w:szCs w:val="16"/>
        </w:rPr>
        <w:t>是</w:t>
      </w:r>
      <w:r w:rsidRPr="000D4F2E">
        <w:rPr>
          <w:rFonts w:ascii="宋体" w:hAnsi="宋体" w:cs="宋体" w:hint="eastAsia"/>
          <w:sz w:val="16"/>
          <w:szCs w:val="16"/>
        </w:rPr>
        <w:t>HTTP</w:t>
      </w:r>
      <w:r w:rsidRPr="000D4F2E">
        <w:rPr>
          <w:rFonts w:ascii="宋体" w:hAnsi="宋体" w:cs="宋体" w:hint="eastAsia"/>
          <w:sz w:val="16"/>
          <w:szCs w:val="16"/>
        </w:rPr>
        <w:t>定义的与服务器交互的不同方法，是使用</w:t>
      </w:r>
      <w:r w:rsidRPr="000D4F2E">
        <w:rPr>
          <w:rFonts w:ascii="宋体" w:hAnsi="宋体" w:cs="宋体" w:hint="eastAsia"/>
          <w:sz w:val="16"/>
          <w:szCs w:val="16"/>
        </w:rPr>
        <w:t>HTTP</w:t>
      </w:r>
      <w:r w:rsidRPr="000D4F2E">
        <w:rPr>
          <w:rFonts w:ascii="宋体" w:hAnsi="宋体" w:cs="宋体" w:hint="eastAsia"/>
          <w:sz w:val="16"/>
          <w:szCs w:val="16"/>
        </w:rPr>
        <w:t>的标准协议动词，用于编码和传送变量名</w:t>
      </w:r>
      <w:r w:rsidRPr="000D4F2E">
        <w:rPr>
          <w:rFonts w:ascii="宋体" w:hAnsi="宋体" w:cs="宋体" w:hint="eastAsia"/>
          <w:sz w:val="16"/>
          <w:szCs w:val="16"/>
        </w:rPr>
        <w:t>/</w:t>
      </w:r>
      <w:r w:rsidRPr="000D4F2E">
        <w:rPr>
          <w:rFonts w:ascii="宋体" w:hAnsi="宋体" w:cs="宋体" w:hint="eastAsia"/>
          <w:sz w:val="16"/>
          <w:szCs w:val="16"/>
        </w:rPr>
        <w:t>变量值对参数，并且使用相关的请求语义。</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1</w:t>
      </w:r>
      <w:r w:rsidRPr="000D4F2E">
        <w:rPr>
          <w:rFonts w:ascii="宋体" w:hAnsi="宋体" w:cs="宋体" w:hint="eastAsia"/>
          <w:sz w:val="16"/>
          <w:szCs w:val="16"/>
        </w:rPr>
        <w:t>、</w:t>
      </w:r>
      <w:r w:rsidRPr="000D4F2E">
        <w:rPr>
          <w:rFonts w:ascii="宋体" w:hAnsi="宋体" w:cs="宋体" w:hint="eastAsia"/>
          <w:sz w:val="16"/>
          <w:szCs w:val="16"/>
        </w:rPr>
        <w:t>Get</w:t>
      </w:r>
      <w:r w:rsidRPr="000D4F2E">
        <w:rPr>
          <w:rFonts w:ascii="宋体" w:hAnsi="宋体" w:cs="宋体" w:hint="eastAsia"/>
          <w:sz w:val="16"/>
          <w:szCs w:val="16"/>
        </w:rPr>
        <w:t>方式在通过</w:t>
      </w:r>
      <w:r w:rsidRPr="000D4F2E">
        <w:rPr>
          <w:rFonts w:ascii="宋体" w:hAnsi="宋体" w:cs="宋体" w:hint="eastAsia"/>
          <w:sz w:val="16"/>
          <w:szCs w:val="16"/>
        </w:rPr>
        <w:t>URL</w:t>
      </w:r>
      <w:r w:rsidRPr="000D4F2E">
        <w:rPr>
          <w:rFonts w:ascii="宋体" w:hAnsi="宋体" w:cs="宋体" w:hint="eastAsia"/>
          <w:sz w:val="16"/>
          <w:szCs w:val="16"/>
        </w:rPr>
        <w:t>提交数据，数据在</w:t>
      </w:r>
      <w:r w:rsidRPr="000D4F2E">
        <w:rPr>
          <w:rFonts w:ascii="宋体" w:hAnsi="宋体" w:cs="宋体" w:hint="eastAsia"/>
          <w:sz w:val="16"/>
          <w:szCs w:val="16"/>
        </w:rPr>
        <w:t>URL</w:t>
      </w:r>
      <w:r w:rsidRPr="000D4F2E">
        <w:rPr>
          <w:rFonts w:ascii="宋体" w:hAnsi="宋体" w:cs="宋体" w:hint="eastAsia"/>
          <w:sz w:val="16"/>
          <w:szCs w:val="16"/>
        </w:rPr>
        <w:t>中可以看到；</w:t>
      </w:r>
      <w:r w:rsidRPr="000D4F2E">
        <w:rPr>
          <w:rFonts w:ascii="宋体" w:hAnsi="宋体" w:cs="宋体" w:hint="eastAsia"/>
          <w:sz w:val="16"/>
          <w:szCs w:val="16"/>
        </w:rPr>
        <w:t>POST</w:t>
      </w:r>
      <w:r w:rsidRPr="000D4F2E">
        <w:rPr>
          <w:rFonts w:ascii="宋体" w:hAnsi="宋体" w:cs="宋体" w:hint="eastAsia"/>
          <w:sz w:val="16"/>
          <w:szCs w:val="16"/>
        </w:rPr>
        <w:t>方式，数据放置在</w:t>
      </w:r>
      <w:r w:rsidRPr="000D4F2E">
        <w:rPr>
          <w:rFonts w:ascii="宋体" w:hAnsi="宋体" w:cs="宋体" w:hint="eastAsia"/>
          <w:sz w:val="16"/>
          <w:szCs w:val="16"/>
        </w:rPr>
        <w:t>HTML HEADER</w:t>
      </w:r>
      <w:r w:rsidRPr="000D4F2E">
        <w:rPr>
          <w:rFonts w:ascii="宋体" w:hAnsi="宋体" w:cs="宋体" w:hint="eastAsia"/>
          <w:sz w:val="16"/>
          <w:szCs w:val="16"/>
        </w:rPr>
        <w:t>内提交，无法在地址栏看到。</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2</w:t>
      </w:r>
      <w:r w:rsidRPr="000D4F2E">
        <w:rPr>
          <w:rFonts w:ascii="宋体" w:hAnsi="宋体" w:cs="宋体" w:hint="eastAsia"/>
          <w:sz w:val="16"/>
          <w:szCs w:val="16"/>
        </w:rPr>
        <w:t>、</w:t>
      </w:r>
      <w:r w:rsidRPr="000D4F2E">
        <w:rPr>
          <w:rFonts w:ascii="宋体" w:hAnsi="宋体" w:cs="宋体" w:hint="eastAsia"/>
          <w:sz w:val="16"/>
          <w:szCs w:val="16"/>
        </w:rPr>
        <w:t>GET</w:t>
      </w:r>
      <w:r w:rsidRPr="000D4F2E">
        <w:rPr>
          <w:rFonts w:ascii="宋体" w:hAnsi="宋体" w:cs="宋体" w:hint="eastAsia"/>
          <w:sz w:val="16"/>
          <w:szCs w:val="16"/>
        </w:rPr>
        <w:t>方式提交的数据最多只能有</w:t>
      </w:r>
      <w:r w:rsidRPr="000D4F2E">
        <w:rPr>
          <w:rFonts w:ascii="宋体" w:hAnsi="宋体" w:cs="宋体" w:hint="eastAsia"/>
          <w:sz w:val="16"/>
          <w:szCs w:val="16"/>
        </w:rPr>
        <w:t>1024</w:t>
      </w:r>
      <w:r w:rsidRPr="000D4F2E">
        <w:rPr>
          <w:rFonts w:ascii="宋体" w:hAnsi="宋体" w:cs="宋体" w:hint="eastAsia"/>
          <w:sz w:val="16"/>
          <w:szCs w:val="16"/>
        </w:rPr>
        <w:t>字节，而</w:t>
      </w:r>
      <w:r w:rsidRPr="000D4F2E">
        <w:rPr>
          <w:rFonts w:ascii="宋体" w:hAnsi="宋体" w:cs="宋体" w:hint="eastAsia"/>
          <w:sz w:val="16"/>
          <w:szCs w:val="16"/>
        </w:rPr>
        <w:t>POST</w:t>
      </w:r>
      <w:r w:rsidRPr="000D4F2E">
        <w:rPr>
          <w:rFonts w:ascii="宋体" w:hAnsi="宋体" w:cs="宋体" w:hint="eastAsia"/>
          <w:sz w:val="16"/>
          <w:szCs w:val="16"/>
        </w:rPr>
        <w:t>则没有此限制。</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3</w:t>
      </w:r>
      <w:r w:rsidRPr="000D4F2E">
        <w:rPr>
          <w:rFonts w:ascii="宋体" w:hAnsi="宋体" w:cs="宋体" w:hint="eastAsia"/>
          <w:sz w:val="16"/>
          <w:szCs w:val="16"/>
        </w:rPr>
        <w:t>、</w:t>
      </w:r>
      <w:r w:rsidRPr="000D4F2E">
        <w:rPr>
          <w:rFonts w:ascii="宋体" w:hAnsi="宋体" w:cs="宋体" w:hint="eastAsia"/>
          <w:sz w:val="16"/>
          <w:szCs w:val="16"/>
        </w:rPr>
        <w:t>GET</w:t>
      </w:r>
      <w:r w:rsidRPr="000D4F2E">
        <w:rPr>
          <w:rFonts w:ascii="宋体" w:hAnsi="宋体" w:cs="宋体" w:hint="eastAsia"/>
          <w:sz w:val="16"/>
          <w:szCs w:val="16"/>
        </w:rPr>
        <w:t>一般用作小数据量的请求，</w:t>
      </w:r>
      <w:r w:rsidRPr="000D4F2E">
        <w:rPr>
          <w:rFonts w:ascii="宋体" w:hAnsi="宋体" w:cs="宋体" w:hint="eastAsia"/>
          <w:sz w:val="16"/>
          <w:szCs w:val="16"/>
        </w:rPr>
        <w:t>POST</w:t>
      </w:r>
      <w:r w:rsidRPr="000D4F2E">
        <w:rPr>
          <w:rFonts w:ascii="宋体" w:hAnsi="宋体" w:cs="宋体" w:hint="eastAsia"/>
          <w:sz w:val="16"/>
          <w:szCs w:val="16"/>
        </w:rPr>
        <w:t>一般</w:t>
      </w:r>
      <w:r w:rsidRPr="000D4F2E">
        <w:rPr>
          <w:rFonts w:ascii="宋体" w:hAnsi="宋体" w:cs="宋体" w:hint="eastAsia"/>
          <w:sz w:val="16"/>
          <w:szCs w:val="16"/>
        </w:rPr>
        <w:t>用作大数据量的请求，如：附件。</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什么情况下调用</w:t>
      </w:r>
      <w:r w:rsidRPr="000D4F2E">
        <w:rPr>
          <w:rFonts w:ascii="宋体" w:hAnsi="宋体" w:hint="eastAsia"/>
          <w:b/>
          <w:bCs/>
          <w:sz w:val="16"/>
          <w:szCs w:val="16"/>
        </w:rPr>
        <w:t>doGet()</w:t>
      </w:r>
      <w:r w:rsidRPr="000D4F2E">
        <w:rPr>
          <w:rFonts w:ascii="宋体" w:hAnsi="宋体" w:hint="eastAsia"/>
          <w:b/>
          <w:bCs/>
          <w:sz w:val="16"/>
          <w:szCs w:val="16"/>
        </w:rPr>
        <w:t>和</w:t>
      </w:r>
      <w:r w:rsidRPr="000D4F2E">
        <w:rPr>
          <w:rFonts w:ascii="宋体" w:hAnsi="宋体" w:hint="eastAsia"/>
          <w:b/>
          <w:bCs/>
          <w:sz w:val="16"/>
          <w:szCs w:val="16"/>
        </w:rPr>
        <w:t>doPost()</w:t>
      </w:r>
      <w:r w:rsidRPr="000D4F2E">
        <w:rPr>
          <w:rFonts w:ascii="宋体" w:hAnsi="宋体" w:hint="eastAsia"/>
          <w:b/>
          <w:bCs/>
          <w:sz w:val="16"/>
          <w:szCs w:val="16"/>
        </w:rPr>
        <w:t>？</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Chars="310" w:left="831" w:hanging="180"/>
        <w:contextualSpacing/>
        <w:rPr>
          <w:rFonts w:ascii="宋体" w:hAnsi="宋体" w:hint="eastAsia"/>
          <w:bCs/>
          <w:sz w:val="16"/>
          <w:szCs w:val="16"/>
        </w:rPr>
      </w:pPr>
      <w:r w:rsidRPr="000D4F2E">
        <w:rPr>
          <w:rFonts w:ascii="宋体" w:hAnsi="宋体" w:hint="eastAsia"/>
          <w:bCs/>
          <w:sz w:val="16"/>
          <w:szCs w:val="16"/>
        </w:rPr>
        <w:t>根据客户端的请求的方式来决定调用哪个方法处理请求，如果客户端采用</w:t>
      </w:r>
      <w:r w:rsidRPr="000D4F2E">
        <w:rPr>
          <w:rFonts w:ascii="宋体" w:hAnsi="宋体" w:hint="eastAsia"/>
          <w:bCs/>
          <w:sz w:val="16"/>
          <w:szCs w:val="16"/>
        </w:rPr>
        <w:t>GET</w:t>
      </w:r>
      <w:r w:rsidRPr="000D4F2E">
        <w:rPr>
          <w:rFonts w:ascii="宋体" w:hAnsi="宋体" w:hint="eastAsia"/>
          <w:bCs/>
          <w:sz w:val="16"/>
          <w:szCs w:val="16"/>
        </w:rPr>
        <w:t>方式</w:t>
      </w:r>
    </w:p>
    <w:p w:rsidR="00000000" w:rsidRPr="000D4F2E" w:rsidRDefault="00FC10D3" w:rsidP="000D4F2E">
      <w:pPr>
        <w:contextualSpacing/>
        <w:rPr>
          <w:rFonts w:hint="eastAsia"/>
          <w:sz w:val="16"/>
          <w:szCs w:val="16"/>
        </w:rPr>
      </w:pPr>
      <w:r w:rsidRPr="000D4F2E">
        <w:rPr>
          <w:rFonts w:hint="eastAsia"/>
          <w:sz w:val="16"/>
          <w:szCs w:val="16"/>
        </w:rPr>
        <w:t>发送请求，服务器端则采用</w:t>
      </w:r>
      <w:r w:rsidRPr="000D4F2E">
        <w:rPr>
          <w:rFonts w:hint="eastAsia"/>
          <w:sz w:val="16"/>
          <w:szCs w:val="16"/>
        </w:rPr>
        <w:t>doGET()</w:t>
      </w:r>
      <w:r w:rsidRPr="000D4F2E">
        <w:rPr>
          <w:rFonts w:hint="eastAsia"/>
          <w:sz w:val="16"/>
          <w:szCs w:val="16"/>
        </w:rPr>
        <w:t>来处理，如果采用</w:t>
      </w:r>
      <w:r w:rsidRPr="000D4F2E">
        <w:rPr>
          <w:rFonts w:hint="eastAsia"/>
          <w:sz w:val="16"/>
          <w:szCs w:val="16"/>
        </w:rPr>
        <w:t>post</w:t>
      </w:r>
      <w:r w:rsidRPr="000D4F2E">
        <w:rPr>
          <w:rFonts w:hint="eastAsia"/>
          <w:sz w:val="16"/>
          <w:szCs w:val="16"/>
        </w:rPr>
        <w:t>方式，服务器端则采用</w:t>
      </w:r>
      <w:r w:rsidRPr="000D4F2E">
        <w:rPr>
          <w:rFonts w:hint="eastAsia"/>
          <w:sz w:val="16"/>
          <w:szCs w:val="16"/>
        </w:rPr>
        <w:t>doPOST()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request</w:t>
      </w:r>
      <w:r w:rsidRPr="000D4F2E">
        <w:rPr>
          <w:rFonts w:ascii="宋体" w:hAnsi="宋体" w:hint="eastAsia"/>
          <w:b/>
          <w:bCs/>
          <w:sz w:val="16"/>
          <w:szCs w:val="16"/>
        </w:rPr>
        <w:t>对象的主要方法</w:t>
      </w:r>
    </w:p>
    <w:p w:rsidR="00000000" w:rsidRPr="000D4F2E" w:rsidRDefault="00FC10D3" w:rsidP="000D4F2E">
      <w:pPr>
        <w:contextualSpacing/>
        <w:rPr>
          <w:rFonts w:hint="eastAsia"/>
          <w:sz w:val="16"/>
          <w:szCs w:val="16"/>
        </w:rPr>
      </w:pPr>
      <w:r w:rsidRPr="000D4F2E">
        <w:rPr>
          <w:rFonts w:ascii="宋体" w:hAnsi="宋体" w:hint="eastAsia"/>
          <w:sz w:val="16"/>
          <w:szCs w:val="16"/>
        </w:rPr>
        <w:t>【参考答案】</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setAttribute(String name,Object)</w:t>
      </w:r>
      <w:r w:rsidRPr="000D4F2E">
        <w:rPr>
          <w:rFonts w:hint="eastAsia"/>
          <w:sz w:val="16"/>
          <w:szCs w:val="16"/>
        </w:rPr>
        <w:t>：设置名字为</w:t>
      </w:r>
      <w:r w:rsidRPr="000D4F2E">
        <w:rPr>
          <w:rFonts w:hint="eastAsia"/>
          <w:sz w:val="16"/>
          <w:szCs w:val="16"/>
        </w:rPr>
        <w:t>name</w:t>
      </w:r>
      <w:r w:rsidRPr="000D4F2E">
        <w:rPr>
          <w:rFonts w:hint="eastAsia"/>
          <w:sz w:val="16"/>
          <w:szCs w:val="16"/>
        </w:rPr>
        <w:t>的</w:t>
      </w:r>
      <w:r w:rsidRPr="000D4F2E">
        <w:rPr>
          <w:rFonts w:hint="eastAsia"/>
          <w:sz w:val="16"/>
          <w:szCs w:val="16"/>
        </w:rPr>
        <w:t>request</w:t>
      </w:r>
      <w:r w:rsidRPr="000D4F2E">
        <w:rPr>
          <w:rFonts w:hint="eastAsia"/>
          <w:sz w:val="16"/>
          <w:szCs w:val="16"/>
        </w:rPr>
        <w:t>的参数值</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getAttribute(String name)</w:t>
      </w:r>
      <w:r w:rsidRPr="000D4F2E">
        <w:rPr>
          <w:rFonts w:hint="eastAsia"/>
          <w:sz w:val="16"/>
          <w:szCs w:val="16"/>
        </w:rPr>
        <w:t>：返回由</w:t>
      </w:r>
      <w:r w:rsidRPr="000D4F2E">
        <w:rPr>
          <w:rFonts w:hint="eastAsia"/>
          <w:sz w:val="16"/>
          <w:szCs w:val="16"/>
        </w:rPr>
        <w:t>name</w:t>
      </w:r>
      <w:r w:rsidRPr="000D4F2E">
        <w:rPr>
          <w:rFonts w:hint="eastAsia"/>
          <w:sz w:val="16"/>
          <w:szCs w:val="16"/>
        </w:rPr>
        <w:t>指定的属</w:t>
      </w:r>
      <w:r w:rsidRPr="000D4F2E">
        <w:rPr>
          <w:rFonts w:hint="eastAsia"/>
          <w:sz w:val="16"/>
          <w:szCs w:val="16"/>
        </w:rPr>
        <w:t>性值</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getAttributeNames()</w:t>
      </w:r>
      <w:r w:rsidRPr="000D4F2E">
        <w:rPr>
          <w:rFonts w:hint="eastAsia"/>
          <w:sz w:val="16"/>
          <w:szCs w:val="16"/>
        </w:rPr>
        <w:t>：返回</w:t>
      </w:r>
      <w:r w:rsidRPr="000D4F2E">
        <w:rPr>
          <w:rFonts w:hint="eastAsia"/>
          <w:sz w:val="16"/>
          <w:szCs w:val="16"/>
        </w:rPr>
        <w:t>request</w:t>
      </w:r>
      <w:r w:rsidRPr="000D4F2E">
        <w:rPr>
          <w:rFonts w:hint="eastAsia"/>
          <w:sz w:val="16"/>
          <w:szCs w:val="16"/>
        </w:rPr>
        <w:t>对象所有属性的名字集合，结果是一个枚举的实例</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getCookies()</w:t>
      </w:r>
      <w:r w:rsidRPr="000D4F2E">
        <w:rPr>
          <w:rFonts w:hint="eastAsia"/>
          <w:sz w:val="16"/>
          <w:szCs w:val="16"/>
        </w:rPr>
        <w:t>：返回客户端的所有</w:t>
      </w:r>
      <w:r w:rsidRPr="000D4F2E">
        <w:rPr>
          <w:rFonts w:hint="eastAsia"/>
          <w:sz w:val="16"/>
          <w:szCs w:val="16"/>
        </w:rPr>
        <w:t>Cookie</w:t>
      </w:r>
      <w:r w:rsidRPr="000D4F2E">
        <w:rPr>
          <w:rFonts w:hint="eastAsia"/>
          <w:sz w:val="16"/>
          <w:szCs w:val="16"/>
        </w:rPr>
        <w:t>对象，结果是一个</w:t>
      </w:r>
      <w:r w:rsidRPr="000D4F2E">
        <w:rPr>
          <w:rFonts w:hint="eastAsia"/>
          <w:sz w:val="16"/>
          <w:szCs w:val="16"/>
        </w:rPr>
        <w:t>Cookie</w:t>
      </w:r>
      <w:r w:rsidRPr="000D4F2E">
        <w:rPr>
          <w:rFonts w:hint="eastAsia"/>
          <w:sz w:val="16"/>
          <w:szCs w:val="16"/>
        </w:rPr>
        <w:t>数组</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getCharacterEncoding()</w:t>
      </w:r>
      <w:r w:rsidRPr="000D4F2E">
        <w:rPr>
          <w:rFonts w:hint="eastAsia"/>
          <w:sz w:val="16"/>
          <w:szCs w:val="16"/>
        </w:rPr>
        <w:t>：返回请求中的字符编码方式</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lastRenderedPageBreak/>
        <w:t>getContentLength()</w:t>
      </w:r>
      <w:r w:rsidRPr="000D4F2E">
        <w:rPr>
          <w:rFonts w:hint="eastAsia"/>
          <w:sz w:val="16"/>
          <w:szCs w:val="16"/>
        </w:rPr>
        <w:t>：返回请求的</w:t>
      </w:r>
      <w:r w:rsidRPr="000D4F2E">
        <w:rPr>
          <w:rFonts w:hint="eastAsia"/>
          <w:sz w:val="16"/>
          <w:szCs w:val="16"/>
        </w:rPr>
        <w:t>Body</w:t>
      </w:r>
      <w:r w:rsidRPr="000D4F2E">
        <w:rPr>
          <w:rFonts w:hint="eastAsia"/>
          <w:sz w:val="16"/>
          <w:szCs w:val="16"/>
        </w:rPr>
        <w:t>的长度</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getHeader(String name)</w:t>
      </w:r>
      <w:r w:rsidRPr="000D4F2E">
        <w:rPr>
          <w:rFonts w:hint="eastAsia"/>
          <w:sz w:val="16"/>
          <w:szCs w:val="16"/>
        </w:rPr>
        <w:t>：获得</w:t>
      </w:r>
      <w:r w:rsidRPr="000D4F2E">
        <w:rPr>
          <w:rFonts w:hint="eastAsia"/>
          <w:sz w:val="16"/>
          <w:szCs w:val="16"/>
        </w:rPr>
        <w:t>HTTP</w:t>
      </w:r>
      <w:r w:rsidRPr="000D4F2E">
        <w:rPr>
          <w:rFonts w:hint="eastAsia"/>
          <w:sz w:val="16"/>
          <w:szCs w:val="16"/>
        </w:rPr>
        <w:t>协议定义的文件头信息</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getHeaders(String name)</w:t>
      </w:r>
      <w:r w:rsidRPr="000D4F2E">
        <w:rPr>
          <w:rFonts w:hint="eastAsia"/>
          <w:sz w:val="16"/>
          <w:szCs w:val="16"/>
        </w:rPr>
        <w:t>：返回指定名字的</w:t>
      </w:r>
      <w:r w:rsidRPr="000D4F2E">
        <w:rPr>
          <w:rFonts w:hint="eastAsia"/>
          <w:sz w:val="16"/>
          <w:szCs w:val="16"/>
        </w:rPr>
        <w:t>request Head</w:t>
      </w:r>
      <w:r w:rsidRPr="000D4F2E">
        <w:rPr>
          <w:rFonts w:hint="eastAsia"/>
          <w:sz w:val="16"/>
          <w:szCs w:val="16"/>
        </w:rPr>
        <w:t>er</w:t>
      </w:r>
      <w:r w:rsidRPr="000D4F2E">
        <w:rPr>
          <w:rFonts w:hint="eastAsia"/>
          <w:sz w:val="16"/>
          <w:szCs w:val="16"/>
        </w:rPr>
        <w:t>的所有值，结果是一个枚举的实例</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getHeaderNames()</w:t>
      </w:r>
      <w:r w:rsidRPr="000D4F2E">
        <w:rPr>
          <w:rFonts w:hint="eastAsia"/>
          <w:sz w:val="16"/>
          <w:szCs w:val="16"/>
        </w:rPr>
        <w:t>：返回所以</w:t>
      </w:r>
      <w:r w:rsidRPr="000D4F2E">
        <w:rPr>
          <w:rFonts w:hint="eastAsia"/>
          <w:sz w:val="16"/>
          <w:szCs w:val="16"/>
        </w:rPr>
        <w:t>request Header</w:t>
      </w:r>
      <w:r w:rsidRPr="000D4F2E">
        <w:rPr>
          <w:rFonts w:hint="eastAsia"/>
          <w:sz w:val="16"/>
          <w:szCs w:val="16"/>
        </w:rPr>
        <w:t>的名字，结果是一个枚举的实例</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getInputStream()</w:t>
      </w:r>
      <w:r w:rsidRPr="000D4F2E">
        <w:rPr>
          <w:rFonts w:hint="eastAsia"/>
          <w:sz w:val="16"/>
          <w:szCs w:val="16"/>
        </w:rPr>
        <w:t>：返回请求的输入流，用于获得请求中的数据</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getMethod()</w:t>
      </w:r>
      <w:r w:rsidRPr="000D4F2E">
        <w:rPr>
          <w:rFonts w:hint="eastAsia"/>
          <w:sz w:val="16"/>
          <w:szCs w:val="16"/>
        </w:rPr>
        <w:t>：获得客户端向服务器端传送数据的方法</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getParameter(String name)</w:t>
      </w:r>
      <w:r w:rsidRPr="000D4F2E">
        <w:rPr>
          <w:rFonts w:hint="eastAsia"/>
          <w:sz w:val="16"/>
          <w:szCs w:val="16"/>
        </w:rPr>
        <w:t>：获得客户端传送给服务器端的有</w:t>
      </w:r>
      <w:r w:rsidRPr="000D4F2E">
        <w:rPr>
          <w:rFonts w:hint="eastAsia"/>
          <w:sz w:val="16"/>
          <w:szCs w:val="16"/>
        </w:rPr>
        <w:t>name</w:t>
      </w:r>
      <w:r w:rsidRPr="000D4F2E">
        <w:rPr>
          <w:rFonts w:hint="eastAsia"/>
          <w:sz w:val="16"/>
          <w:szCs w:val="16"/>
        </w:rPr>
        <w:t>指定的参数值</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getParameterNames()</w:t>
      </w:r>
      <w:r w:rsidRPr="000D4F2E">
        <w:rPr>
          <w:rFonts w:hint="eastAsia"/>
          <w:sz w:val="16"/>
          <w:szCs w:val="16"/>
        </w:rPr>
        <w:t>：获得客户端传送给服务器端的所有参数的名字，结果是一个枚举的实例</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getParameter</w:t>
      </w:r>
      <w:r w:rsidRPr="000D4F2E">
        <w:rPr>
          <w:rFonts w:hint="eastAsia"/>
          <w:sz w:val="16"/>
          <w:szCs w:val="16"/>
        </w:rPr>
        <w:t>values(String name)</w:t>
      </w:r>
      <w:r w:rsidRPr="000D4F2E">
        <w:rPr>
          <w:rFonts w:hint="eastAsia"/>
          <w:sz w:val="16"/>
          <w:szCs w:val="16"/>
        </w:rPr>
        <w:t>：获得有</w:t>
      </w:r>
      <w:r w:rsidRPr="000D4F2E">
        <w:rPr>
          <w:rFonts w:hint="eastAsia"/>
          <w:sz w:val="16"/>
          <w:szCs w:val="16"/>
        </w:rPr>
        <w:t>name</w:t>
      </w:r>
      <w:r w:rsidRPr="000D4F2E">
        <w:rPr>
          <w:rFonts w:hint="eastAsia"/>
          <w:sz w:val="16"/>
          <w:szCs w:val="16"/>
        </w:rPr>
        <w:t>指定的参数的所有值</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getProtocol()</w:t>
      </w:r>
      <w:r w:rsidRPr="000D4F2E">
        <w:rPr>
          <w:rFonts w:hint="eastAsia"/>
          <w:sz w:val="16"/>
          <w:szCs w:val="16"/>
        </w:rPr>
        <w:t>：获取客户端向服务器端传送数据所依据的协议名称</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getQueryString()</w:t>
      </w:r>
      <w:r w:rsidRPr="000D4F2E">
        <w:rPr>
          <w:rFonts w:hint="eastAsia"/>
          <w:sz w:val="16"/>
          <w:szCs w:val="16"/>
        </w:rPr>
        <w:t>：获得查询字符串</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getRequestURI()</w:t>
      </w:r>
      <w:r w:rsidRPr="000D4F2E">
        <w:rPr>
          <w:rFonts w:hint="eastAsia"/>
          <w:sz w:val="16"/>
          <w:szCs w:val="16"/>
        </w:rPr>
        <w:t>：获取发出请求字符串的客户端地址</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getRemoteAddr()</w:t>
      </w:r>
      <w:r w:rsidRPr="000D4F2E">
        <w:rPr>
          <w:rFonts w:hint="eastAsia"/>
          <w:sz w:val="16"/>
          <w:szCs w:val="16"/>
        </w:rPr>
        <w:t>：获取客户端的</w:t>
      </w:r>
      <w:r w:rsidRPr="000D4F2E">
        <w:rPr>
          <w:rFonts w:hint="eastAsia"/>
          <w:sz w:val="16"/>
          <w:szCs w:val="16"/>
        </w:rPr>
        <w:t>IP</w:t>
      </w:r>
      <w:r w:rsidRPr="000D4F2E">
        <w:rPr>
          <w:rFonts w:hint="eastAsia"/>
          <w:sz w:val="16"/>
          <w:szCs w:val="16"/>
        </w:rPr>
        <w:t>地址</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getRemoteHost()</w:t>
      </w:r>
      <w:r w:rsidRPr="000D4F2E">
        <w:rPr>
          <w:rFonts w:hint="eastAsia"/>
          <w:sz w:val="16"/>
          <w:szCs w:val="16"/>
        </w:rPr>
        <w:t>：获取客户端的名字</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getSession([Boolean create])</w:t>
      </w:r>
      <w:r w:rsidRPr="000D4F2E">
        <w:rPr>
          <w:rFonts w:hint="eastAsia"/>
          <w:sz w:val="16"/>
          <w:szCs w:val="16"/>
        </w:rPr>
        <w:t>：返回和请求相关</w:t>
      </w:r>
      <w:r w:rsidRPr="000D4F2E">
        <w:rPr>
          <w:rFonts w:hint="eastAsia"/>
          <w:sz w:val="16"/>
          <w:szCs w:val="16"/>
        </w:rPr>
        <w:t xml:space="preserve">Session </w:t>
      </w:r>
    </w:p>
    <w:p w:rsidR="00000000" w:rsidRPr="000D4F2E" w:rsidRDefault="00FC10D3" w:rsidP="000D4F2E">
      <w:pPr>
        <w:contextualSpacing/>
        <w:rPr>
          <w:rFonts w:hint="eastAsia"/>
          <w:sz w:val="16"/>
          <w:szCs w:val="16"/>
        </w:rPr>
      </w:pPr>
      <w:r w:rsidRPr="000D4F2E">
        <w:rPr>
          <w:rFonts w:hint="eastAsia"/>
          <w:sz w:val="16"/>
          <w:szCs w:val="16"/>
        </w:rPr>
        <w:t>getServerName()</w:t>
      </w:r>
      <w:r w:rsidRPr="000D4F2E">
        <w:rPr>
          <w:rFonts w:hint="eastAsia"/>
          <w:sz w:val="16"/>
          <w:szCs w:val="16"/>
        </w:rPr>
        <w:t>：获取服务器的</w:t>
      </w:r>
      <w:r w:rsidRPr="000D4F2E">
        <w:rPr>
          <w:rFonts w:hint="eastAsia"/>
          <w:sz w:val="16"/>
          <w:szCs w:val="16"/>
        </w:rPr>
        <w:t>名字</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getServletPath()</w:t>
      </w:r>
      <w:r w:rsidRPr="000D4F2E">
        <w:rPr>
          <w:rFonts w:hint="eastAsia"/>
          <w:sz w:val="16"/>
          <w:szCs w:val="16"/>
        </w:rPr>
        <w:t>：获取客户端所请求的脚本文件的路径</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getServerPort()</w:t>
      </w:r>
      <w:r w:rsidRPr="000D4F2E">
        <w:rPr>
          <w:rFonts w:hint="eastAsia"/>
          <w:sz w:val="16"/>
          <w:szCs w:val="16"/>
        </w:rPr>
        <w:t>：获取服务器的端口号</w:t>
      </w:r>
      <w:r w:rsidRPr="000D4F2E">
        <w:rPr>
          <w:rFonts w:hint="eastAsia"/>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hint="eastAsia"/>
          <w:sz w:val="16"/>
          <w:szCs w:val="16"/>
        </w:rPr>
        <w:t>removeAttribute(String name)</w:t>
      </w:r>
      <w:r w:rsidRPr="000D4F2E">
        <w:rPr>
          <w:rFonts w:hint="eastAsia"/>
          <w:sz w:val="16"/>
          <w:szCs w:val="16"/>
        </w:rPr>
        <w:t>：删除请求中的一个属性</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 xml:space="preserve">request.getAttribute() </w:t>
      </w:r>
      <w:r w:rsidRPr="000D4F2E">
        <w:rPr>
          <w:rFonts w:ascii="宋体" w:hAnsi="宋体" w:hint="eastAsia"/>
          <w:b/>
          <w:bCs/>
          <w:sz w:val="16"/>
          <w:szCs w:val="16"/>
        </w:rPr>
        <w:t>和</w:t>
      </w:r>
      <w:r w:rsidRPr="000D4F2E">
        <w:rPr>
          <w:rFonts w:ascii="宋体" w:hAnsi="宋体" w:hint="eastAsia"/>
          <w:b/>
          <w:bCs/>
          <w:sz w:val="16"/>
          <w:szCs w:val="16"/>
        </w:rPr>
        <w:t xml:space="preserve"> request.getParameter() </w:t>
      </w:r>
      <w:r w:rsidRPr="000D4F2E">
        <w:rPr>
          <w:rFonts w:ascii="宋体" w:hAnsi="宋体" w:hint="eastAsia"/>
          <w:b/>
          <w:bCs/>
          <w:sz w:val="16"/>
          <w:szCs w:val="16"/>
        </w:rPr>
        <w:t>有何区别</w:t>
      </w:r>
      <w:r w:rsidRPr="000D4F2E">
        <w:rPr>
          <w:rFonts w:ascii="宋体" w:hAnsi="宋体" w:hint="eastAsia"/>
          <w:b/>
          <w:bCs/>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request.getAttribute()</w:t>
      </w:r>
      <w:r w:rsidRPr="000D4F2E">
        <w:rPr>
          <w:rFonts w:ascii="宋体" w:hAnsi="宋体" w:hint="eastAsia"/>
          <w:sz w:val="16"/>
          <w:szCs w:val="16"/>
        </w:rPr>
        <w:t>获取在请求对象中设置的属性，该方法返回对象为</w:t>
      </w:r>
      <w:r w:rsidRPr="000D4F2E">
        <w:rPr>
          <w:rFonts w:ascii="宋体" w:hAnsi="宋体" w:hint="eastAsia"/>
          <w:sz w:val="16"/>
          <w:szCs w:val="16"/>
        </w:rPr>
        <w:t>Object</w:t>
      </w:r>
      <w:r w:rsidRPr="000D4F2E">
        <w:rPr>
          <w:rFonts w:ascii="宋体" w:hAnsi="宋体" w:hint="eastAsia"/>
          <w:sz w:val="16"/>
          <w:szCs w:val="16"/>
        </w:rPr>
        <w:t>类型，而</w:t>
      </w:r>
      <w:r w:rsidRPr="000D4F2E">
        <w:rPr>
          <w:rFonts w:ascii="宋体" w:hAnsi="宋体" w:hint="eastAsia"/>
          <w:sz w:val="16"/>
          <w:szCs w:val="16"/>
        </w:rPr>
        <w:t>getParameter()</w:t>
      </w:r>
      <w:r w:rsidRPr="000D4F2E">
        <w:rPr>
          <w:rFonts w:ascii="宋体" w:hAnsi="宋体" w:hint="eastAsia"/>
          <w:sz w:val="16"/>
          <w:szCs w:val="16"/>
        </w:rPr>
        <w:t>方法是获取指定的请求参数值，返回值为</w:t>
      </w:r>
      <w:r w:rsidRPr="000D4F2E">
        <w:rPr>
          <w:rFonts w:ascii="宋体" w:hAnsi="宋体" w:hint="eastAsia"/>
          <w:sz w:val="16"/>
          <w:szCs w:val="16"/>
        </w:rPr>
        <w:t>String</w:t>
      </w:r>
      <w:r w:rsidRPr="000D4F2E">
        <w:rPr>
          <w:rFonts w:ascii="宋体" w:hAnsi="宋体" w:hint="eastAsia"/>
          <w:sz w:val="16"/>
          <w:szCs w:val="16"/>
        </w:rPr>
        <w:t>类型的字符串。</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lastRenderedPageBreak/>
        <w:t>jsp</w:t>
      </w:r>
      <w:r w:rsidRPr="000D4F2E">
        <w:rPr>
          <w:rFonts w:ascii="宋体" w:hAnsi="宋体" w:hint="eastAsia"/>
          <w:b/>
          <w:bCs/>
          <w:sz w:val="16"/>
          <w:szCs w:val="16"/>
        </w:rPr>
        <w:t>有哪些内置对象</w:t>
      </w:r>
      <w:r w:rsidRPr="000D4F2E">
        <w:rPr>
          <w:rFonts w:ascii="宋体" w:hAnsi="宋体" w:hint="eastAsia"/>
          <w:b/>
          <w:bCs/>
          <w:sz w:val="16"/>
          <w:szCs w:val="16"/>
        </w:rPr>
        <w:t>?</w:t>
      </w:r>
      <w:r w:rsidRPr="000D4F2E">
        <w:rPr>
          <w:rFonts w:ascii="宋体" w:hAnsi="宋体" w:hint="eastAsia"/>
          <w:b/>
          <w:bCs/>
          <w:sz w:val="16"/>
          <w:szCs w:val="16"/>
        </w:rPr>
        <w:t>作用分别是什么</w:t>
      </w:r>
      <w:r w:rsidRPr="000D4F2E">
        <w:rPr>
          <w:rFonts w:ascii="宋体" w:hAnsi="宋体" w:hint="eastAsia"/>
          <w:b/>
          <w:bCs/>
          <w:sz w:val="16"/>
          <w:szCs w:val="16"/>
        </w:rPr>
        <w:t xml:space="preserve">? </w:t>
      </w:r>
      <w:r w:rsidRPr="000D4F2E">
        <w:rPr>
          <w:rFonts w:ascii="宋体" w:hAnsi="宋体" w:hint="eastAsia"/>
          <w:b/>
          <w:bCs/>
          <w:sz w:val="16"/>
          <w:szCs w:val="16"/>
        </w:rPr>
        <w:t>分别有什么方法？</w:t>
      </w:r>
      <w:r w:rsidRPr="000D4F2E">
        <w:rPr>
          <w:rFonts w:ascii="宋体" w:hAnsi="宋体" w:hint="eastAsia"/>
          <w:b/>
          <w:bCs/>
          <w:sz w:val="16"/>
          <w:szCs w:val="16"/>
        </w:rPr>
        <w:t xml:space="preserve"> </w:t>
      </w:r>
      <w:r w:rsidRPr="000D4F2E">
        <w:rPr>
          <w:rFonts w:ascii="宋体" w:hAnsi="宋体" w:hint="eastAsia"/>
          <w:b/>
          <w:bCs/>
          <w:sz w:val="16"/>
          <w:szCs w:val="16"/>
        </w:rPr>
        <w:t>【软通动力面试题</w:t>
      </w:r>
      <w:r w:rsidRPr="000D4F2E">
        <w:rPr>
          <w:rFonts w:ascii="宋体" w:hAnsi="宋体" w:hint="eastAsia"/>
          <w:b/>
          <w:bCs/>
          <w:sz w:val="16"/>
          <w:szCs w:val="16"/>
        </w:rPr>
        <w:tab/>
      </w:r>
      <w:r w:rsidRPr="000D4F2E">
        <w:rPr>
          <w:rFonts w:ascii="宋体" w:hAnsi="宋体" w:hint="eastAsia"/>
          <w:b/>
          <w:bCs/>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答</w:t>
      </w:r>
      <w:r w:rsidRPr="000D4F2E">
        <w:rPr>
          <w:rFonts w:ascii="宋体" w:hAnsi="宋体" w:hint="eastAsia"/>
          <w:bCs/>
          <w:sz w:val="16"/>
          <w:szCs w:val="16"/>
        </w:rPr>
        <w:t>:JSP</w:t>
      </w:r>
      <w:r w:rsidRPr="000D4F2E">
        <w:rPr>
          <w:rFonts w:ascii="宋体" w:hAnsi="宋体" w:hint="eastAsia"/>
          <w:bCs/>
          <w:sz w:val="16"/>
          <w:szCs w:val="16"/>
        </w:rPr>
        <w:t>共有以下</w:t>
      </w:r>
      <w:r w:rsidRPr="000D4F2E">
        <w:rPr>
          <w:rFonts w:ascii="宋体" w:hAnsi="宋体" w:hint="eastAsia"/>
          <w:bCs/>
          <w:sz w:val="16"/>
          <w:szCs w:val="16"/>
        </w:rPr>
        <w:t>9</w:t>
      </w:r>
      <w:r w:rsidRPr="000D4F2E">
        <w:rPr>
          <w:rFonts w:ascii="宋体" w:hAnsi="宋体" w:hint="eastAsia"/>
          <w:bCs/>
          <w:sz w:val="16"/>
          <w:szCs w:val="16"/>
        </w:rPr>
        <w:t>个内置的对象：</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request </w:t>
      </w:r>
      <w:r w:rsidRPr="000D4F2E">
        <w:rPr>
          <w:rFonts w:ascii="宋体" w:hAnsi="宋体" w:hint="eastAsia"/>
          <w:bCs/>
          <w:sz w:val="16"/>
          <w:szCs w:val="16"/>
        </w:rPr>
        <w:t>用户端请求，此请求会包含来自</w:t>
      </w:r>
      <w:r w:rsidRPr="000D4F2E">
        <w:rPr>
          <w:rFonts w:ascii="宋体" w:hAnsi="宋体" w:hint="eastAsia"/>
          <w:bCs/>
          <w:sz w:val="16"/>
          <w:szCs w:val="16"/>
        </w:rPr>
        <w:t>GET/POST</w:t>
      </w:r>
      <w:r w:rsidRPr="000D4F2E">
        <w:rPr>
          <w:rFonts w:ascii="宋体" w:hAnsi="宋体" w:hint="eastAsia"/>
          <w:bCs/>
          <w:sz w:val="16"/>
          <w:szCs w:val="16"/>
        </w:rPr>
        <w:t>请求的参数</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response </w:t>
      </w:r>
      <w:r w:rsidRPr="000D4F2E">
        <w:rPr>
          <w:rFonts w:ascii="宋体" w:hAnsi="宋体" w:hint="eastAsia"/>
          <w:bCs/>
          <w:sz w:val="16"/>
          <w:szCs w:val="16"/>
        </w:rPr>
        <w:t>网页传回用户端的回应</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pageContext </w:t>
      </w:r>
      <w:r w:rsidRPr="000D4F2E">
        <w:rPr>
          <w:rFonts w:ascii="宋体" w:hAnsi="宋体" w:hint="eastAsia"/>
          <w:bCs/>
          <w:sz w:val="16"/>
          <w:szCs w:val="16"/>
        </w:rPr>
        <w:t>网页的属性是在这里管理</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session </w:t>
      </w:r>
      <w:r w:rsidRPr="000D4F2E">
        <w:rPr>
          <w:rFonts w:ascii="宋体" w:hAnsi="宋体" w:hint="eastAsia"/>
          <w:bCs/>
          <w:sz w:val="16"/>
          <w:szCs w:val="16"/>
        </w:rPr>
        <w:t>与请求有关的会话期</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application servlet </w:t>
      </w:r>
      <w:r w:rsidRPr="000D4F2E">
        <w:rPr>
          <w:rFonts w:ascii="宋体" w:hAnsi="宋体" w:hint="eastAsia"/>
          <w:bCs/>
          <w:sz w:val="16"/>
          <w:szCs w:val="16"/>
        </w:rPr>
        <w:t>正在执行的内容</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out </w:t>
      </w:r>
      <w:r w:rsidRPr="000D4F2E">
        <w:rPr>
          <w:rFonts w:ascii="宋体" w:hAnsi="宋体" w:hint="eastAsia"/>
          <w:bCs/>
          <w:sz w:val="16"/>
          <w:szCs w:val="16"/>
        </w:rPr>
        <w:t>用来传送回应的输出</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config servlet</w:t>
      </w:r>
      <w:r w:rsidRPr="000D4F2E">
        <w:rPr>
          <w:rFonts w:ascii="宋体" w:hAnsi="宋体" w:hint="eastAsia"/>
          <w:bCs/>
          <w:sz w:val="16"/>
          <w:szCs w:val="16"/>
        </w:rPr>
        <w:t>的构架部件</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page J</w:t>
      </w:r>
      <w:r w:rsidRPr="000D4F2E">
        <w:rPr>
          <w:rFonts w:ascii="宋体" w:hAnsi="宋体" w:hint="eastAsia"/>
          <w:bCs/>
          <w:sz w:val="16"/>
          <w:szCs w:val="16"/>
        </w:rPr>
        <w:t>SP</w:t>
      </w:r>
      <w:r w:rsidRPr="000D4F2E">
        <w:rPr>
          <w:rFonts w:ascii="宋体" w:hAnsi="宋体" w:hint="eastAsia"/>
          <w:bCs/>
          <w:sz w:val="16"/>
          <w:szCs w:val="16"/>
        </w:rPr>
        <w:t>网页本身</w:t>
      </w:r>
      <w:r w:rsidRPr="000D4F2E">
        <w:rPr>
          <w:rFonts w:ascii="宋体" w:hAnsi="宋体" w:hint="eastAsia"/>
          <w:bCs/>
          <w:sz w:val="16"/>
          <w:szCs w:val="16"/>
        </w:rPr>
        <w:t xml:space="preserve"> </w:t>
      </w:r>
    </w:p>
    <w:p w:rsidR="00000000" w:rsidRPr="000D4F2E" w:rsidRDefault="00FC10D3" w:rsidP="00FC10D3">
      <w:pPr>
        <w:numPr>
          <w:ilvl w:val="0"/>
          <w:numId w:val="13"/>
        </w:numPr>
        <w:tabs>
          <w:tab w:val="left" w:pos="845"/>
        </w:tabs>
        <w:ind w:left="845"/>
        <w:contextualSpacing/>
        <w:rPr>
          <w:rFonts w:ascii="宋体" w:hAnsi="宋体" w:hint="eastAsia"/>
          <w:bCs/>
          <w:sz w:val="16"/>
          <w:szCs w:val="16"/>
        </w:rPr>
      </w:pPr>
      <w:r w:rsidRPr="000D4F2E">
        <w:rPr>
          <w:rFonts w:ascii="宋体" w:hAnsi="宋体" w:hint="eastAsia"/>
          <w:bCs/>
          <w:sz w:val="16"/>
          <w:szCs w:val="16"/>
        </w:rPr>
        <w:t xml:space="preserve">exception </w:t>
      </w:r>
      <w:r w:rsidRPr="000D4F2E">
        <w:rPr>
          <w:rFonts w:ascii="宋体" w:hAnsi="宋体" w:hint="eastAsia"/>
          <w:bCs/>
          <w:sz w:val="16"/>
          <w:szCs w:val="16"/>
        </w:rPr>
        <w:t>针对错误网页，未捕捉的例外</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具体说明如下：</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request</w:t>
      </w:r>
      <w:r w:rsidRPr="000D4F2E">
        <w:rPr>
          <w:rFonts w:ascii="宋体" w:hAnsi="宋体" w:hint="eastAsia"/>
          <w:bCs/>
          <w:sz w:val="16"/>
          <w:szCs w:val="16"/>
        </w:rPr>
        <w:t>表示</w:t>
      </w:r>
      <w:r w:rsidRPr="000D4F2E">
        <w:rPr>
          <w:rFonts w:ascii="宋体" w:hAnsi="宋体" w:hint="eastAsia"/>
          <w:bCs/>
          <w:sz w:val="16"/>
          <w:szCs w:val="16"/>
        </w:rPr>
        <w:t>HttpServletRequest</w:t>
      </w:r>
      <w:r w:rsidRPr="000D4F2E">
        <w:rPr>
          <w:rFonts w:ascii="宋体" w:hAnsi="宋体" w:hint="eastAsia"/>
          <w:bCs/>
          <w:sz w:val="16"/>
          <w:szCs w:val="16"/>
        </w:rPr>
        <w:t>对象。它包含了有关浏览器请求的信息，并且提供了几个用于获取</w:t>
      </w:r>
      <w:r w:rsidRPr="000D4F2E">
        <w:rPr>
          <w:rFonts w:ascii="宋体" w:hAnsi="宋体" w:hint="eastAsia"/>
          <w:bCs/>
          <w:sz w:val="16"/>
          <w:szCs w:val="16"/>
        </w:rPr>
        <w:t xml:space="preserve">cookie, header, </w:t>
      </w:r>
      <w:r w:rsidRPr="000D4F2E">
        <w:rPr>
          <w:rFonts w:ascii="宋体" w:hAnsi="宋体" w:hint="eastAsia"/>
          <w:bCs/>
          <w:sz w:val="16"/>
          <w:szCs w:val="16"/>
        </w:rPr>
        <w:t>和</w:t>
      </w:r>
      <w:r w:rsidRPr="000D4F2E">
        <w:rPr>
          <w:rFonts w:ascii="宋体" w:hAnsi="宋体" w:hint="eastAsia"/>
          <w:bCs/>
          <w:sz w:val="16"/>
          <w:szCs w:val="16"/>
        </w:rPr>
        <w:t>session</w:t>
      </w:r>
      <w:r w:rsidRPr="000D4F2E">
        <w:rPr>
          <w:rFonts w:ascii="宋体" w:hAnsi="宋体" w:hint="eastAsia"/>
          <w:bCs/>
          <w:sz w:val="16"/>
          <w:szCs w:val="16"/>
        </w:rPr>
        <w:t>数据的有用的方法。</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response</w:t>
      </w:r>
      <w:r w:rsidRPr="000D4F2E">
        <w:rPr>
          <w:rFonts w:ascii="宋体" w:hAnsi="宋体" w:hint="eastAsia"/>
          <w:bCs/>
          <w:sz w:val="16"/>
          <w:szCs w:val="16"/>
        </w:rPr>
        <w:t>表示</w:t>
      </w:r>
      <w:r w:rsidRPr="000D4F2E">
        <w:rPr>
          <w:rFonts w:ascii="宋体" w:hAnsi="宋体" w:hint="eastAsia"/>
          <w:bCs/>
          <w:sz w:val="16"/>
          <w:szCs w:val="16"/>
        </w:rPr>
        <w:t>HttpServletResponse</w:t>
      </w:r>
      <w:r w:rsidRPr="000D4F2E">
        <w:rPr>
          <w:rFonts w:ascii="宋体" w:hAnsi="宋体" w:hint="eastAsia"/>
          <w:bCs/>
          <w:sz w:val="16"/>
          <w:szCs w:val="16"/>
        </w:rPr>
        <w:t>对象，并提供了几个用于设置送回</w:t>
      </w:r>
      <w:r w:rsidRPr="000D4F2E">
        <w:rPr>
          <w:rFonts w:ascii="宋体" w:hAnsi="宋体" w:hint="eastAsia"/>
          <w:bCs/>
          <w:sz w:val="16"/>
          <w:szCs w:val="16"/>
        </w:rPr>
        <w:t xml:space="preserve"> </w:t>
      </w:r>
      <w:r w:rsidRPr="000D4F2E">
        <w:rPr>
          <w:rFonts w:ascii="宋体" w:hAnsi="宋体" w:hint="eastAsia"/>
          <w:bCs/>
          <w:sz w:val="16"/>
          <w:szCs w:val="16"/>
        </w:rPr>
        <w:t>浏览器的响应的方法（如</w:t>
      </w:r>
      <w:r w:rsidRPr="000D4F2E">
        <w:rPr>
          <w:rFonts w:ascii="宋体" w:hAnsi="宋体" w:hint="eastAsia"/>
          <w:bCs/>
          <w:sz w:val="16"/>
          <w:szCs w:val="16"/>
        </w:rPr>
        <w:t>cookies,</w:t>
      </w:r>
      <w:r w:rsidRPr="000D4F2E">
        <w:rPr>
          <w:rFonts w:ascii="宋体" w:hAnsi="宋体" w:hint="eastAsia"/>
          <w:bCs/>
          <w:sz w:val="16"/>
          <w:szCs w:val="16"/>
        </w:rPr>
        <w:t>头信息等）</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out</w:t>
      </w:r>
      <w:r w:rsidRPr="000D4F2E">
        <w:rPr>
          <w:rFonts w:ascii="宋体" w:hAnsi="宋体" w:hint="eastAsia"/>
          <w:bCs/>
          <w:sz w:val="16"/>
          <w:szCs w:val="16"/>
        </w:rPr>
        <w:t>对象是</w:t>
      </w:r>
      <w:r w:rsidRPr="000D4F2E">
        <w:rPr>
          <w:rFonts w:ascii="宋体" w:hAnsi="宋体" w:hint="eastAsia"/>
          <w:bCs/>
          <w:sz w:val="16"/>
          <w:szCs w:val="16"/>
        </w:rPr>
        <w:t>javax.jsp.JspWriter</w:t>
      </w:r>
      <w:r w:rsidRPr="000D4F2E">
        <w:rPr>
          <w:rFonts w:ascii="宋体" w:hAnsi="宋体" w:hint="eastAsia"/>
          <w:bCs/>
          <w:sz w:val="16"/>
          <w:szCs w:val="16"/>
        </w:rPr>
        <w:t>的一个实例，并提供了几个方法使你能用于向浏览器回送输出结</w:t>
      </w:r>
      <w:r w:rsidRPr="000D4F2E">
        <w:rPr>
          <w:rFonts w:ascii="宋体" w:hAnsi="宋体" w:hint="eastAsia"/>
          <w:bCs/>
          <w:sz w:val="16"/>
          <w:szCs w:val="16"/>
        </w:rPr>
        <w:t>果。</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pageContext</w:t>
      </w:r>
      <w:r w:rsidRPr="000D4F2E">
        <w:rPr>
          <w:rFonts w:ascii="宋体" w:hAnsi="宋体" w:hint="eastAsia"/>
          <w:bCs/>
          <w:sz w:val="16"/>
          <w:szCs w:val="16"/>
        </w:rPr>
        <w:t>表示一个</w:t>
      </w:r>
      <w:r w:rsidRPr="000D4F2E">
        <w:rPr>
          <w:rFonts w:ascii="宋体" w:hAnsi="宋体" w:hint="eastAsia"/>
          <w:bCs/>
          <w:sz w:val="16"/>
          <w:szCs w:val="16"/>
        </w:rPr>
        <w:t>javax.servlet.jsp.PageContext</w:t>
      </w:r>
      <w:r w:rsidRPr="000D4F2E">
        <w:rPr>
          <w:rFonts w:ascii="宋体" w:hAnsi="宋体" w:hint="eastAsia"/>
          <w:bCs/>
          <w:sz w:val="16"/>
          <w:szCs w:val="16"/>
        </w:rPr>
        <w:t>对象。它是用于方便存取各种范围的名字空间、</w:t>
      </w:r>
      <w:r w:rsidRPr="000D4F2E">
        <w:rPr>
          <w:rFonts w:ascii="宋体" w:hAnsi="宋体" w:hint="eastAsia"/>
          <w:bCs/>
          <w:sz w:val="16"/>
          <w:szCs w:val="16"/>
        </w:rPr>
        <w:t>servlet</w:t>
      </w:r>
      <w:r w:rsidRPr="000D4F2E">
        <w:rPr>
          <w:rFonts w:ascii="宋体" w:hAnsi="宋体" w:hint="eastAsia"/>
          <w:bCs/>
          <w:sz w:val="16"/>
          <w:szCs w:val="16"/>
        </w:rPr>
        <w:t>相关的对象的</w:t>
      </w:r>
      <w:r w:rsidRPr="000D4F2E">
        <w:rPr>
          <w:rFonts w:ascii="宋体" w:hAnsi="宋体" w:hint="eastAsia"/>
          <w:bCs/>
          <w:sz w:val="16"/>
          <w:szCs w:val="16"/>
        </w:rPr>
        <w:t>API</w:t>
      </w:r>
      <w:r w:rsidRPr="000D4F2E">
        <w:rPr>
          <w:rFonts w:ascii="宋体" w:hAnsi="宋体" w:hint="eastAsia"/>
          <w:bCs/>
          <w:sz w:val="16"/>
          <w:szCs w:val="16"/>
        </w:rPr>
        <w:t>，并且包装了通用的</w:t>
      </w:r>
      <w:r w:rsidRPr="000D4F2E">
        <w:rPr>
          <w:rFonts w:ascii="宋体" w:hAnsi="宋体" w:hint="eastAsia"/>
          <w:bCs/>
          <w:sz w:val="16"/>
          <w:szCs w:val="16"/>
        </w:rPr>
        <w:t>servlet</w:t>
      </w:r>
      <w:r w:rsidRPr="000D4F2E">
        <w:rPr>
          <w:rFonts w:ascii="宋体" w:hAnsi="宋体" w:hint="eastAsia"/>
          <w:bCs/>
          <w:sz w:val="16"/>
          <w:szCs w:val="16"/>
        </w:rPr>
        <w:t>相关功能的方法。</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session</w:t>
      </w:r>
      <w:r w:rsidRPr="000D4F2E">
        <w:rPr>
          <w:rFonts w:ascii="宋体" w:hAnsi="宋体" w:hint="eastAsia"/>
          <w:bCs/>
          <w:sz w:val="16"/>
          <w:szCs w:val="16"/>
        </w:rPr>
        <w:t>表示一个请求的</w:t>
      </w:r>
      <w:r w:rsidRPr="000D4F2E">
        <w:rPr>
          <w:rFonts w:ascii="宋体" w:hAnsi="宋体" w:hint="eastAsia"/>
          <w:bCs/>
          <w:sz w:val="16"/>
          <w:szCs w:val="16"/>
        </w:rPr>
        <w:t>javax.servlet.http.HttpSession</w:t>
      </w:r>
      <w:r w:rsidRPr="000D4F2E">
        <w:rPr>
          <w:rFonts w:ascii="宋体" w:hAnsi="宋体" w:hint="eastAsia"/>
          <w:bCs/>
          <w:sz w:val="16"/>
          <w:szCs w:val="16"/>
        </w:rPr>
        <w:t>对象。</w:t>
      </w:r>
      <w:r w:rsidRPr="000D4F2E">
        <w:rPr>
          <w:rFonts w:ascii="宋体" w:hAnsi="宋体" w:hint="eastAsia"/>
          <w:bCs/>
          <w:sz w:val="16"/>
          <w:szCs w:val="16"/>
        </w:rPr>
        <w:t>Session</w:t>
      </w:r>
      <w:r w:rsidRPr="000D4F2E">
        <w:rPr>
          <w:rFonts w:ascii="宋体" w:hAnsi="宋体" w:hint="eastAsia"/>
          <w:bCs/>
          <w:sz w:val="16"/>
          <w:szCs w:val="16"/>
        </w:rPr>
        <w:t>可以存贮用户的状态信息</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applicaton </w:t>
      </w:r>
      <w:r w:rsidRPr="000D4F2E">
        <w:rPr>
          <w:rFonts w:ascii="宋体" w:hAnsi="宋体" w:hint="eastAsia"/>
          <w:bCs/>
          <w:sz w:val="16"/>
          <w:szCs w:val="16"/>
        </w:rPr>
        <w:t>表示一个</w:t>
      </w:r>
      <w:r w:rsidRPr="000D4F2E">
        <w:rPr>
          <w:rFonts w:ascii="宋体" w:hAnsi="宋体" w:hint="eastAsia"/>
          <w:bCs/>
          <w:sz w:val="16"/>
          <w:szCs w:val="16"/>
        </w:rPr>
        <w:t>javax.servle.ServletContext</w:t>
      </w:r>
      <w:r w:rsidRPr="000D4F2E">
        <w:rPr>
          <w:rFonts w:ascii="宋体" w:hAnsi="宋体" w:hint="eastAsia"/>
          <w:bCs/>
          <w:sz w:val="16"/>
          <w:szCs w:val="16"/>
        </w:rPr>
        <w:t>对象。这有助于查找有关</w:t>
      </w:r>
      <w:r w:rsidRPr="000D4F2E">
        <w:rPr>
          <w:rFonts w:ascii="宋体" w:hAnsi="宋体" w:hint="eastAsia"/>
          <w:bCs/>
          <w:sz w:val="16"/>
          <w:szCs w:val="16"/>
        </w:rPr>
        <w:t>servlet</w:t>
      </w:r>
      <w:r w:rsidRPr="000D4F2E">
        <w:rPr>
          <w:rFonts w:ascii="宋体" w:hAnsi="宋体" w:hint="eastAsia"/>
          <w:bCs/>
          <w:sz w:val="16"/>
          <w:szCs w:val="16"/>
        </w:rPr>
        <w:t>引擎和</w:t>
      </w:r>
      <w:r w:rsidRPr="000D4F2E">
        <w:rPr>
          <w:rFonts w:ascii="宋体" w:hAnsi="宋体" w:hint="eastAsia"/>
          <w:bCs/>
          <w:sz w:val="16"/>
          <w:szCs w:val="16"/>
        </w:rPr>
        <w:t>servlet</w:t>
      </w:r>
      <w:r w:rsidRPr="000D4F2E">
        <w:rPr>
          <w:rFonts w:ascii="宋体" w:hAnsi="宋体" w:hint="eastAsia"/>
          <w:bCs/>
          <w:sz w:val="16"/>
          <w:szCs w:val="16"/>
        </w:rPr>
        <w:t>环境的信息</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c</w:t>
      </w:r>
      <w:r w:rsidRPr="000D4F2E">
        <w:rPr>
          <w:rFonts w:ascii="宋体" w:hAnsi="宋体" w:hint="eastAsia"/>
          <w:bCs/>
          <w:sz w:val="16"/>
          <w:szCs w:val="16"/>
        </w:rPr>
        <w:t>onfig</w:t>
      </w:r>
      <w:r w:rsidRPr="000D4F2E">
        <w:rPr>
          <w:rFonts w:ascii="宋体" w:hAnsi="宋体" w:hint="eastAsia"/>
          <w:bCs/>
          <w:sz w:val="16"/>
          <w:szCs w:val="16"/>
        </w:rPr>
        <w:t>表示一个</w:t>
      </w:r>
      <w:r w:rsidRPr="000D4F2E">
        <w:rPr>
          <w:rFonts w:ascii="宋体" w:hAnsi="宋体" w:hint="eastAsia"/>
          <w:bCs/>
          <w:sz w:val="16"/>
          <w:szCs w:val="16"/>
        </w:rPr>
        <w:t>javax.servlet.ServletConfig</w:t>
      </w:r>
      <w:r w:rsidRPr="000D4F2E">
        <w:rPr>
          <w:rFonts w:ascii="宋体" w:hAnsi="宋体" w:hint="eastAsia"/>
          <w:bCs/>
          <w:sz w:val="16"/>
          <w:szCs w:val="16"/>
        </w:rPr>
        <w:t>对象。该对象用于存取</w:t>
      </w:r>
      <w:r w:rsidRPr="000D4F2E">
        <w:rPr>
          <w:rFonts w:ascii="宋体" w:hAnsi="宋体" w:hint="eastAsia"/>
          <w:bCs/>
          <w:sz w:val="16"/>
          <w:szCs w:val="16"/>
        </w:rPr>
        <w:t>servlet</w:t>
      </w:r>
      <w:r w:rsidRPr="000D4F2E">
        <w:rPr>
          <w:rFonts w:ascii="宋体" w:hAnsi="宋体" w:hint="eastAsia"/>
          <w:bCs/>
          <w:sz w:val="16"/>
          <w:szCs w:val="16"/>
        </w:rPr>
        <w:t>实例的初始化参数。</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page</w:t>
      </w:r>
      <w:r w:rsidRPr="000D4F2E">
        <w:rPr>
          <w:rFonts w:ascii="宋体" w:hAnsi="宋体" w:hint="eastAsia"/>
          <w:bCs/>
          <w:sz w:val="16"/>
          <w:szCs w:val="16"/>
        </w:rPr>
        <w:t>表示从该页面产生的一个</w:t>
      </w:r>
      <w:r w:rsidRPr="000D4F2E">
        <w:rPr>
          <w:rFonts w:ascii="宋体" w:hAnsi="宋体" w:hint="eastAsia"/>
          <w:bCs/>
          <w:sz w:val="16"/>
          <w:szCs w:val="16"/>
        </w:rPr>
        <w:t>servlet</w:t>
      </w:r>
      <w:r w:rsidRPr="000D4F2E">
        <w:rPr>
          <w:rFonts w:ascii="宋体" w:hAnsi="宋体" w:hint="eastAsia"/>
          <w:bCs/>
          <w:sz w:val="16"/>
          <w:szCs w:val="16"/>
        </w:rPr>
        <w:t>实例</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JSP</w:t>
      </w:r>
      <w:r w:rsidRPr="000D4F2E">
        <w:rPr>
          <w:rFonts w:ascii="宋体" w:hAnsi="宋体" w:hint="eastAsia"/>
          <w:b/>
          <w:bCs/>
          <w:sz w:val="16"/>
          <w:szCs w:val="16"/>
        </w:rPr>
        <w:t>的常用指令</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共三种，分别是</w:t>
      </w:r>
      <w:r w:rsidRPr="000D4F2E">
        <w:rPr>
          <w:rFonts w:ascii="宋体" w:hAnsi="宋体" w:hint="eastAsia"/>
          <w:sz w:val="16"/>
          <w:szCs w:val="16"/>
        </w:rPr>
        <w:t>:</w:t>
      </w:r>
    </w:p>
    <w:p w:rsidR="00000000" w:rsidRPr="000D4F2E" w:rsidRDefault="00FC10D3" w:rsidP="00FC10D3">
      <w:pPr>
        <w:numPr>
          <w:ilvl w:val="0"/>
          <w:numId w:val="14"/>
        </w:numPr>
        <w:tabs>
          <w:tab w:val="left" w:pos="845"/>
        </w:tabs>
        <w:ind w:left="845"/>
        <w:contextualSpacing/>
        <w:rPr>
          <w:rFonts w:ascii="宋体" w:hAnsi="宋体" w:hint="eastAsia"/>
          <w:sz w:val="16"/>
          <w:szCs w:val="16"/>
        </w:rPr>
      </w:pPr>
      <w:r w:rsidRPr="000D4F2E">
        <w:rPr>
          <w:rFonts w:ascii="宋体" w:hAnsi="宋体" w:hint="eastAsia"/>
          <w:sz w:val="16"/>
          <w:szCs w:val="16"/>
        </w:rPr>
        <w:t>&lt;%@include &gt;</w:t>
      </w:r>
      <w:r w:rsidRPr="000D4F2E">
        <w:rPr>
          <w:rFonts w:ascii="宋体" w:hAnsi="宋体" w:hint="eastAsia"/>
          <w:sz w:val="16"/>
          <w:szCs w:val="16"/>
        </w:rPr>
        <w:t>用来在</w:t>
      </w:r>
      <w:r w:rsidRPr="000D4F2E">
        <w:rPr>
          <w:rFonts w:ascii="宋体" w:hAnsi="宋体" w:hint="eastAsia"/>
          <w:sz w:val="16"/>
          <w:szCs w:val="16"/>
        </w:rPr>
        <w:t>JSP</w:t>
      </w:r>
      <w:r w:rsidRPr="000D4F2E">
        <w:rPr>
          <w:rFonts w:ascii="宋体" w:hAnsi="宋体" w:hint="eastAsia"/>
          <w:sz w:val="16"/>
          <w:szCs w:val="16"/>
        </w:rPr>
        <w:t>页面包含静态资源</w:t>
      </w:r>
    </w:p>
    <w:p w:rsidR="00000000" w:rsidRPr="000D4F2E" w:rsidRDefault="00FC10D3" w:rsidP="00FC10D3">
      <w:pPr>
        <w:numPr>
          <w:ilvl w:val="0"/>
          <w:numId w:val="14"/>
        </w:numPr>
        <w:tabs>
          <w:tab w:val="left" w:pos="845"/>
        </w:tabs>
        <w:ind w:left="845"/>
        <w:contextualSpacing/>
        <w:rPr>
          <w:rFonts w:ascii="宋体" w:hAnsi="宋体" w:hint="eastAsia"/>
          <w:sz w:val="16"/>
          <w:szCs w:val="16"/>
        </w:rPr>
      </w:pPr>
      <w:r w:rsidRPr="000D4F2E">
        <w:rPr>
          <w:rFonts w:ascii="宋体" w:hAnsi="宋体" w:hint="eastAsia"/>
          <w:sz w:val="16"/>
          <w:szCs w:val="16"/>
        </w:rPr>
        <w:t>&lt;%@taglib &gt;</w:t>
      </w:r>
      <w:r w:rsidRPr="000D4F2E">
        <w:rPr>
          <w:rFonts w:ascii="宋体" w:hAnsi="宋体" w:hint="eastAsia"/>
          <w:sz w:val="16"/>
          <w:szCs w:val="16"/>
        </w:rPr>
        <w:t>用来指定</w:t>
      </w:r>
      <w:r w:rsidRPr="000D4F2E">
        <w:rPr>
          <w:rFonts w:ascii="宋体" w:hAnsi="宋体" w:hint="eastAsia"/>
          <w:sz w:val="16"/>
          <w:szCs w:val="16"/>
        </w:rPr>
        <w:t>JSP</w:t>
      </w:r>
      <w:r w:rsidRPr="000D4F2E">
        <w:rPr>
          <w:rFonts w:ascii="宋体" w:hAnsi="宋体" w:hint="eastAsia"/>
          <w:sz w:val="16"/>
          <w:szCs w:val="16"/>
        </w:rPr>
        <w:t>页面标签类型</w:t>
      </w:r>
    </w:p>
    <w:p w:rsidR="00000000" w:rsidRPr="000D4F2E" w:rsidRDefault="00FC10D3" w:rsidP="00FC10D3">
      <w:pPr>
        <w:numPr>
          <w:ilvl w:val="0"/>
          <w:numId w:val="14"/>
        </w:numPr>
        <w:tabs>
          <w:tab w:val="left" w:pos="845"/>
        </w:tabs>
        <w:ind w:left="845"/>
        <w:contextualSpacing/>
        <w:rPr>
          <w:rFonts w:ascii="宋体" w:hAnsi="宋体" w:hint="eastAsia"/>
          <w:sz w:val="16"/>
          <w:szCs w:val="16"/>
        </w:rPr>
      </w:pPr>
      <w:r w:rsidRPr="000D4F2E">
        <w:rPr>
          <w:rFonts w:ascii="宋体" w:hAnsi="宋体" w:hint="eastAsia"/>
          <w:sz w:val="16"/>
          <w:szCs w:val="16"/>
        </w:rPr>
        <w:t>&lt;%@page &gt;</w:t>
      </w:r>
      <w:r w:rsidRPr="000D4F2E">
        <w:rPr>
          <w:rFonts w:ascii="宋体" w:hAnsi="宋体" w:hint="eastAsia"/>
          <w:sz w:val="16"/>
          <w:szCs w:val="16"/>
        </w:rPr>
        <w:t>用来指定页面相关属性</w:t>
      </w:r>
    </w:p>
    <w:p w:rsidR="00000000" w:rsidRPr="000D4F2E" w:rsidRDefault="00FC10D3" w:rsidP="000D4F2E">
      <w:pPr>
        <w:ind w:left="420"/>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页面间对象传递的方法</w:t>
      </w:r>
      <w:r w:rsidRPr="000D4F2E">
        <w:rPr>
          <w:rFonts w:ascii="宋体" w:hAnsi="宋体" w:hint="eastAsia"/>
          <w:b/>
          <w:bCs/>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ab/>
      </w:r>
      <w:r w:rsidRPr="000D4F2E">
        <w:rPr>
          <w:rFonts w:hint="eastAsia"/>
          <w:sz w:val="16"/>
          <w:szCs w:val="16"/>
        </w:rPr>
        <w:t>request</w:t>
      </w:r>
      <w:r w:rsidRPr="000D4F2E">
        <w:rPr>
          <w:rFonts w:hint="eastAsia"/>
          <w:sz w:val="16"/>
          <w:szCs w:val="16"/>
        </w:rPr>
        <w:t>、</w:t>
      </w:r>
      <w:r w:rsidRPr="000D4F2E">
        <w:rPr>
          <w:rFonts w:hint="eastAsia"/>
          <w:sz w:val="16"/>
          <w:szCs w:val="16"/>
        </w:rPr>
        <w:t>session</w:t>
      </w:r>
      <w:r w:rsidRPr="000D4F2E">
        <w:rPr>
          <w:rFonts w:hint="eastAsia"/>
          <w:sz w:val="16"/>
          <w:szCs w:val="16"/>
        </w:rPr>
        <w:t>、</w:t>
      </w:r>
      <w:r w:rsidRPr="000D4F2E">
        <w:rPr>
          <w:rFonts w:hint="eastAsia"/>
          <w:sz w:val="16"/>
          <w:szCs w:val="16"/>
        </w:rPr>
        <w:t>application</w:t>
      </w:r>
      <w:r w:rsidRPr="000D4F2E">
        <w:rPr>
          <w:rFonts w:hint="eastAsia"/>
          <w:sz w:val="16"/>
          <w:szCs w:val="16"/>
        </w:rPr>
        <w:t>、</w:t>
      </w:r>
      <w:r w:rsidRPr="000D4F2E">
        <w:rPr>
          <w:rFonts w:hint="eastAsia"/>
          <w:sz w:val="16"/>
          <w:szCs w:val="16"/>
        </w:rPr>
        <w:t>Cookie</w:t>
      </w:r>
      <w:r w:rsidRPr="000D4F2E">
        <w:rPr>
          <w:rFonts w:hint="eastAsia"/>
          <w:sz w:val="16"/>
          <w:szCs w:val="16"/>
        </w:rPr>
        <w:t>等</w:t>
      </w:r>
      <w:r w:rsidRPr="000D4F2E">
        <w:rPr>
          <w:rFonts w:hint="eastAsia"/>
          <w:sz w:val="16"/>
          <w:szCs w:val="16"/>
        </w:rPr>
        <w:t>,</w:t>
      </w:r>
      <w:r w:rsidRPr="000D4F2E">
        <w:rPr>
          <w:rFonts w:hint="eastAsia"/>
          <w:sz w:val="16"/>
          <w:szCs w:val="16"/>
        </w:rPr>
        <w:t>其中比较常用的像</w:t>
      </w:r>
      <w:r w:rsidRPr="000D4F2E">
        <w:rPr>
          <w:rFonts w:hint="eastAsia"/>
          <w:sz w:val="16"/>
          <w:szCs w:val="16"/>
        </w:rPr>
        <w:t>request</w:t>
      </w:r>
      <w:r w:rsidRPr="000D4F2E">
        <w:rPr>
          <w:rFonts w:hint="eastAsia"/>
          <w:sz w:val="16"/>
          <w:szCs w:val="16"/>
        </w:rPr>
        <w:t>、</w:t>
      </w:r>
      <w:r w:rsidRPr="000D4F2E">
        <w:rPr>
          <w:rFonts w:hint="eastAsia"/>
          <w:sz w:val="16"/>
          <w:szCs w:val="16"/>
        </w:rPr>
        <w:t>Session</w:t>
      </w:r>
      <w:r w:rsidRPr="000D4F2E">
        <w:rPr>
          <w:rFonts w:hint="eastAsia"/>
          <w:sz w:val="16"/>
          <w:szCs w:val="16"/>
        </w:rPr>
        <w:t>。</w:t>
      </w:r>
      <w:r w:rsidRPr="000D4F2E">
        <w:rPr>
          <w:rFonts w:hint="eastAsia"/>
          <w:sz w:val="16"/>
          <w:szCs w:val="16"/>
        </w:rPr>
        <w:t>request</w:t>
      </w:r>
      <w:r w:rsidRPr="000D4F2E">
        <w:rPr>
          <w:rFonts w:hint="eastAsia"/>
          <w:sz w:val="16"/>
          <w:szCs w:val="16"/>
        </w:rPr>
        <w:t>主要是应用在同一请求周期内，可能进行对象或参数的共享传递。而</w:t>
      </w:r>
      <w:r w:rsidRPr="000D4F2E">
        <w:rPr>
          <w:rFonts w:hint="eastAsia"/>
          <w:sz w:val="16"/>
          <w:szCs w:val="16"/>
        </w:rPr>
        <w:t>Session</w:t>
      </w:r>
      <w:r w:rsidRPr="000D4F2E">
        <w:rPr>
          <w:rFonts w:hint="eastAsia"/>
          <w:sz w:val="16"/>
          <w:szCs w:val="16"/>
        </w:rPr>
        <w:t>主要可以应用于同一客户端会话周期内进行参数属性的共享。</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MVC</w:t>
      </w:r>
      <w:r w:rsidRPr="000D4F2E">
        <w:rPr>
          <w:rFonts w:ascii="宋体" w:hAnsi="宋体" w:hint="eastAsia"/>
          <w:b/>
          <w:bCs/>
          <w:sz w:val="16"/>
          <w:szCs w:val="16"/>
        </w:rPr>
        <w:t>的各个部分都有那些技术来实现</w:t>
      </w:r>
      <w:r w:rsidRPr="000D4F2E">
        <w:rPr>
          <w:rFonts w:ascii="宋体" w:hAnsi="宋体" w:hint="eastAsia"/>
          <w:b/>
          <w:bCs/>
          <w:sz w:val="16"/>
          <w:szCs w:val="16"/>
        </w:rPr>
        <w:t>?</w:t>
      </w:r>
      <w:r w:rsidRPr="000D4F2E">
        <w:rPr>
          <w:rFonts w:ascii="宋体" w:hAnsi="宋体" w:hint="eastAsia"/>
          <w:b/>
          <w:bCs/>
          <w:sz w:val="16"/>
          <w:szCs w:val="16"/>
        </w:rPr>
        <w:t>如何实现</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MVC</w:t>
      </w:r>
      <w:r w:rsidRPr="000D4F2E">
        <w:rPr>
          <w:rFonts w:ascii="宋体" w:hAnsi="宋体" w:hint="eastAsia"/>
          <w:bCs/>
          <w:sz w:val="16"/>
          <w:szCs w:val="16"/>
        </w:rPr>
        <w:t>是</w:t>
      </w:r>
      <w:r w:rsidRPr="000D4F2E">
        <w:rPr>
          <w:rFonts w:ascii="宋体" w:hAnsi="宋体" w:hint="eastAsia"/>
          <w:bCs/>
          <w:sz w:val="16"/>
          <w:szCs w:val="16"/>
        </w:rPr>
        <w:t>Model</w:t>
      </w:r>
      <w:r w:rsidRPr="000D4F2E">
        <w:rPr>
          <w:rFonts w:ascii="宋体" w:hAnsi="宋体" w:hint="eastAsia"/>
          <w:bCs/>
          <w:sz w:val="16"/>
          <w:szCs w:val="16"/>
        </w:rPr>
        <w:t>－</w:t>
      </w:r>
      <w:r w:rsidRPr="000D4F2E">
        <w:rPr>
          <w:rFonts w:ascii="宋体" w:hAnsi="宋体" w:hint="eastAsia"/>
          <w:bCs/>
          <w:sz w:val="16"/>
          <w:szCs w:val="16"/>
        </w:rPr>
        <w:t>View</w:t>
      </w:r>
      <w:r w:rsidRPr="000D4F2E">
        <w:rPr>
          <w:rFonts w:ascii="宋体" w:hAnsi="宋体" w:hint="eastAsia"/>
          <w:bCs/>
          <w:sz w:val="16"/>
          <w:szCs w:val="16"/>
        </w:rPr>
        <w:t>－</w:t>
      </w:r>
      <w:r w:rsidRPr="000D4F2E">
        <w:rPr>
          <w:rFonts w:ascii="宋体" w:hAnsi="宋体" w:hint="eastAsia"/>
          <w:bCs/>
          <w:sz w:val="16"/>
          <w:szCs w:val="16"/>
        </w:rPr>
        <w:t>Controller</w:t>
      </w:r>
      <w:r w:rsidRPr="000D4F2E">
        <w:rPr>
          <w:rFonts w:ascii="宋体" w:hAnsi="宋体" w:hint="eastAsia"/>
          <w:bCs/>
          <w:sz w:val="16"/>
          <w:szCs w:val="16"/>
        </w:rPr>
        <w:t>的简写。</w:t>
      </w:r>
      <w:r w:rsidRPr="000D4F2E">
        <w:rPr>
          <w:rFonts w:ascii="宋体" w:hAnsi="宋体" w:hint="eastAsia"/>
          <w:bCs/>
          <w:sz w:val="16"/>
          <w:szCs w:val="16"/>
        </w:rPr>
        <w:t xml:space="preserve">Model </w:t>
      </w:r>
      <w:r w:rsidRPr="000D4F2E">
        <w:rPr>
          <w:rFonts w:ascii="宋体" w:hAnsi="宋体" w:hint="eastAsia"/>
          <w:bCs/>
          <w:sz w:val="16"/>
          <w:szCs w:val="16"/>
        </w:rPr>
        <w:t>代表的是应用的业务逻辑（通过</w:t>
      </w:r>
      <w:r w:rsidRPr="000D4F2E">
        <w:rPr>
          <w:rFonts w:ascii="宋体" w:hAnsi="宋体" w:hint="eastAsia"/>
          <w:bCs/>
          <w:sz w:val="16"/>
          <w:szCs w:val="16"/>
        </w:rPr>
        <w:t>JavaBean</w:t>
      </w:r>
      <w:r w:rsidRPr="000D4F2E">
        <w:rPr>
          <w:rFonts w:ascii="宋体" w:hAnsi="宋体" w:hint="eastAsia"/>
          <w:bCs/>
          <w:sz w:val="16"/>
          <w:szCs w:val="16"/>
        </w:rPr>
        <w:t>，</w:t>
      </w:r>
      <w:r w:rsidRPr="000D4F2E">
        <w:rPr>
          <w:rFonts w:ascii="宋体" w:hAnsi="宋体" w:hint="eastAsia"/>
          <w:bCs/>
          <w:sz w:val="16"/>
          <w:szCs w:val="16"/>
        </w:rPr>
        <w:t>EJB</w:t>
      </w:r>
      <w:r w:rsidRPr="000D4F2E">
        <w:rPr>
          <w:rFonts w:ascii="宋体" w:hAnsi="宋体" w:hint="eastAsia"/>
          <w:bCs/>
          <w:sz w:val="16"/>
          <w:szCs w:val="16"/>
        </w:rPr>
        <w:t>组件实现），</w:t>
      </w:r>
      <w:r w:rsidRPr="000D4F2E">
        <w:rPr>
          <w:rFonts w:ascii="宋体" w:hAnsi="宋体" w:hint="eastAsia"/>
          <w:bCs/>
          <w:sz w:val="16"/>
          <w:szCs w:val="16"/>
        </w:rPr>
        <w:t xml:space="preserve"> View </w:t>
      </w:r>
      <w:r w:rsidRPr="000D4F2E">
        <w:rPr>
          <w:rFonts w:ascii="宋体" w:hAnsi="宋体" w:hint="eastAsia"/>
          <w:bCs/>
          <w:sz w:val="16"/>
          <w:szCs w:val="16"/>
        </w:rPr>
        <w:t>是应用的表示面（由</w:t>
      </w:r>
      <w:r w:rsidRPr="000D4F2E">
        <w:rPr>
          <w:rFonts w:ascii="宋体" w:hAnsi="宋体" w:hint="eastAsia"/>
          <w:bCs/>
          <w:sz w:val="16"/>
          <w:szCs w:val="16"/>
        </w:rPr>
        <w:t>JSP</w:t>
      </w:r>
      <w:r w:rsidRPr="000D4F2E">
        <w:rPr>
          <w:rFonts w:ascii="宋体" w:hAnsi="宋体" w:hint="eastAsia"/>
          <w:bCs/>
          <w:sz w:val="16"/>
          <w:szCs w:val="16"/>
        </w:rPr>
        <w:t>页面产生），</w:t>
      </w:r>
      <w:r w:rsidRPr="000D4F2E">
        <w:rPr>
          <w:rFonts w:ascii="宋体" w:hAnsi="宋体" w:hint="eastAsia"/>
          <w:bCs/>
          <w:sz w:val="16"/>
          <w:szCs w:val="16"/>
        </w:rPr>
        <w:t xml:space="preserve">Controller </w:t>
      </w:r>
      <w:r w:rsidRPr="000D4F2E">
        <w:rPr>
          <w:rFonts w:ascii="宋体" w:hAnsi="宋体" w:hint="eastAsia"/>
          <w:bCs/>
          <w:sz w:val="16"/>
          <w:szCs w:val="16"/>
        </w:rPr>
        <w:t>是提供应用的处理过程控制（一般是一个</w:t>
      </w:r>
      <w:r w:rsidRPr="000D4F2E">
        <w:rPr>
          <w:rFonts w:ascii="宋体" w:hAnsi="宋体" w:hint="eastAsia"/>
          <w:bCs/>
          <w:sz w:val="16"/>
          <w:szCs w:val="16"/>
        </w:rPr>
        <w:t>Servlet</w:t>
      </w:r>
      <w:r w:rsidRPr="000D4F2E">
        <w:rPr>
          <w:rFonts w:ascii="宋体" w:hAnsi="宋体" w:hint="eastAsia"/>
          <w:bCs/>
          <w:sz w:val="16"/>
          <w:szCs w:val="16"/>
        </w:rPr>
        <w:t>），通过这种设</w:t>
      </w:r>
      <w:r w:rsidRPr="000D4F2E">
        <w:rPr>
          <w:rFonts w:ascii="宋体" w:hAnsi="宋体" w:hint="eastAsia"/>
          <w:bCs/>
          <w:sz w:val="16"/>
          <w:szCs w:val="16"/>
        </w:rPr>
        <w:t>计模型把应用逻辑，处理过程和显示逻辑分成不同的组件实现。这些组件可以进行交互和重用。</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我们在</w:t>
      </w:r>
      <w:r w:rsidRPr="000D4F2E">
        <w:rPr>
          <w:rFonts w:ascii="宋体" w:hAnsi="宋体" w:hint="eastAsia"/>
          <w:b/>
          <w:bCs/>
          <w:sz w:val="16"/>
          <w:szCs w:val="16"/>
        </w:rPr>
        <w:t>web</w:t>
      </w:r>
      <w:r w:rsidRPr="000D4F2E">
        <w:rPr>
          <w:rFonts w:ascii="宋体" w:hAnsi="宋体" w:hint="eastAsia"/>
          <w:b/>
          <w:bCs/>
          <w:sz w:val="16"/>
          <w:szCs w:val="16"/>
        </w:rPr>
        <w:t>应用开发过程中经常遇到输出某种编码的字符，如</w:t>
      </w:r>
      <w:r w:rsidRPr="000D4F2E">
        <w:rPr>
          <w:rFonts w:ascii="宋体" w:hAnsi="宋体" w:hint="eastAsia"/>
          <w:b/>
          <w:bCs/>
          <w:sz w:val="16"/>
          <w:szCs w:val="16"/>
        </w:rPr>
        <w:t>iso8859-1</w:t>
      </w:r>
      <w:r w:rsidRPr="000D4F2E">
        <w:rPr>
          <w:rFonts w:ascii="宋体" w:hAnsi="宋体" w:hint="eastAsia"/>
          <w:b/>
          <w:bCs/>
          <w:sz w:val="16"/>
          <w:szCs w:val="16"/>
        </w:rPr>
        <w:t>等，如何输出一个某种编码的字符串？</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bCs/>
          <w:sz w:val="16"/>
          <w:szCs w:val="16"/>
        </w:rPr>
        <w:lastRenderedPageBreak/>
        <w:t xml:space="preserve"> </w:t>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public String translate (String str)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String tempStr =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try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tempStr = new String(str.getBytes("ISO-8859-1"), "GBK"); </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rPr>
        <w:t xml:space="preserve">     </w:t>
      </w:r>
      <w:r w:rsidRPr="000D4F2E">
        <w:rPr>
          <w:rFonts w:ascii="宋体" w:hAnsi="宋体" w:hint="eastAsia"/>
          <w:bCs/>
          <w:sz w:val="16"/>
          <w:szCs w:val="16"/>
          <w:lang w:val="fr-FR"/>
        </w:rPr>
        <w:t>tem</w:t>
      </w:r>
      <w:r w:rsidRPr="000D4F2E">
        <w:rPr>
          <w:rFonts w:ascii="宋体" w:hAnsi="宋体" w:hint="eastAsia"/>
          <w:bCs/>
          <w:sz w:val="16"/>
          <w:szCs w:val="16"/>
          <w:lang w:val="fr-FR"/>
        </w:rPr>
        <w:t xml:space="preserve">pStr = tempStr.trim(); </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 xml:space="preserve">   } </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 xml:space="preserve">   catch (Exception e) { </w:t>
      </w:r>
    </w:p>
    <w:p w:rsidR="00000000" w:rsidRPr="000D4F2E" w:rsidRDefault="00FC10D3" w:rsidP="000D4F2E">
      <w:pPr>
        <w:contextualSpacing/>
        <w:rPr>
          <w:rFonts w:ascii="宋体" w:hAnsi="宋体" w:hint="eastAsia"/>
          <w:bCs/>
          <w:sz w:val="16"/>
          <w:szCs w:val="16"/>
          <w:lang w:val="da-DK"/>
        </w:rPr>
      </w:pPr>
      <w:r w:rsidRPr="000D4F2E">
        <w:rPr>
          <w:rFonts w:ascii="宋体" w:hAnsi="宋体" w:hint="eastAsia"/>
          <w:bCs/>
          <w:sz w:val="16"/>
          <w:szCs w:val="16"/>
          <w:lang w:val="fr-FR"/>
        </w:rPr>
        <w:t xml:space="preserve">     </w:t>
      </w:r>
      <w:r w:rsidRPr="000D4F2E">
        <w:rPr>
          <w:rFonts w:ascii="宋体" w:hAnsi="宋体" w:hint="eastAsia"/>
          <w:bCs/>
          <w:sz w:val="16"/>
          <w:szCs w:val="16"/>
          <w:lang w:val="da-DK"/>
        </w:rPr>
        <w:t xml:space="preserve">System.err.println(e.getMessage());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lang w:val="da-DK"/>
        </w:rPr>
        <w:t xml:space="preserve">   </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return tempStr;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Web</w:t>
      </w:r>
      <w:r w:rsidRPr="000D4F2E">
        <w:rPr>
          <w:rFonts w:ascii="宋体" w:hAnsi="宋体" w:hint="eastAsia"/>
          <w:b/>
          <w:bCs/>
          <w:sz w:val="16"/>
          <w:szCs w:val="16"/>
        </w:rPr>
        <w:t>系统安全因素有哪些？</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sz w:val="16"/>
          <w:szCs w:val="16"/>
        </w:rPr>
      </w:pPr>
      <w:r w:rsidRPr="000D4F2E">
        <w:rPr>
          <w:rFonts w:ascii="宋体" w:hAnsi="宋体" w:hint="eastAsia"/>
          <w:sz w:val="16"/>
          <w:szCs w:val="16"/>
        </w:rPr>
        <w:t>1)</w:t>
      </w:r>
      <w:r w:rsidRPr="000D4F2E">
        <w:rPr>
          <w:rFonts w:ascii="宋体" w:hAnsi="宋体" w:hint="eastAsia"/>
          <w:sz w:val="16"/>
          <w:szCs w:val="16"/>
        </w:rPr>
        <w:t>操作系统、后台数据库的安全问题：这里指操作系统和后台数据库的漏洞，配置不当，如弱口令等等，导致黑客、病毒可以利用这些缺陷对网站进行攻击。</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2)Web</w:t>
      </w:r>
      <w:r w:rsidRPr="000D4F2E">
        <w:rPr>
          <w:rFonts w:ascii="宋体" w:hAnsi="宋体" w:hint="eastAsia"/>
          <w:sz w:val="16"/>
          <w:szCs w:val="16"/>
        </w:rPr>
        <w:t>发布系统的漏洞</w:t>
      </w:r>
      <w:r w:rsidRPr="000D4F2E">
        <w:rPr>
          <w:rFonts w:ascii="宋体" w:hAnsi="宋体" w:hint="eastAsia"/>
          <w:sz w:val="16"/>
          <w:szCs w:val="16"/>
        </w:rPr>
        <w:t xml:space="preserve"> </w:t>
      </w:r>
      <w:r w:rsidRPr="000D4F2E">
        <w:rPr>
          <w:rFonts w:ascii="宋体" w:hAnsi="宋体" w:hint="eastAsia"/>
          <w:sz w:val="16"/>
          <w:szCs w:val="16"/>
        </w:rPr>
        <w:t>：</w:t>
      </w:r>
      <w:r w:rsidRPr="000D4F2E">
        <w:rPr>
          <w:rFonts w:ascii="宋体" w:hAnsi="宋体" w:hint="eastAsia"/>
          <w:sz w:val="16"/>
          <w:szCs w:val="16"/>
        </w:rPr>
        <w:t>Web</w:t>
      </w:r>
      <w:r w:rsidRPr="000D4F2E">
        <w:rPr>
          <w:rFonts w:ascii="宋体" w:hAnsi="宋体" w:hint="eastAsia"/>
          <w:sz w:val="16"/>
          <w:szCs w:val="16"/>
        </w:rPr>
        <w:t>业务常用的发布系统</w:t>
      </w:r>
      <w:r w:rsidRPr="000D4F2E">
        <w:rPr>
          <w:rFonts w:ascii="宋体" w:hAnsi="宋体" w:hint="eastAsia"/>
          <w:sz w:val="16"/>
          <w:szCs w:val="16"/>
        </w:rPr>
        <w:t>(</w:t>
      </w:r>
      <w:r w:rsidRPr="000D4F2E">
        <w:rPr>
          <w:rFonts w:ascii="宋体" w:hAnsi="宋体" w:hint="eastAsia"/>
          <w:sz w:val="16"/>
          <w:szCs w:val="16"/>
        </w:rPr>
        <w:t>即</w:t>
      </w:r>
      <w:r w:rsidRPr="000D4F2E">
        <w:rPr>
          <w:rFonts w:ascii="宋体" w:hAnsi="宋体" w:hint="eastAsia"/>
          <w:sz w:val="16"/>
          <w:szCs w:val="16"/>
        </w:rPr>
        <w:t>Web</w:t>
      </w:r>
      <w:r w:rsidRPr="000D4F2E">
        <w:rPr>
          <w:rFonts w:ascii="宋体" w:hAnsi="宋体" w:hint="eastAsia"/>
          <w:sz w:val="16"/>
          <w:szCs w:val="16"/>
        </w:rPr>
        <w:t>服务器</w:t>
      </w:r>
      <w:r w:rsidRPr="000D4F2E">
        <w:rPr>
          <w:rFonts w:ascii="宋体" w:hAnsi="宋体" w:hint="eastAsia"/>
          <w:sz w:val="16"/>
          <w:szCs w:val="16"/>
        </w:rPr>
        <w:t>)</w:t>
      </w:r>
      <w:r w:rsidRPr="000D4F2E">
        <w:rPr>
          <w:rFonts w:ascii="宋体" w:hAnsi="宋体" w:hint="eastAsia"/>
          <w:sz w:val="16"/>
          <w:szCs w:val="16"/>
        </w:rPr>
        <w:t>，如</w:t>
      </w:r>
      <w:r w:rsidRPr="000D4F2E">
        <w:rPr>
          <w:rFonts w:ascii="宋体" w:hAnsi="宋体" w:hint="eastAsia"/>
          <w:sz w:val="16"/>
          <w:szCs w:val="16"/>
        </w:rPr>
        <w:t>IIS</w:t>
      </w:r>
      <w:r w:rsidRPr="000D4F2E">
        <w:rPr>
          <w:rFonts w:ascii="宋体" w:hAnsi="宋体" w:hint="eastAsia"/>
          <w:sz w:val="16"/>
          <w:szCs w:val="16"/>
        </w:rPr>
        <w:t>、</w:t>
      </w:r>
      <w:r w:rsidRPr="000D4F2E">
        <w:rPr>
          <w:rFonts w:ascii="宋体" w:hAnsi="宋体" w:hint="eastAsia"/>
          <w:sz w:val="16"/>
          <w:szCs w:val="16"/>
        </w:rPr>
        <w:t>Apache</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等，这些系统存在的安全漏洞，会给入侵者可乘之机。</w:t>
      </w:r>
    </w:p>
    <w:p w:rsidR="00000000" w:rsidRPr="000D4F2E" w:rsidRDefault="00FC10D3" w:rsidP="00FC10D3">
      <w:pPr>
        <w:numPr>
          <w:ilvl w:val="0"/>
          <w:numId w:val="15"/>
        </w:numPr>
        <w:ind w:left="420"/>
        <w:contextualSpacing/>
        <w:rPr>
          <w:rFonts w:ascii="宋体" w:hAnsi="宋体" w:hint="eastAsia"/>
          <w:sz w:val="16"/>
          <w:szCs w:val="16"/>
        </w:rPr>
      </w:pPr>
      <w:r w:rsidRPr="000D4F2E">
        <w:rPr>
          <w:rFonts w:ascii="宋体" w:hAnsi="宋体" w:hint="eastAsia"/>
          <w:sz w:val="16"/>
          <w:szCs w:val="16"/>
        </w:rPr>
        <w:t>Web</w:t>
      </w:r>
      <w:r w:rsidRPr="000D4F2E">
        <w:rPr>
          <w:rFonts w:ascii="宋体" w:hAnsi="宋体" w:hint="eastAsia"/>
          <w:sz w:val="16"/>
          <w:szCs w:val="16"/>
        </w:rPr>
        <w:t>应用程序的漏洞：主要指</w:t>
      </w:r>
      <w:r w:rsidRPr="000D4F2E">
        <w:rPr>
          <w:rFonts w:ascii="宋体" w:hAnsi="宋体" w:hint="eastAsia"/>
          <w:sz w:val="16"/>
          <w:szCs w:val="16"/>
        </w:rPr>
        <w:t>Web</w:t>
      </w:r>
      <w:r w:rsidRPr="000D4F2E">
        <w:rPr>
          <w:rFonts w:ascii="宋体" w:hAnsi="宋体" w:hint="eastAsia"/>
          <w:sz w:val="16"/>
          <w:szCs w:val="16"/>
        </w:rPr>
        <w:t>应用程序的编写人员，在编程的过程中没有考虑到</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安全的因素，使得黑客能够利用这些漏洞发起对网站的攻击，比如</w:t>
      </w:r>
      <w:r w:rsidRPr="000D4F2E">
        <w:rPr>
          <w:rFonts w:ascii="宋体" w:hAnsi="宋体" w:hint="eastAsia"/>
          <w:sz w:val="16"/>
          <w:szCs w:val="16"/>
        </w:rPr>
        <w:t>SQL</w:t>
      </w:r>
      <w:r w:rsidRPr="000D4F2E">
        <w:rPr>
          <w:rFonts w:ascii="宋体" w:hAnsi="宋体" w:hint="eastAsia"/>
          <w:sz w:val="16"/>
          <w:szCs w:val="16"/>
        </w:rPr>
        <w:t>注入、跨站脚本攻击等等。</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4)</w:t>
      </w:r>
      <w:r w:rsidRPr="000D4F2E">
        <w:rPr>
          <w:rFonts w:ascii="宋体" w:hAnsi="宋体" w:hint="eastAsia"/>
          <w:sz w:val="16"/>
          <w:szCs w:val="16"/>
        </w:rPr>
        <w:t>自身网络的安全状况：网站服务器所处的网络安全状况也影响着网站的安全，比如网络中存在的</w:t>
      </w:r>
      <w:r w:rsidRPr="000D4F2E">
        <w:rPr>
          <w:rFonts w:ascii="宋体" w:hAnsi="宋体" w:hint="eastAsia"/>
          <w:sz w:val="16"/>
          <w:szCs w:val="16"/>
        </w:rPr>
        <w:t>DoS</w:t>
      </w:r>
      <w:r w:rsidRPr="000D4F2E">
        <w:rPr>
          <w:rFonts w:ascii="宋体" w:hAnsi="宋体" w:hint="eastAsia"/>
          <w:sz w:val="16"/>
          <w:szCs w:val="16"/>
        </w:rPr>
        <w:t>攻击等，也会影响到网站的正常运营。</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web</w:t>
      </w:r>
      <w:r w:rsidRPr="000D4F2E">
        <w:rPr>
          <w:rFonts w:ascii="宋体" w:hAnsi="宋体" w:hint="eastAsia"/>
          <w:b/>
          <w:bCs/>
          <w:sz w:val="16"/>
          <w:szCs w:val="16"/>
        </w:rPr>
        <w:t>运用程序的稳定、安全需要考虑哪些？</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【参考答案】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Web</w:t>
      </w:r>
      <w:r w:rsidRPr="000D4F2E">
        <w:rPr>
          <w:rFonts w:ascii="宋体" w:hAnsi="宋体" w:hint="eastAsia"/>
          <w:sz w:val="16"/>
          <w:szCs w:val="16"/>
        </w:rPr>
        <w:t>服务器的性能考虑主要有：并发用户数、事务安全、负载均衡、时段流量、网</w:t>
      </w:r>
      <w:r w:rsidRPr="000D4F2E">
        <w:rPr>
          <w:rFonts w:ascii="宋体" w:hAnsi="宋体" w:hint="eastAsia"/>
          <w:sz w:val="16"/>
          <w:szCs w:val="16"/>
        </w:rPr>
        <w:t>络带宽</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网格</w:t>
      </w:r>
      <w:r w:rsidRPr="000D4F2E">
        <w:rPr>
          <w:rFonts w:ascii="宋体" w:hAnsi="宋体"/>
          <w:sz w:val="16"/>
          <w:szCs w:val="16"/>
        </w:rPr>
        <w:t>安全</w:t>
      </w:r>
      <w:r w:rsidRPr="000D4F2E">
        <w:rPr>
          <w:rFonts w:ascii="宋体" w:hAnsi="宋体" w:hint="eastAsia"/>
          <w:sz w:val="16"/>
          <w:szCs w:val="16"/>
        </w:rPr>
        <w:t>等。</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网络安全方面：</w:t>
      </w:r>
    </w:p>
    <w:p w:rsidR="00000000" w:rsidRPr="000D4F2E" w:rsidRDefault="00FC10D3" w:rsidP="00FC10D3">
      <w:pPr>
        <w:widowControl/>
        <w:numPr>
          <w:ilvl w:val="0"/>
          <w:numId w:val="16"/>
        </w:numPr>
        <w:contextualSpacing/>
        <w:jc w:val="left"/>
        <w:rPr>
          <w:rFonts w:ascii="宋体" w:hAnsi="宋体"/>
          <w:sz w:val="16"/>
          <w:szCs w:val="16"/>
        </w:rPr>
      </w:pPr>
      <w:r w:rsidRPr="000D4F2E">
        <w:rPr>
          <w:rFonts w:ascii="宋体" w:hAnsi="宋体"/>
          <w:sz w:val="16"/>
          <w:szCs w:val="16"/>
        </w:rPr>
        <w:t>关键数据的保护，例如用户数据等</w:t>
      </w:r>
    </w:p>
    <w:p w:rsidR="00000000" w:rsidRPr="000D4F2E" w:rsidRDefault="00FC10D3" w:rsidP="00FC10D3">
      <w:pPr>
        <w:widowControl/>
        <w:numPr>
          <w:ilvl w:val="0"/>
          <w:numId w:val="16"/>
        </w:numPr>
        <w:contextualSpacing/>
        <w:jc w:val="left"/>
        <w:rPr>
          <w:rFonts w:ascii="宋体" w:hAnsi="宋体"/>
          <w:sz w:val="16"/>
          <w:szCs w:val="16"/>
        </w:rPr>
      </w:pPr>
      <w:r w:rsidRPr="000D4F2E">
        <w:rPr>
          <w:rFonts w:ascii="宋体" w:hAnsi="宋体"/>
          <w:sz w:val="16"/>
          <w:szCs w:val="16"/>
        </w:rPr>
        <w:t>功能服务的正常提供。</w:t>
      </w:r>
    </w:p>
    <w:p w:rsidR="00000000" w:rsidRPr="000D4F2E" w:rsidRDefault="00FC10D3" w:rsidP="00FC10D3">
      <w:pPr>
        <w:widowControl/>
        <w:numPr>
          <w:ilvl w:val="0"/>
          <w:numId w:val="16"/>
        </w:numPr>
        <w:contextualSpacing/>
        <w:jc w:val="left"/>
        <w:rPr>
          <w:rFonts w:ascii="宋体" w:hAnsi="宋体"/>
          <w:sz w:val="16"/>
          <w:szCs w:val="16"/>
        </w:rPr>
      </w:pPr>
      <w:r w:rsidRPr="000D4F2E">
        <w:rPr>
          <w:rFonts w:ascii="宋体" w:hAnsi="宋体"/>
          <w:sz w:val="16"/>
          <w:szCs w:val="16"/>
        </w:rPr>
        <w:t>网站的防攻击能力</w:t>
      </w:r>
      <w:r w:rsidRPr="000D4F2E">
        <w:rPr>
          <w:rFonts w:ascii="宋体" w:hAnsi="宋体" w:hint="eastAsia"/>
          <w:sz w:val="16"/>
          <w:szCs w:val="16"/>
        </w:rPr>
        <w:t>。</w:t>
      </w:r>
    </w:p>
    <w:p w:rsidR="00000000" w:rsidRPr="000D4F2E" w:rsidRDefault="00FC10D3" w:rsidP="00FC10D3">
      <w:pPr>
        <w:widowControl/>
        <w:numPr>
          <w:ilvl w:val="0"/>
          <w:numId w:val="16"/>
        </w:numPr>
        <w:contextualSpacing/>
        <w:jc w:val="left"/>
        <w:rPr>
          <w:rFonts w:ascii="宋体" w:hAnsi="宋体"/>
          <w:sz w:val="16"/>
          <w:szCs w:val="16"/>
        </w:rPr>
      </w:pPr>
      <w:r w:rsidRPr="000D4F2E">
        <w:rPr>
          <w:rFonts w:ascii="宋体" w:hAnsi="宋体"/>
          <w:sz w:val="16"/>
          <w:szCs w:val="16"/>
        </w:rPr>
        <w:t>对异常灾害的恢复能力</w:t>
      </w:r>
      <w:r w:rsidRPr="000D4F2E">
        <w:rPr>
          <w:rFonts w:ascii="宋体" w:hAnsi="宋体" w:hint="eastAsia"/>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程序性能：</w:t>
      </w:r>
    </w:p>
    <w:p w:rsidR="00000000" w:rsidRPr="000D4F2E" w:rsidRDefault="00FC10D3" w:rsidP="00FC10D3">
      <w:pPr>
        <w:widowControl/>
        <w:numPr>
          <w:ilvl w:val="0"/>
          <w:numId w:val="17"/>
        </w:numPr>
        <w:contextualSpacing/>
        <w:jc w:val="left"/>
        <w:rPr>
          <w:rFonts w:ascii="宋体" w:hAnsi="宋体" w:cs="宋体"/>
          <w:kern w:val="0"/>
          <w:sz w:val="16"/>
          <w:szCs w:val="16"/>
        </w:rPr>
      </w:pPr>
      <w:r w:rsidRPr="000D4F2E">
        <w:rPr>
          <w:rFonts w:ascii="宋体" w:hAnsi="宋体" w:cs="宋体"/>
          <w:kern w:val="0"/>
          <w:sz w:val="16"/>
          <w:szCs w:val="16"/>
        </w:rPr>
        <w:t>响应请求并运行得出结果的时间</w:t>
      </w:r>
      <w:r w:rsidRPr="000D4F2E">
        <w:rPr>
          <w:rFonts w:ascii="宋体" w:hAnsi="宋体" w:cs="宋体" w:hint="eastAsia"/>
          <w:kern w:val="0"/>
          <w:sz w:val="16"/>
          <w:szCs w:val="16"/>
        </w:rPr>
        <w:t>。</w:t>
      </w:r>
    </w:p>
    <w:p w:rsidR="00000000" w:rsidRPr="000D4F2E" w:rsidRDefault="00FC10D3" w:rsidP="00FC10D3">
      <w:pPr>
        <w:widowControl/>
        <w:numPr>
          <w:ilvl w:val="0"/>
          <w:numId w:val="17"/>
        </w:numPr>
        <w:contextualSpacing/>
        <w:jc w:val="left"/>
        <w:rPr>
          <w:rFonts w:ascii="宋体" w:hAnsi="宋体" w:cs="宋体"/>
          <w:kern w:val="0"/>
          <w:sz w:val="16"/>
          <w:szCs w:val="16"/>
        </w:rPr>
      </w:pPr>
      <w:r w:rsidRPr="000D4F2E">
        <w:rPr>
          <w:rFonts w:ascii="宋体" w:hAnsi="宋体" w:cs="宋体"/>
          <w:kern w:val="0"/>
          <w:sz w:val="16"/>
          <w:szCs w:val="16"/>
        </w:rPr>
        <w:t>错误的检测和拦截</w:t>
      </w:r>
      <w:r w:rsidRPr="000D4F2E">
        <w:rPr>
          <w:rFonts w:ascii="宋体" w:hAnsi="宋体" w:cs="宋体" w:hint="eastAsia"/>
          <w:kern w:val="0"/>
          <w:sz w:val="16"/>
          <w:szCs w:val="16"/>
        </w:rPr>
        <w:t>。</w:t>
      </w:r>
    </w:p>
    <w:p w:rsidR="00000000" w:rsidRPr="000D4F2E" w:rsidRDefault="00FC10D3" w:rsidP="00FC10D3">
      <w:pPr>
        <w:widowControl/>
        <w:numPr>
          <w:ilvl w:val="0"/>
          <w:numId w:val="17"/>
        </w:numPr>
        <w:contextualSpacing/>
        <w:jc w:val="left"/>
        <w:rPr>
          <w:rFonts w:ascii="宋体" w:hAnsi="宋体" w:cs="宋体"/>
          <w:kern w:val="0"/>
          <w:sz w:val="16"/>
          <w:szCs w:val="16"/>
        </w:rPr>
      </w:pPr>
      <w:r w:rsidRPr="000D4F2E">
        <w:rPr>
          <w:rFonts w:ascii="宋体" w:hAnsi="宋体" w:cs="宋体"/>
          <w:kern w:val="0"/>
          <w:sz w:val="16"/>
          <w:szCs w:val="16"/>
        </w:rPr>
        <w:t>扩展性</w:t>
      </w:r>
      <w:r w:rsidRPr="000D4F2E">
        <w:rPr>
          <w:rFonts w:ascii="宋体" w:hAnsi="宋体" w:cs="宋体" w:hint="eastAsia"/>
          <w:kern w:val="0"/>
          <w:sz w:val="16"/>
          <w:szCs w:val="16"/>
        </w:rPr>
        <w:t>。</w:t>
      </w:r>
      <w:r w:rsidRPr="000D4F2E">
        <w:rPr>
          <w:rFonts w:ascii="宋体" w:hAnsi="宋体" w:cs="宋体"/>
          <w:kern w:val="0"/>
          <w:sz w:val="16"/>
          <w:szCs w:val="16"/>
        </w:rPr>
        <w:t xml:space="preserve"> </w:t>
      </w: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介绍几种</w:t>
      </w:r>
      <w:r w:rsidRPr="000D4F2E">
        <w:rPr>
          <w:rFonts w:ascii="宋体" w:hAnsi="宋体" w:hint="eastAsia"/>
          <w:b/>
          <w:bCs/>
          <w:sz w:val="16"/>
          <w:szCs w:val="16"/>
        </w:rPr>
        <w:t>WEB</w:t>
      </w:r>
      <w:r w:rsidRPr="000D4F2E">
        <w:rPr>
          <w:rFonts w:ascii="宋体" w:hAnsi="宋体" w:hint="eastAsia"/>
          <w:b/>
          <w:bCs/>
          <w:sz w:val="16"/>
          <w:szCs w:val="16"/>
        </w:rPr>
        <w:t>服务器，问</w:t>
      </w:r>
      <w:r w:rsidRPr="000D4F2E">
        <w:rPr>
          <w:rFonts w:ascii="宋体" w:hAnsi="宋体" w:hint="eastAsia"/>
          <w:b/>
          <w:bCs/>
          <w:sz w:val="16"/>
          <w:szCs w:val="16"/>
        </w:rPr>
        <w:t>Tomcat</w:t>
      </w:r>
      <w:r w:rsidRPr="000D4F2E">
        <w:rPr>
          <w:rFonts w:ascii="宋体" w:hAnsi="宋体" w:hint="eastAsia"/>
          <w:b/>
          <w:bCs/>
          <w:sz w:val="16"/>
          <w:szCs w:val="16"/>
        </w:rPr>
        <w:t>里面的文件组成？</w:t>
      </w:r>
      <w:r w:rsidRPr="000D4F2E">
        <w:rPr>
          <w:rFonts w:ascii="宋体" w:hAnsi="宋体" w:hint="eastAsia"/>
          <w:b/>
          <w:bCs/>
          <w:sz w:val="16"/>
          <w:szCs w:val="16"/>
        </w:rPr>
        <w:t xml:space="preserve"> </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left="80" w:hangingChars="50" w:hanging="80"/>
        <w:contextualSpacing/>
        <w:rPr>
          <w:rFonts w:ascii="宋体" w:hAnsi="宋体" w:hint="eastAsia"/>
          <w:b/>
          <w:sz w:val="16"/>
          <w:szCs w:val="16"/>
        </w:rPr>
      </w:pPr>
      <w:r w:rsidRPr="000D4F2E">
        <w:rPr>
          <w:rFonts w:ascii="宋体" w:hAnsi="宋体" w:hint="eastAsia"/>
          <w:b/>
          <w:sz w:val="16"/>
          <w:szCs w:val="16"/>
        </w:rPr>
        <w:t>Apache</w:t>
      </w:r>
      <w:r w:rsidRPr="000D4F2E">
        <w:rPr>
          <w:rFonts w:ascii="宋体" w:hAnsi="宋体" w:hint="eastAsia"/>
          <w:b/>
          <w:sz w:val="16"/>
          <w:szCs w:val="16"/>
        </w:rPr>
        <w:t>、</w:t>
      </w:r>
      <w:r w:rsidRPr="000D4F2E">
        <w:rPr>
          <w:rFonts w:ascii="宋体" w:hAnsi="宋体" w:hint="eastAsia"/>
          <w:b/>
          <w:sz w:val="16"/>
          <w:szCs w:val="16"/>
        </w:rPr>
        <w:t>Tomcat</w:t>
      </w:r>
      <w:r w:rsidRPr="000D4F2E">
        <w:rPr>
          <w:rFonts w:ascii="宋体" w:hAnsi="宋体" w:hint="eastAsia"/>
          <w:b/>
          <w:sz w:val="16"/>
          <w:szCs w:val="16"/>
        </w:rPr>
        <w:t>、</w:t>
      </w:r>
      <w:r w:rsidRPr="000D4F2E">
        <w:rPr>
          <w:rFonts w:ascii="宋体" w:hAnsi="宋体" w:hint="eastAsia"/>
          <w:b/>
          <w:sz w:val="16"/>
          <w:szCs w:val="16"/>
        </w:rPr>
        <w:t>Jetty</w:t>
      </w:r>
      <w:r w:rsidRPr="000D4F2E">
        <w:rPr>
          <w:rFonts w:ascii="宋体" w:hAnsi="宋体" w:hint="eastAsia"/>
          <w:b/>
          <w:sz w:val="16"/>
          <w:szCs w:val="16"/>
        </w:rPr>
        <w:t>、</w:t>
      </w:r>
      <w:r w:rsidRPr="000D4F2E">
        <w:rPr>
          <w:rFonts w:ascii="宋体" w:hAnsi="宋体" w:hint="eastAsia"/>
          <w:b/>
          <w:sz w:val="16"/>
          <w:szCs w:val="16"/>
        </w:rPr>
        <w:t>Jboss</w:t>
      </w:r>
      <w:r w:rsidRPr="000D4F2E">
        <w:rPr>
          <w:rFonts w:ascii="宋体" w:hAnsi="宋体" w:hint="eastAsia"/>
          <w:b/>
          <w:sz w:val="16"/>
          <w:szCs w:val="16"/>
        </w:rPr>
        <w:t>、</w:t>
      </w:r>
      <w:r w:rsidRPr="000D4F2E">
        <w:rPr>
          <w:rFonts w:ascii="宋体" w:hAnsi="宋体" w:hint="eastAsia"/>
          <w:b/>
          <w:sz w:val="16"/>
          <w:szCs w:val="16"/>
        </w:rPr>
        <w:t>Websphere</w:t>
      </w:r>
      <w:r w:rsidRPr="000D4F2E">
        <w:rPr>
          <w:rFonts w:ascii="宋体" w:hAnsi="宋体" w:hint="eastAsia"/>
          <w:b/>
          <w:sz w:val="16"/>
          <w:szCs w:val="16"/>
        </w:rPr>
        <w:t>、</w:t>
      </w:r>
      <w:r w:rsidRPr="000D4F2E">
        <w:rPr>
          <w:rFonts w:ascii="宋体" w:hAnsi="宋体" w:hint="eastAsia"/>
          <w:b/>
          <w:sz w:val="16"/>
          <w:szCs w:val="16"/>
        </w:rPr>
        <w:t>WebLogic</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bin:</w:t>
      </w:r>
      <w:r w:rsidRPr="000D4F2E">
        <w:rPr>
          <w:rFonts w:ascii="宋体" w:hAnsi="宋体" w:hint="eastAsia"/>
          <w:sz w:val="16"/>
          <w:szCs w:val="16"/>
        </w:rPr>
        <w:t>启动、关闭</w:t>
      </w:r>
      <w:r w:rsidRPr="000D4F2E">
        <w:rPr>
          <w:rFonts w:ascii="宋体" w:hAnsi="宋体" w:hint="eastAsia"/>
          <w:sz w:val="16"/>
          <w:szCs w:val="16"/>
        </w:rPr>
        <w:t>Tomcat</w:t>
      </w:r>
      <w:r w:rsidRPr="000D4F2E">
        <w:rPr>
          <w:rFonts w:ascii="宋体" w:hAnsi="宋体" w:hint="eastAsia"/>
          <w:sz w:val="16"/>
          <w:szCs w:val="16"/>
        </w:rPr>
        <w:t>的命令。</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common/lib:</w:t>
      </w:r>
      <w:r w:rsidRPr="000D4F2E">
        <w:rPr>
          <w:rFonts w:ascii="宋体" w:hAnsi="宋体" w:hint="eastAsia"/>
          <w:sz w:val="16"/>
          <w:szCs w:val="16"/>
        </w:rPr>
        <w:t>网络编程的</w:t>
      </w:r>
      <w:r w:rsidRPr="000D4F2E">
        <w:rPr>
          <w:rFonts w:ascii="宋体" w:hAnsi="宋体" w:hint="eastAsia"/>
          <w:sz w:val="16"/>
          <w:szCs w:val="16"/>
        </w:rPr>
        <w:t>jar</w:t>
      </w:r>
      <w:r w:rsidRPr="000D4F2E">
        <w:rPr>
          <w:rFonts w:ascii="宋体" w:hAnsi="宋体" w:hint="eastAsia"/>
          <w:sz w:val="16"/>
          <w:szCs w:val="16"/>
        </w:rPr>
        <w:t>文件。</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conf:</w:t>
      </w:r>
      <w:r w:rsidRPr="000D4F2E">
        <w:rPr>
          <w:rFonts w:ascii="宋体" w:hAnsi="宋体" w:hint="eastAsia"/>
          <w:sz w:val="16"/>
          <w:szCs w:val="16"/>
        </w:rPr>
        <w:t>配置文件。</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logs:</w:t>
      </w:r>
      <w:r w:rsidRPr="000D4F2E">
        <w:rPr>
          <w:rFonts w:ascii="宋体" w:hAnsi="宋体" w:hint="eastAsia"/>
          <w:sz w:val="16"/>
          <w:szCs w:val="16"/>
        </w:rPr>
        <w:t>日志文件</w:t>
      </w:r>
      <w:r w:rsidRPr="000D4F2E">
        <w:rPr>
          <w:rFonts w:ascii="宋体" w:hAnsi="宋体" w:hint="eastAsia"/>
          <w:sz w:val="16"/>
          <w:szCs w:val="16"/>
        </w:rPr>
        <w:t>.</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serv</w:t>
      </w:r>
      <w:r w:rsidRPr="000D4F2E">
        <w:rPr>
          <w:rFonts w:ascii="宋体" w:hAnsi="宋体" w:hint="eastAsia"/>
          <w:sz w:val="16"/>
          <w:szCs w:val="16"/>
        </w:rPr>
        <w:t>er:</w:t>
      </w:r>
      <w:r w:rsidRPr="000D4F2E">
        <w:rPr>
          <w:rFonts w:ascii="宋体" w:hAnsi="宋体" w:hint="eastAsia"/>
          <w:sz w:val="16"/>
          <w:szCs w:val="16"/>
        </w:rPr>
        <w:t>自带的</w:t>
      </w:r>
      <w:r w:rsidRPr="000D4F2E">
        <w:rPr>
          <w:rFonts w:ascii="宋体" w:hAnsi="宋体" w:hint="eastAsia"/>
          <w:sz w:val="16"/>
          <w:szCs w:val="16"/>
        </w:rPr>
        <w:t>web</w:t>
      </w:r>
      <w:r w:rsidRPr="000D4F2E">
        <w:rPr>
          <w:rFonts w:ascii="宋体" w:hAnsi="宋体" w:hint="eastAsia"/>
          <w:sz w:val="16"/>
          <w:szCs w:val="16"/>
        </w:rPr>
        <w:t>应用</w:t>
      </w:r>
      <w:r w:rsidRPr="000D4F2E">
        <w:rPr>
          <w:rFonts w:ascii="宋体" w:hAnsi="宋体" w:hint="eastAsia"/>
          <w:sz w:val="16"/>
          <w:szCs w:val="16"/>
        </w:rPr>
        <w:t>(</w:t>
      </w:r>
      <w:r w:rsidRPr="000D4F2E">
        <w:rPr>
          <w:rFonts w:ascii="宋体" w:hAnsi="宋体" w:hint="eastAsia"/>
          <w:sz w:val="16"/>
          <w:szCs w:val="16"/>
        </w:rPr>
        <w:t>三个</w:t>
      </w:r>
      <w:r w:rsidRPr="000D4F2E">
        <w:rPr>
          <w:rFonts w:ascii="宋体" w:hAnsi="宋体" w:hint="eastAsia"/>
          <w:sz w:val="16"/>
          <w:szCs w:val="16"/>
        </w:rPr>
        <w:t>).</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shared:</w:t>
      </w:r>
      <w:r w:rsidRPr="000D4F2E">
        <w:rPr>
          <w:rFonts w:ascii="宋体" w:hAnsi="宋体" w:hint="eastAsia"/>
          <w:sz w:val="16"/>
          <w:szCs w:val="16"/>
        </w:rPr>
        <w:t>所有</w:t>
      </w:r>
      <w:r w:rsidRPr="000D4F2E">
        <w:rPr>
          <w:rFonts w:ascii="宋体" w:hAnsi="宋体" w:hint="eastAsia"/>
          <w:sz w:val="16"/>
          <w:szCs w:val="16"/>
        </w:rPr>
        <w:t>web</w:t>
      </w:r>
      <w:r w:rsidRPr="000D4F2E">
        <w:rPr>
          <w:rFonts w:ascii="宋体" w:hAnsi="宋体" w:hint="eastAsia"/>
          <w:sz w:val="16"/>
          <w:szCs w:val="16"/>
        </w:rPr>
        <w:t>应用都可以访问的内容</w:t>
      </w:r>
      <w:r w:rsidRPr="000D4F2E">
        <w:rPr>
          <w:rFonts w:ascii="宋体" w:hAnsi="宋体" w:hint="eastAsia"/>
          <w:sz w:val="16"/>
          <w:szCs w:val="16"/>
        </w:rPr>
        <w:t>.</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temp:</w:t>
      </w:r>
      <w:r w:rsidRPr="000D4F2E">
        <w:rPr>
          <w:rFonts w:ascii="宋体" w:hAnsi="宋体" w:hint="eastAsia"/>
          <w:sz w:val="16"/>
          <w:szCs w:val="16"/>
        </w:rPr>
        <w:t>临时</w:t>
      </w:r>
      <w:r w:rsidRPr="000D4F2E">
        <w:rPr>
          <w:rFonts w:ascii="宋体" w:hAnsi="宋体" w:hint="eastAsia"/>
          <w:sz w:val="16"/>
          <w:szCs w:val="16"/>
        </w:rPr>
        <w:t>.</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webapps:</w:t>
      </w:r>
      <w:r w:rsidRPr="000D4F2E">
        <w:rPr>
          <w:rFonts w:ascii="宋体" w:hAnsi="宋体" w:hint="eastAsia"/>
          <w:sz w:val="16"/>
          <w:szCs w:val="16"/>
        </w:rPr>
        <w:t>默认站点文件夹</w:t>
      </w:r>
      <w:r w:rsidRPr="000D4F2E">
        <w:rPr>
          <w:rFonts w:ascii="宋体" w:hAnsi="宋体" w:hint="eastAsia"/>
          <w:sz w:val="16"/>
          <w:szCs w:val="16"/>
        </w:rPr>
        <w:t>.</w:t>
      </w:r>
    </w:p>
    <w:p w:rsidR="00000000" w:rsidRPr="000D4F2E" w:rsidRDefault="00FC10D3" w:rsidP="000D4F2E">
      <w:pPr>
        <w:ind w:left="80" w:hangingChars="50" w:hanging="80"/>
        <w:contextualSpacing/>
        <w:rPr>
          <w:rFonts w:ascii="宋体" w:hAnsi="宋体" w:hint="eastAsia"/>
          <w:sz w:val="16"/>
          <w:szCs w:val="16"/>
        </w:rPr>
      </w:pPr>
      <w:r w:rsidRPr="000D4F2E">
        <w:rPr>
          <w:rFonts w:ascii="宋体" w:hAnsi="宋体" w:hint="eastAsia"/>
          <w:sz w:val="16"/>
          <w:szCs w:val="16"/>
        </w:rPr>
        <w:t>work:jsp</w:t>
      </w:r>
      <w:r w:rsidRPr="000D4F2E">
        <w:rPr>
          <w:rFonts w:ascii="宋体" w:hAnsi="宋体" w:hint="eastAsia"/>
          <w:sz w:val="16"/>
          <w:szCs w:val="16"/>
        </w:rPr>
        <w:t>生成的类</w:t>
      </w:r>
      <w:r w:rsidRPr="000D4F2E">
        <w:rPr>
          <w:rFonts w:ascii="宋体" w:hAnsi="宋体" w:hint="eastAsia"/>
          <w:sz w:val="16"/>
          <w:szCs w:val="16"/>
        </w:rPr>
        <w:t xml:space="preserve">. </w:t>
      </w:r>
    </w:p>
    <w:p w:rsidR="00000000" w:rsidRPr="000D4F2E" w:rsidRDefault="00FC10D3" w:rsidP="000D4F2E">
      <w:pPr>
        <w:ind w:left="105" w:firstLine="419"/>
        <w:contextualSpacing/>
        <w:rPr>
          <w:rFonts w:ascii="宋体" w:hAnsi="宋体" w:hint="eastAsia"/>
          <w:sz w:val="16"/>
          <w:szCs w:val="16"/>
        </w:rPr>
      </w:pPr>
      <w:r w:rsidRPr="000D4F2E">
        <w:rPr>
          <w:rFonts w:ascii="宋体" w:hAnsi="宋体" w:hint="eastAsia"/>
          <w:sz w:val="16"/>
          <w:szCs w:val="16"/>
        </w:rPr>
        <w:t>Tomcat</w:t>
      </w:r>
      <w:r w:rsidRPr="000D4F2E">
        <w:rPr>
          <w:rFonts w:ascii="宋体" w:hAnsi="宋体" w:hint="eastAsia"/>
          <w:sz w:val="16"/>
          <w:szCs w:val="16"/>
        </w:rPr>
        <w:t>是一个开放源代码、运行</w:t>
      </w:r>
      <w:r w:rsidRPr="000D4F2E">
        <w:rPr>
          <w:rFonts w:ascii="宋体" w:hAnsi="宋体" w:hint="eastAsia"/>
          <w:sz w:val="16"/>
          <w:szCs w:val="16"/>
        </w:rPr>
        <w:t>servlet</w:t>
      </w:r>
      <w:r w:rsidRPr="000D4F2E">
        <w:rPr>
          <w:rFonts w:ascii="宋体" w:hAnsi="宋体" w:hint="eastAsia"/>
          <w:sz w:val="16"/>
          <w:szCs w:val="16"/>
        </w:rPr>
        <w:t>和</w:t>
      </w:r>
      <w:r w:rsidRPr="000D4F2E">
        <w:rPr>
          <w:rFonts w:ascii="宋体" w:hAnsi="宋体" w:hint="eastAsia"/>
          <w:sz w:val="16"/>
          <w:szCs w:val="16"/>
        </w:rPr>
        <w:t>JSP Web</w:t>
      </w:r>
      <w:r w:rsidRPr="000D4F2E">
        <w:rPr>
          <w:rFonts w:ascii="宋体" w:hAnsi="宋体" w:hint="eastAsia"/>
          <w:sz w:val="16"/>
          <w:szCs w:val="16"/>
        </w:rPr>
        <w:t>应用软件的基于</w:t>
      </w:r>
      <w:r w:rsidRPr="000D4F2E">
        <w:rPr>
          <w:rFonts w:ascii="宋体" w:hAnsi="宋体" w:hint="eastAsia"/>
          <w:sz w:val="16"/>
          <w:szCs w:val="16"/>
        </w:rPr>
        <w:t>Java</w:t>
      </w:r>
      <w:r w:rsidRPr="000D4F2E">
        <w:rPr>
          <w:rFonts w:ascii="宋体" w:hAnsi="宋体" w:hint="eastAsia"/>
          <w:sz w:val="16"/>
          <w:szCs w:val="16"/>
        </w:rPr>
        <w:t>的</w:t>
      </w:r>
      <w:r w:rsidRPr="000D4F2E">
        <w:rPr>
          <w:rFonts w:ascii="宋体" w:hAnsi="宋体" w:hint="eastAsia"/>
          <w:sz w:val="16"/>
          <w:szCs w:val="16"/>
        </w:rPr>
        <w:t>Web</w:t>
      </w:r>
      <w:r w:rsidRPr="000D4F2E">
        <w:rPr>
          <w:rFonts w:ascii="宋体" w:hAnsi="宋体" w:hint="eastAsia"/>
          <w:sz w:val="16"/>
          <w:szCs w:val="16"/>
        </w:rPr>
        <w:t>应用软件容器。</w:t>
      </w:r>
      <w:r w:rsidRPr="000D4F2E">
        <w:rPr>
          <w:rFonts w:ascii="宋体" w:hAnsi="宋体" w:hint="eastAsia"/>
          <w:sz w:val="16"/>
          <w:szCs w:val="16"/>
        </w:rPr>
        <w:t>Tomcat Server</w:t>
      </w:r>
      <w:r w:rsidRPr="000D4F2E">
        <w:rPr>
          <w:rFonts w:ascii="宋体" w:hAnsi="宋体" w:hint="eastAsia"/>
          <w:sz w:val="16"/>
          <w:szCs w:val="16"/>
        </w:rPr>
        <w:t>是根据</w:t>
      </w:r>
      <w:r w:rsidRPr="000D4F2E">
        <w:rPr>
          <w:rFonts w:ascii="宋体" w:hAnsi="宋体" w:hint="eastAsia"/>
          <w:sz w:val="16"/>
          <w:szCs w:val="16"/>
        </w:rPr>
        <w:t>servlet</w:t>
      </w:r>
      <w:r w:rsidRPr="000D4F2E">
        <w:rPr>
          <w:rFonts w:ascii="宋体" w:hAnsi="宋体" w:hint="eastAsia"/>
          <w:sz w:val="16"/>
          <w:szCs w:val="16"/>
        </w:rPr>
        <w:t>和</w:t>
      </w:r>
      <w:r w:rsidRPr="000D4F2E">
        <w:rPr>
          <w:rFonts w:ascii="宋体" w:hAnsi="宋体" w:hint="eastAsia"/>
          <w:sz w:val="16"/>
          <w:szCs w:val="16"/>
        </w:rPr>
        <w:t>JSP</w:t>
      </w:r>
      <w:r w:rsidRPr="000D4F2E">
        <w:rPr>
          <w:rFonts w:ascii="宋体" w:hAnsi="宋体" w:hint="eastAsia"/>
          <w:sz w:val="16"/>
          <w:szCs w:val="16"/>
        </w:rPr>
        <w:t>规范进行执行的，因此我们就可以说</w:t>
      </w:r>
      <w:r w:rsidRPr="000D4F2E">
        <w:rPr>
          <w:rFonts w:ascii="宋体" w:hAnsi="宋体" w:hint="eastAsia"/>
          <w:sz w:val="16"/>
          <w:szCs w:val="16"/>
        </w:rPr>
        <w:t xml:space="preserve">Tomcat </w:t>
      </w:r>
      <w:r w:rsidRPr="000D4F2E">
        <w:rPr>
          <w:rFonts w:ascii="宋体" w:hAnsi="宋体" w:hint="eastAsia"/>
          <w:sz w:val="16"/>
          <w:szCs w:val="16"/>
        </w:rPr>
        <w:lastRenderedPageBreak/>
        <w:t>Server</w:t>
      </w:r>
      <w:r w:rsidRPr="000D4F2E">
        <w:rPr>
          <w:rFonts w:ascii="宋体" w:hAnsi="宋体" w:hint="eastAsia"/>
          <w:sz w:val="16"/>
          <w:szCs w:val="16"/>
        </w:rPr>
        <w:t>也实行了</w:t>
      </w:r>
      <w:r w:rsidRPr="000D4F2E">
        <w:rPr>
          <w:rFonts w:ascii="宋体" w:hAnsi="宋体" w:hint="eastAsia"/>
          <w:sz w:val="16"/>
          <w:szCs w:val="16"/>
        </w:rPr>
        <w:t>Apache-Jakarta</w:t>
      </w:r>
      <w:r w:rsidRPr="000D4F2E">
        <w:rPr>
          <w:rFonts w:ascii="宋体" w:hAnsi="宋体" w:hint="eastAsia"/>
          <w:sz w:val="16"/>
          <w:szCs w:val="16"/>
        </w:rPr>
        <w:t>规范且比绝大多数商业应用软件服务器要好。</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将</w:t>
      </w:r>
      <w:r w:rsidRPr="000D4F2E">
        <w:rPr>
          <w:rFonts w:ascii="宋体" w:hAnsi="宋体" w:hint="eastAsia"/>
          <w:b/>
          <w:bCs/>
          <w:sz w:val="16"/>
          <w:szCs w:val="16"/>
        </w:rPr>
        <w:t>ISO8859-1</w:t>
      </w:r>
      <w:r w:rsidRPr="000D4F2E">
        <w:rPr>
          <w:rFonts w:ascii="宋体" w:hAnsi="宋体" w:hint="eastAsia"/>
          <w:b/>
          <w:bCs/>
          <w:sz w:val="16"/>
          <w:szCs w:val="16"/>
        </w:rPr>
        <w:t>字符串转成</w:t>
      </w:r>
      <w:r w:rsidRPr="000D4F2E">
        <w:rPr>
          <w:rFonts w:ascii="宋体" w:hAnsi="宋体" w:hint="eastAsia"/>
          <w:b/>
          <w:bCs/>
          <w:sz w:val="16"/>
          <w:szCs w:val="16"/>
        </w:rPr>
        <w:t>GB2312</w:t>
      </w:r>
      <w:r w:rsidRPr="000D4F2E">
        <w:rPr>
          <w:rFonts w:ascii="宋体" w:hAnsi="宋体" w:hint="eastAsia"/>
          <w:b/>
          <w:bCs/>
          <w:sz w:val="16"/>
          <w:szCs w:val="16"/>
        </w:rPr>
        <w:t>编码，</w:t>
      </w:r>
      <w:r w:rsidRPr="000D4F2E">
        <w:rPr>
          <w:rFonts w:ascii="宋体" w:hAnsi="宋体" w:hint="eastAsia"/>
          <w:b/>
          <w:bCs/>
          <w:sz w:val="16"/>
          <w:szCs w:val="16"/>
        </w:rPr>
        <w:t>语句为？</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String s=new String(text.getBytes(</w:t>
      </w:r>
      <w:r w:rsidRPr="000D4F2E">
        <w:rPr>
          <w:rFonts w:ascii="宋体" w:hAnsi="宋体"/>
          <w:sz w:val="16"/>
          <w:szCs w:val="16"/>
        </w:rPr>
        <w:t>“</w:t>
      </w:r>
      <w:r w:rsidRPr="000D4F2E">
        <w:rPr>
          <w:rFonts w:ascii="宋体" w:hAnsi="宋体" w:hint="eastAsia"/>
          <w:sz w:val="16"/>
          <w:szCs w:val="16"/>
        </w:rPr>
        <w:t>iso8859-1</w:t>
      </w:r>
      <w:r w:rsidRPr="000D4F2E">
        <w:rPr>
          <w:rFonts w:ascii="宋体" w:hAnsi="宋体"/>
          <w:sz w:val="16"/>
          <w:szCs w:val="16"/>
        </w:rPr>
        <w:t>”</w:t>
      </w:r>
      <w:r w:rsidRPr="000D4F2E">
        <w:rPr>
          <w:rFonts w:ascii="宋体" w:hAnsi="宋体" w:hint="eastAsia"/>
          <w:sz w:val="16"/>
          <w:szCs w:val="16"/>
        </w:rPr>
        <w:t>),</w:t>
      </w:r>
      <w:r w:rsidRPr="000D4F2E">
        <w:rPr>
          <w:rFonts w:ascii="宋体" w:hAnsi="宋体"/>
          <w:sz w:val="16"/>
          <w:szCs w:val="16"/>
        </w:rPr>
        <w:t>”</w:t>
      </w:r>
      <w:r w:rsidRPr="000D4F2E">
        <w:rPr>
          <w:rFonts w:ascii="宋体" w:hAnsi="宋体" w:hint="eastAsia"/>
          <w:sz w:val="16"/>
          <w:szCs w:val="16"/>
        </w:rPr>
        <w:t>gb2312</w:t>
      </w:r>
      <w:r w:rsidRPr="000D4F2E">
        <w:rPr>
          <w:rFonts w:ascii="宋体" w:hAnsi="宋体"/>
          <w:sz w:val="16"/>
          <w:szCs w:val="16"/>
        </w:rPr>
        <w:t>”</w:t>
      </w:r>
      <w:r w:rsidRPr="000D4F2E">
        <w:rPr>
          <w:rFonts w:ascii="宋体" w:hAnsi="宋体" w:hint="eastAsia"/>
          <w:sz w:val="16"/>
          <w:szCs w:val="16"/>
        </w:rPr>
        <w:t>)</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&lt;jsp:include&gt;</w:t>
      </w:r>
      <w:r w:rsidRPr="000D4F2E">
        <w:rPr>
          <w:rFonts w:ascii="宋体" w:hAnsi="宋体" w:hint="eastAsia"/>
          <w:b/>
          <w:bCs/>
          <w:sz w:val="16"/>
          <w:szCs w:val="16"/>
        </w:rPr>
        <w:t>与</w:t>
      </w:r>
      <w:r w:rsidRPr="000D4F2E">
        <w:rPr>
          <w:rFonts w:ascii="宋体" w:hAnsi="宋体" w:hint="eastAsia"/>
          <w:b/>
          <w:bCs/>
          <w:sz w:val="16"/>
          <w:szCs w:val="16"/>
        </w:rPr>
        <w:t>&lt;%@include&gt;</w:t>
      </w:r>
      <w:r w:rsidRPr="000D4F2E">
        <w:rPr>
          <w:rFonts w:ascii="宋体" w:hAnsi="宋体" w:hint="eastAsia"/>
          <w:b/>
          <w:bCs/>
          <w:sz w:val="16"/>
          <w:szCs w:val="16"/>
        </w:rPr>
        <w:t>的区别</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上面两种都是在当前页面加载或包含另一页面内容，而使用</w:t>
      </w:r>
      <w:r w:rsidRPr="000D4F2E">
        <w:rPr>
          <w:rFonts w:ascii="宋体" w:hAnsi="宋体" w:hint="eastAsia"/>
          <w:sz w:val="16"/>
          <w:szCs w:val="16"/>
        </w:rPr>
        <w:t>&lt;jsp:include&gt;</w:t>
      </w:r>
      <w:r w:rsidRPr="000D4F2E">
        <w:rPr>
          <w:rFonts w:ascii="宋体" w:hAnsi="宋体" w:hint="eastAsia"/>
          <w:sz w:val="16"/>
          <w:szCs w:val="16"/>
        </w:rPr>
        <w:t>动作标签实现时它总是会检查所含文件中的变化，适合用于包含动态页面，并且包含的页页要符合</w:t>
      </w:r>
      <w:r w:rsidRPr="000D4F2E">
        <w:rPr>
          <w:rFonts w:ascii="宋体" w:hAnsi="宋体" w:hint="eastAsia"/>
          <w:sz w:val="16"/>
          <w:szCs w:val="16"/>
        </w:rPr>
        <w:t>web</w:t>
      </w:r>
      <w:r w:rsidRPr="000D4F2E">
        <w:rPr>
          <w:rFonts w:ascii="宋体" w:hAnsi="宋体" w:hint="eastAsia"/>
          <w:sz w:val="16"/>
          <w:szCs w:val="16"/>
        </w:rPr>
        <w:t>容器语法要求</w:t>
      </w:r>
      <w:r w:rsidRPr="000D4F2E">
        <w:rPr>
          <w:rFonts w:ascii="宋体" w:hAnsi="宋体" w:hint="eastAsia"/>
          <w:sz w:val="16"/>
          <w:szCs w:val="16"/>
        </w:rPr>
        <w:t>,</w:t>
      </w:r>
      <w:r w:rsidRPr="000D4F2E">
        <w:rPr>
          <w:rFonts w:ascii="宋体" w:hAnsi="宋体" w:hint="eastAsia"/>
          <w:sz w:val="16"/>
          <w:szCs w:val="16"/>
        </w:rPr>
        <w:t>因为被包含的页面会被</w:t>
      </w:r>
      <w:r w:rsidRPr="000D4F2E">
        <w:rPr>
          <w:rFonts w:ascii="宋体" w:hAnsi="宋体" w:hint="eastAsia"/>
          <w:sz w:val="16"/>
          <w:szCs w:val="16"/>
        </w:rPr>
        <w:t>web</w:t>
      </w:r>
      <w:r w:rsidRPr="000D4F2E">
        <w:rPr>
          <w:rFonts w:ascii="宋体" w:hAnsi="宋体" w:hint="eastAsia"/>
          <w:sz w:val="16"/>
          <w:szCs w:val="16"/>
        </w:rPr>
        <w:t>引擎进行编译和加载，同时包含时会发送</w:t>
      </w:r>
      <w:r w:rsidRPr="000D4F2E">
        <w:rPr>
          <w:rFonts w:ascii="宋体" w:hAnsi="宋体" w:hint="eastAsia"/>
          <w:sz w:val="16"/>
          <w:szCs w:val="16"/>
        </w:rPr>
        <w:t>http</w:t>
      </w:r>
      <w:r w:rsidRPr="000D4F2E">
        <w:rPr>
          <w:rFonts w:ascii="宋体" w:hAnsi="宋体" w:hint="eastAsia"/>
          <w:sz w:val="16"/>
          <w:szCs w:val="16"/>
        </w:rPr>
        <w:t>请求，所以可以携带参数。</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而</w:t>
      </w:r>
      <w:r w:rsidRPr="000D4F2E">
        <w:rPr>
          <w:rFonts w:ascii="宋体" w:hAnsi="宋体" w:hint="eastAsia"/>
          <w:sz w:val="16"/>
          <w:szCs w:val="16"/>
        </w:rPr>
        <w:t>&lt;%</w:t>
      </w:r>
      <w:r w:rsidRPr="000D4F2E">
        <w:rPr>
          <w:rFonts w:ascii="宋体" w:hAnsi="宋体" w:hint="eastAsia"/>
          <w:sz w:val="16"/>
          <w:szCs w:val="16"/>
        </w:rPr>
        <w:t>@include&gt;</w:t>
      </w:r>
      <w:r w:rsidRPr="000D4F2E">
        <w:rPr>
          <w:rFonts w:ascii="宋体" w:hAnsi="宋体" w:hint="eastAsia"/>
          <w:sz w:val="16"/>
          <w:szCs w:val="16"/>
        </w:rPr>
        <w:t>是用伪码实现</w:t>
      </w:r>
      <w:r w:rsidRPr="000D4F2E">
        <w:rPr>
          <w:rFonts w:ascii="宋体" w:hAnsi="宋体" w:hint="eastAsia"/>
          <w:sz w:val="16"/>
          <w:szCs w:val="16"/>
        </w:rPr>
        <w:t>,</w:t>
      </w:r>
      <w:r w:rsidRPr="000D4F2E">
        <w:rPr>
          <w:rFonts w:ascii="宋体" w:hAnsi="宋体" w:hint="eastAsia"/>
          <w:sz w:val="16"/>
          <w:szCs w:val="16"/>
        </w:rPr>
        <w:t>定不会检查所含文件的变化，只是简单的将被加载的资源拷贝到了当前，而这种包含更多的是一种重用，不能实现参数共享。</w:t>
      </w:r>
    </w:p>
    <w:p w:rsidR="00000000" w:rsidRPr="000D4F2E" w:rsidRDefault="00FC10D3" w:rsidP="000D4F2E">
      <w:pPr>
        <w:contextualSpacing/>
        <w:rPr>
          <w:rFonts w:ascii="宋体" w:hAnsi="宋体" w:hint="eastAsia"/>
          <w:color w:val="0000FF"/>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说出数据连接池的工作机制是什么</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web</w:t>
      </w:r>
      <w:r w:rsidRPr="000D4F2E">
        <w:rPr>
          <w:rFonts w:hint="eastAsia"/>
          <w:sz w:val="16"/>
          <w:szCs w:val="16"/>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实现方式，返回的</w:t>
      </w:r>
      <w:r w:rsidRPr="000D4F2E">
        <w:rPr>
          <w:rFonts w:hint="eastAsia"/>
          <w:sz w:val="16"/>
          <w:szCs w:val="16"/>
        </w:rPr>
        <w:t>Connection</w:t>
      </w:r>
      <w:r w:rsidRPr="000D4F2E">
        <w:rPr>
          <w:rFonts w:hint="eastAsia"/>
          <w:sz w:val="16"/>
          <w:szCs w:val="16"/>
        </w:rPr>
        <w:t>是原始</w:t>
      </w:r>
      <w:r w:rsidRPr="000D4F2E">
        <w:rPr>
          <w:rFonts w:hint="eastAsia"/>
          <w:sz w:val="16"/>
          <w:szCs w:val="16"/>
        </w:rPr>
        <w:t>Connection</w:t>
      </w:r>
      <w:r w:rsidRPr="000D4F2E">
        <w:rPr>
          <w:rFonts w:hint="eastAsia"/>
          <w:sz w:val="16"/>
          <w:szCs w:val="16"/>
        </w:rPr>
        <w:t>的代理，代理</w:t>
      </w:r>
      <w:r w:rsidRPr="000D4F2E">
        <w:rPr>
          <w:rFonts w:hint="eastAsia"/>
          <w:sz w:val="16"/>
          <w:szCs w:val="16"/>
        </w:rPr>
        <w:t>Connection</w:t>
      </w:r>
      <w:r w:rsidRPr="000D4F2E">
        <w:rPr>
          <w:rFonts w:hint="eastAsia"/>
          <w:sz w:val="16"/>
          <w:szCs w:val="16"/>
        </w:rPr>
        <w:t>的</w:t>
      </w:r>
      <w:r w:rsidRPr="000D4F2E">
        <w:rPr>
          <w:rFonts w:hint="eastAsia"/>
          <w:sz w:val="16"/>
          <w:szCs w:val="16"/>
        </w:rPr>
        <w:t>close</w:t>
      </w:r>
      <w:r w:rsidRPr="000D4F2E">
        <w:rPr>
          <w:rFonts w:hint="eastAsia"/>
          <w:sz w:val="16"/>
          <w:szCs w:val="16"/>
        </w:rPr>
        <w:t>方法不是真正关连接，而是把它代理的</w:t>
      </w:r>
      <w:r w:rsidRPr="000D4F2E">
        <w:rPr>
          <w:rFonts w:hint="eastAsia"/>
          <w:sz w:val="16"/>
          <w:szCs w:val="16"/>
        </w:rPr>
        <w:t>Connection</w:t>
      </w:r>
      <w:r w:rsidRPr="000D4F2E">
        <w:rPr>
          <w:rFonts w:hint="eastAsia"/>
          <w:sz w:val="16"/>
          <w:szCs w:val="16"/>
        </w:rPr>
        <w:t>对象还回到连接池中。</w:t>
      </w: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如何实现</w:t>
      </w:r>
      <w:r w:rsidRPr="000D4F2E">
        <w:rPr>
          <w:rFonts w:ascii="宋体" w:hAnsi="宋体" w:hint="eastAsia"/>
          <w:b/>
          <w:bCs/>
          <w:sz w:val="16"/>
          <w:szCs w:val="16"/>
        </w:rPr>
        <w:t>Servlet</w:t>
      </w:r>
      <w:r w:rsidRPr="000D4F2E">
        <w:rPr>
          <w:rFonts w:ascii="宋体" w:hAnsi="宋体" w:hint="eastAsia"/>
          <w:b/>
          <w:bCs/>
          <w:sz w:val="16"/>
          <w:szCs w:val="16"/>
        </w:rPr>
        <w:t>单线程</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lastRenderedPageBreak/>
        <w:t>&lt;%@ page isThreadSafe="false"%&gt;</w:t>
      </w: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sz w:val="16"/>
          <w:szCs w:val="16"/>
        </w:rPr>
      </w:pPr>
      <w:r w:rsidRPr="000D4F2E">
        <w:rPr>
          <w:rFonts w:ascii="宋体" w:hAnsi="宋体" w:hint="eastAsia"/>
          <w:b/>
          <w:bCs/>
          <w:sz w:val="16"/>
          <w:szCs w:val="16"/>
        </w:rPr>
        <w:t>哪些方法可以提高</w:t>
      </w:r>
      <w:r w:rsidRPr="000D4F2E">
        <w:rPr>
          <w:rFonts w:ascii="宋体" w:hAnsi="宋体" w:hint="eastAsia"/>
          <w:b/>
          <w:bCs/>
          <w:sz w:val="16"/>
          <w:szCs w:val="16"/>
        </w:rPr>
        <w:t>JDBC</w:t>
      </w:r>
      <w:r w:rsidRPr="000D4F2E">
        <w:rPr>
          <w:rFonts w:ascii="宋体" w:hAnsi="宋体" w:hint="eastAsia"/>
          <w:b/>
          <w:bCs/>
          <w:sz w:val="16"/>
          <w:szCs w:val="16"/>
        </w:rPr>
        <w:t>性能</w:t>
      </w:r>
      <w:r w:rsidRPr="000D4F2E">
        <w:rPr>
          <w:rFonts w:ascii="宋体" w:hAnsi="宋体" w:hint="eastAsia"/>
          <w:b/>
          <w:bCs/>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sz w:val="16"/>
          <w:szCs w:val="16"/>
        </w:rPr>
      </w:pPr>
      <w:r w:rsidRPr="000D4F2E">
        <w:rPr>
          <w:sz w:val="16"/>
          <w:szCs w:val="16"/>
        </w:rPr>
        <w:t xml:space="preserve">1. </w:t>
      </w:r>
      <w:r w:rsidRPr="000D4F2E">
        <w:rPr>
          <w:sz w:val="16"/>
          <w:szCs w:val="16"/>
        </w:rPr>
        <w:t>使用数据连接池</w:t>
      </w:r>
      <w:r w:rsidRPr="000D4F2E">
        <w:rPr>
          <w:sz w:val="16"/>
          <w:szCs w:val="16"/>
        </w:rPr>
        <w:t xml:space="preserve">(Connection Pool), </w:t>
      </w:r>
      <w:r w:rsidRPr="000D4F2E">
        <w:rPr>
          <w:sz w:val="16"/>
          <w:szCs w:val="16"/>
        </w:rPr>
        <w:t>避免使用</w:t>
      </w:r>
      <w:r w:rsidRPr="000D4F2E">
        <w:rPr>
          <w:sz w:val="16"/>
          <w:szCs w:val="16"/>
        </w:rPr>
        <w:t>DriverManager.getConnection</w:t>
      </w:r>
      <w:r w:rsidRPr="000D4F2E">
        <w:rPr>
          <w:rFonts w:hint="eastAsia"/>
          <w:sz w:val="16"/>
          <w:szCs w:val="16"/>
        </w:rPr>
        <w:t>（）。</w:t>
      </w:r>
    </w:p>
    <w:p w:rsidR="00000000" w:rsidRPr="000D4F2E" w:rsidRDefault="00FC10D3" w:rsidP="00FC10D3">
      <w:pPr>
        <w:numPr>
          <w:ilvl w:val="0"/>
          <w:numId w:val="18"/>
        </w:numPr>
        <w:ind w:left="420"/>
        <w:contextualSpacing/>
        <w:rPr>
          <w:sz w:val="16"/>
          <w:szCs w:val="16"/>
        </w:rPr>
      </w:pPr>
      <w:r w:rsidRPr="000D4F2E">
        <w:rPr>
          <w:sz w:val="16"/>
          <w:szCs w:val="16"/>
        </w:rPr>
        <w:t>合理的配置数据连接池参数，</w:t>
      </w:r>
      <w:r w:rsidRPr="000D4F2E">
        <w:rPr>
          <w:rFonts w:hint="eastAsia"/>
          <w:sz w:val="16"/>
          <w:szCs w:val="16"/>
        </w:rPr>
        <w:t>合理</w:t>
      </w:r>
      <w:r w:rsidRPr="000D4F2E">
        <w:rPr>
          <w:sz w:val="16"/>
          <w:szCs w:val="16"/>
        </w:rPr>
        <w:t>如何设置数据</w:t>
      </w:r>
      <w:r w:rsidRPr="000D4F2E">
        <w:rPr>
          <w:sz w:val="16"/>
          <w:szCs w:val="16"/>
        </w:rPr>
        <w:t>连接池的初始大小</w:t>
      </w:r>
    </w:p>
    <w:p w:rsidR="00000000" w:rsidRPr="000D4F2E" w:rsidRDefault="00FC10D3" w:rsidP="00FC10D3">
      <w:pPr>
        <w:numPr>
          <w:ilvl w:val="0"/>
          <w:numId w:val="18"/>
        </w:numPr>
        <w:ind w:left="420"/>
        <w:contextualSpacing/>
        <w:rPr>
          <w:sz w:val="16"/>
          <w:szCs w:val="16"/>
        </w:rPr>
      </w:pPr>
      <w:r w:rsidRPr="000D4F2E">
        <w:rPr>
          <w:sz w:val="16"/>
          <w:szCs w:val="16"/>
        </w:rPr>
        <w:t>选择合适的事务等级，按照不同的数据库操作类型选择不同的事务等级。</w:t>
      </w:r>
    </w:p>
    <w:p w:rsidR="00000000" w:rsidRPr="000D4F2E" w:rsidRDefault="00FC10D3" w:rsidP="00FC10D3">
      <w:pPr>
        <w:numPr>
          <w:ilvl w:val="0"/>
          <w:numId w:val="18"/>
        </w:numPr>
        <w:ind w:left="420"/>
        <w:contextualSpacing/>
        <w:rPr>
          <w:rFonts w:hint="eastAsia"/>
          <w:sz w:val="16"/>
          <w:szCs w:val="16"/>
        </w:rPr>
      </w:pPr>
      <w:r w:rsidRPr="000D4F2E">
        <w:rPr>
          <w:sz w:val="16"/>
          <w:szCs w:val="16"/>
        </w:rPr>
        <w:t>及时关闭</w:t>
      </w:r>
      <w:r w:rsidRPr="000D4F2E">
        <w:rPr>
          <w:sz w:val="16"/>
          <w:szCs w:val="16"/>
        </w:rPr>
        <w:t>Connection</w:t>
      </w:r>
      <w:r w:rsidRPr="000D4F2E">
        <w:rPr>
          <w:sz w:val="16"/>
          <w:szCs w:val="16"/>
        </w:rPr>
        <w:t>，不关闭的话会严重影响系统的性能，甚至造成系统罢工</w:t>
      </w:r>
      <w:r w:rsidRPr="000D4F2E">
        <w:rPr>
          <w:sz w:val="16"/>
          <w:szCs w:val="16"/>
        </w:rPr>
        <w:br/>
      </w:r>
      <w:r w:rsidRPr="000D4F2E">
        <w:rPr>
          <w:sz w:val="16"/>
          <w:szCs w:val="16"/>
        </w:rPr>
        <w:t xml:space="preserve">5. </w:t>
      </w:r>
      <w:r w:rsidRPr="000D4F2E">
        <w:rPr>
          <w:sz w:val="16"/>
          <w:szCs w:val="16"/>
        </w:rPr>
        <w:t>优化</w:t>
      </w:r>
      <w:r w:rsidRPr="000D4F2E">
        <w:rPr>
          <w:sz w:val="16"/>
          <w:szCs w:val="16"/>
        </w:rPr>
        <w:t>Statement</w:t>
      </w:r>
      <w:r w:rsidRPr="000D4F2E">
        <w:rPr>
          <w:sz w:val="16"/>
          <w:szCs w:val="16"/>
        </w:rPr>
        <w:br/>
      </w:r>
      <w:r w:rsidRPr="000D4F2E">
        <w:rPr>
          <w:rFonts w:hint="eastAsia"/>
          <w:sz w:val="16"/>
          <w:szCs w:val="16"/>
        </w:rPr>
        <w:tab/>
      </w:r>
      <w:r w:rsidRPr="000D4F2E">
        <w:rPr>
          <w:sz w:val="16"/>
          <w:szCs w:val="16"/>
        </w:rPr>
        <w:t xml:space="preserve">1) </w:t>
      </w:r>
      <w:r w:rsidRPr="000D4F2E">
        <w:rPr>
          <w:sz w:val="16"/>
          <w:szCs w:val="16"/>
        </w:rPr>
        <w:t>选择合适的</w:t>
      </w:r>
      <w:r w:rsidRPr="000D4F2E">
        <w:rPr>
          <w:sz w:val="16"/>
          <w:szCs w:val="16"/>
        </w:rPr>
        <w:t xml:space="preserve">Statement, </w:t>
      </w:r>
      <w:r w:rsidRPr="000D4F2E">
        <w:rPr>
          <w:sz w:val="16"/>
          <w:szCs w:val="16"/>
        </w:rPr>
        <w:t>根据不同的数据库操作选择</w:t>
      </w:r>
      <w:r w:rsidRPr="000D4F2E">
        <w:rPr>
          <w:sz w:val="16"/>
          <w:szCs w:val="16"/>
        </w:rPr>
        <w:t xml:space="preserve">Statement, PreparedStatement </w:t>
      </w:r>
      <w:r w:rsidRPr="000D4F2E">
        <w:rPr>
          <w:sz w:val="16"/>
          <w:szCs w:val="16"/>
        </w:rPr>
        <w:t>或者</w:t>
      </w:r>
      <w:r w:rsidRPr="000D4F2E">
        <w:rPr>
          <w:sz w:val="16"/>
          <w:szCs w:val="16"/>
        </w:rPr>
        <w:t xml:space="preserve"> CallableStatement</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sz w:val="16"/>
          <w:szCs w:val="16"/>
        </w:rPr>
        <w:t xml:space="preserve">2) </w:t>
      </w:r>
      <w:r w:rsidRPr="000D4F2E">
        <w:rPr>
          <w:sz w:val="16"/>
          <w:szCs w:val="16"/>
        </w:rPr>
        <w:t>尽可能的使用</w:t>
      </w:r>
      <w:r w:rsidRPr="000D4F2E">
        <w:rPr>
          <w:sz w:val="16"/>
          <w:szCs w:val="16"/>
        </w:rPr>
        <w:t xml:space="preserve">batch, </w:t>
      </w:r>
      <w:r w:rsidRPr="000D4F2E">
        <w:rPr>
          <w:sz w:val="16"/>
          <w:szCs w:val="16"/>
        </w:rPr>
        <w:t>这样可以减少调用</w:t>
      </w:r>
      <w:r w:rsidRPr="000D4F2E">
        <w:rPr>
          <w:sz w:val="16"/>
          <w:szCs w:val="16"/>
        </w:rPr>
        <w:t>JDBC</w:t>
      </w:r>
      <w:r w:rsidRPr="000D4F2E">
        <w:rPr>
          <w:sz w:val="16"/>
          <w:szCs w:val="16"/>
        </w:rPr>
        <w:t>的次数。</w:t>
      </w:r>
    </w:p>
    <w:p w:rsidR="00000000" w:rsidRPr="000D4F2E" w:rsidRDefault="00FC10D3" w:rsidP="000D4F2E">
      <w:pPr>
        <w:ind w:left="420" w:firstLine="420"/>
        <w:contextualSpacing/>
        <w:rPr>
          <w:rFonts w:hint="eastAsia"/>
          <w:sz w:val="16"/>
          <w:szCs w:val="16"/>
        </w:rPr>
      </w:pPr>
      <w:r w:rsidRPr="000D4F2E">
        <w:rPr>
          <w:sz w:val="16"/>
          <w:szCs w:val="16"/>
        </w:rPr>
        <w:t>3) Statement</w:t>
      </w:r>
      <w:r w:rsidRPr="000D4F2E">
        <w:rPr>
          <w:sz w:val="16"/>
          <w:szCs w:val="16"/>
        </w:rPr>
        <w:t>执行完毕后关闭</w:t>
      </w:r>
      <w:r w:rsidRPr="000D4F2E">
        <w:rPr>
          <w:sz w:val="16"/>
          <w:szCs w:val="16"/>
        </w:rPr>
        <w:t>Statement</w:t>
      </w:r>
      <w:r w:rsidRPr="000D4F2E">
        <w:rPr>
          <w:sz w:val="16"/>
          <w:szCs w:val="16"/>
        </w:rPr>
        <w:br/>
      </w:r>
      <w:r w:rsidRPr="000D4F2E">
        <w:rPr>
          <w:sz w:val="16"/>
          <w:szCs w:val="16"/>
        </w:rPr>
        <w:t xml:space="preserve">6. </w:t>
      </w:r>
      <w:r w:rsidRPr="000D4F2E">
        <w:rPr>
          <w:sz w:val="16"/>
          <w:szCs w:val="16"/>
        </w:rPr>
        <w:t>优化你的</w:t>
      </w:r>
      <w:r w:rsidRPr="000D4F2E">
        <w:rPr>
          <w:sz w:val="16"/>
          <w:szCs w:val="16"/>
        </w:rPr>
        <w:t xml:space="preserve">SQL, </w:t>
      </w:r>
      <w:r w:rsidRPr="000D4F2E">
        <w:rPr>
          <w:sz w:val="16"/>
          <w:szCs w:val="16"/>
        </w:rPr>
        <w:t>尽</w:t>
      </w:r>
      <w:r w:rsidRPr="000D4F2E">
        <w:rPr>
          <w:sz w:val="16"/>
          <w:szCs w:val="16"/>
        </w:rPr>
        <w:t>量减少你的结果集，不要每次都</w:t>
      </w:r>
      <w:r w:rsidRPr="000D4F2E">
        <w:rPr>
          <w:sz w:val="16"/>
          <w:szCs w:val="16"/>
        </w:rPr>
        <w:t xml:space="preserve">"select * from XXX" </w:t>
      </w:r>
    </w:p>
    <w:p w:rsidR="00000000" w:rsidRPr="000D4F2E" w:rsidRDefault="00FC10D3" w:rsidP="000D4F2E">
      <w:pPr>
        <w:ind w:firstLine="420"/>
        <w:contextualSpacing/>
        <w:rPr>
          <w:rFonts w:hint="eastAsia"/>
          <w:sz w:val="16"/>
          <w:szCs w:val="16"/>
        </w:rPr>
      </w:pPr>
      <w:r w:rsidRPr="000D4F2E">
        <w:rPr>
          <w:sz w:val="16"/>
          <w:szCs w:val="16"/>
        </w:rPr>
        <w:t xml:space="preserve">7. </w:t>
      </w:r>
      <w:r w:rsidRPr="000D4F2E">
        <w:rPr>
          <w:sz w:val="16"/>
          <w:szCs w:val="16"/>
        </w:rPr>
        <w:t>使用一些缓存工具进行缓存，特别是大数据</w:t>
      </w:r>
      <w:r w:rsidRPr="000D4F2E">
        <w:rPr>
          <w:rFonts w:hint="eastAsia"/>
          <w:sz w:val="16"/>
          <w:szCs w:val="16"/>
        </w:rPr>
        <w:t>查询。</w:t>
      </w: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实现会话跟踪有哪几个方式？</w:t>
      </w:r>
    </w:p>
    <w:p w:rsidR="00000000" w:rsidRPr="000D4F2E" w:rsidRDefault="00FC10D3" w:rsidP="000D4F2E">
      <w:pPr>
        <w:contextualSpacing/>
        <w:rPr>
          <w:rFonts w:hint="eastAsia"/>
          <w:sz w:val="16"/>
          <w:szCs w:val="16"/>
        </w:rPr>
      </w:pPr>
      <w:r w:rsidRPr="000D4F2E">
        <w:rPr>
          <w:rFonts w:ascii="宋体" w:hAnsi="宋体" w:hint="eastAsia"/>
          <w:sz w:val="16"/>
          <w:szCs w:val="16"/>
        </w:rPr>
        <w:t>【参考答案】</w:t>
      </w:r>
    </w:p>
    <w:p w:rsidR="00000000" w:rsidRPr="000D4F2E" w:rsidRDefault="00FC10D3" w:rsidP="00FC10D3">
      <w:pPr>
        <w:numPr>
          <w:ilvl w:val="0"/>
          <w:numId w:val="19"/>
        </w:numPr>
        <w:ind w:left="420"/>
        <w:contextualSpacing/>
        <w:rPr>
          <w:rFonts w:hint="eastAsia"/>
          <w:sz w:val="16"/>
          <w:szCs w:val="16"/>
        </w:rPr>
      </w:pPr>
      <w:r w:rsidRPr="000D4F2E">
        <w:rPr>
          <w:rFonts w:hint="eastAsia"/>
          <w:sz w:val="16"/>
          <w:szCs w:val="16"/>
        </w:rPr>
        <w:t>URL</w:t>
      </w:r>
      <w:r w:rsidRPr="000D4F2E">
        <w:rPr>
          <w:rFonts w:hint="eastAsia"/>
          <w:sz w:val="16"/>
          <w:szCs w:val="16"/>
        </w:rPr>
        <w:t>重写</w:t>
      </w:r>
    </w:p>
    <w:p w:rsidR="00000000" w:rsidRPr="000D4F2E" w:rsidRDefault="00FC10D3" w:rsidP="00FC10D3">
      <w:pPr>
        <w:numPr>
          <w:ilvl w:val="0"/>
          <w:numId w:val="19"/>
        </w:numPr>
        <w:ind w:left="420"/>
        <w:contextualSpacing/>
        <w:rPr>
          <w:rFonts w:hint="eastAsia"/>
          <w:sz w:val="16"/>
          <w:szCs w:val="16"/>
        </w:rPr>
      </w:pPr>
      <w:r w:rsidRPr="000D4F2E">
        <w:rPr>
          <w:rFonts w:hint="eastAsia"/>
          <w:sz w:val="16"/>
          <w:szCs w:val="16"/>
        </w:rPr>
        <w:t>隐藏表单域</w:t>
      </w:r>
    </w:p>
    <w:p w:rsidR="00000000" w:rsidRPr="000D4F2E" w:rsidRDefault="00FC10D3" w:rsidP="00FC10D3">
      <w:pPr>
        <w:numPr>
          <w:ilvl w:val="0"/>
          <w:numId w:val="19"/>
        </w:numPr>
        <w:ind w:left="420"/>
        <w:contextualSpacing/>
        <w:rPr>
          <w:rFonts w:hint="eastAsia"/>
          <w:sz w:val="16"/>
          <w:szCs w:val="16"/>
        </w:rPr>
      </w:pPr>
      <w:r w:rsidRPr="000D4F2E">
        <w:rPr>
          <w:rFonts w:hint="eastAsia"/>
          <w:sz w:val="16"/>
          <w:szCs w:val="16"/>
        </w:rPr>
        <w:t>Cookie</w:t>
      </w:r>
    </w:p>
    <w:p w:rsidR="00000000" w:rsidRPr="000D4F2E" w:rsidRDefault="00FC10D3" w:rsidP="00FC10D3">
      <w:pPr>
        <w:numPr>
          <w:ilvl w:val="0"/>
          <w:numId w:val="19"/>
        </w:numPr>
        <w:ind w:left="420"/>
        <w:contextualSpacing/>
        <w:rPr>
          <w:rFonts w:hint="eastAsia"/>
          <w:sz w:val="16"/>
          <w:szCs w:val="16"/>
        </w:rPr>
      </w:pPr>
      <w:r w:rsidRPr="000D4F2E">
        <w:rPr>
          <w:rFonts w:hint="eastAsia"/>
          <w:sz w:val="16"/>
          <w:szCs w:val="16"/>
        </w:rPr>
        <w:t>Session</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Web</w:t>
      </w:r>
      <w:r w:rsidRPr="000D4F2E">
        <w:rPr>
          <w:rFonts w:ascii="宋体" w:hAnsi="宋体" w:hint="eastAsia"/>
          <w:b/>
          <w:bCs/>
          <w:sz w:val="16"/>
          <w:szCs w:val="16"/>
        </w:rPr>
        <w:t>容器里面的对象存活周期？</w:t>
      </w:r>
      <w:r w:rsidRPr="000D4F2E">
        <w:rPr>
          <w:rFonts w:ascii="宋体" w:hAnsi="宋体" w:hint="eastAsia"/>
          <w:b/>
          <w:bCs/>
          <w:sz w:val="16"/>
          <w:szCs w:val="16"/>
        </w:rPr>
        <w:t xml:space="preserve">  </w:t>
      </w:r>
    </w:p>
    <w:p w:rsidR="00000000" w:rsidRPr="000D4F2E" w:rsidRDefault="00FC10D3" w:rsidP="000D4F2E">
      <w:pPr>
        <w:tabs>
          <w:tab w:val="left" w:pos="6135"/>
        </w:tabs>
        <w:ind w:leftChars="50" w:left="185" w:hangingChars="50" w:hanging="80"/>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t>当然由</w:t>
      </w:r>
      <w:r w:rsidRPr="000D4F2E">
        <w:rPr>
          <w:sz w:val="16"/>
          <w:szCs w:val="16"/>
        </w:rPr>
        <w:t>web</w:t>
      </w:r>
      <w:r w:rsidRPr="000D4F2E">
        <w:rPr>
          <w:sz w:val="16"/>
          <w:szCs w:val="16"/>
        </w:rPr>
        <w:t>容器进行创建</w:t>
      </w:r>
      <w:r w:rsidRPr="000D4F2E">
        <w:rPr>
          <w:rFonts w:hint="eastAsia"/>
          <w:sz w:val="16"/>
          <w:szCs w:val="16"/>
        </w:rPr>
        <w:t>管理的对象主要有</w:t>
      </w:r>
      <w:r w:rsidRPr="000D4F2E">
        <w:rPr>
          <w:sz w:val="16"/>
          <w:szCs w:val="16"/>
        </w:rPr>
        <w:t>application</w:t>
      </w:r>
      <w:r w:rsidRPr="000D4F2E">
        <w:rPr>
          <w:sz w:val="16"/>
          <w:szCs w:val="16"/>
        </w:rPr>
        <w:t>，</w:t>
      </w:r>
      <w:r w:rsidRPr="000D4F2E">
        <w:rPr>
          <w:sz w:val="16"/>
          <w:szCs w:val="16"/>
        </w:rPr>
        <w:t>session</w:t>
      </w:r>
      <w:r w:rsidRPr="000D4F2E">
        <w:rPr>
          <w:sz w:val="16"/>
          <w:szCs w:val="16"/>
        </w:rPr>
        <w:t>，</w:t>
      </w:r>
      <w:r w:rsidRPr="000D4F2E">
        <w:rPr>
          <w:sz w:val="16"/>
          <w:szCs w:val="16"/>
        </w:rPr>
        <w:t>request</w:t>
      </w:r>
      <w:r w:rsidRPr="000D4F2E">
        <w:rPr>
          <w:sz w:val="16"/>
          <w:szCs w:val="16"/>
        </w:rPr>
        <w:t>，</w:t>
      </w:r>
      <w:r w:rsidRPr="000D4F2E">
        <w:rPr>
          <w:sz w:val="16"/>
          <w:szCs w:val="16"/>
        </w:rPr>
        <w:t>page</w:t>
      </w:r>
      <w:r w:rsidRPr="000D4F2E">
        <w:rPr>
          <w:sz w:val="16"/>
          <w:szCs w:val="16"/>
        </w:rPr>
        <w:t>这四个级</w:t>
      </w:r>
      <w:r w:rsidRPr="000D4F2E">
        <w:rPr>
          <w:sz w:val="16"/>
          <w:szCs w:val="16"/>
        </w:rPr>
        <w:lastRenderedPageBreak/>
        <w:t>别</w:t>
      </w:r>
      <w:r w:rsidRPr="000D4F2E">
        <w:rPr>
          <w:rFonts w:hint="eastAsia"/>
          <w:sz w:val="16"/>
          <w:szCs w:val="16"/>
        </w:rPr>
        <w:t>的对象，而这</w:t>
      </w:r>
      <w:r w:rsidRPr="000D4F2E">
        <w:rPr>
          <w:rFonts w:hint="eastAsia"/>
          <w:sz w:val="16"/>
          <w:szCs w:val="16"/>
        </w:rPr>
        <w:t>4</w:t>
      </w:r>
      <w:r w:rsidRPr="000D4F2E">
        <w:rPr>
          <w:rFonts w:hint="eastAsia"/>
          <w:sz w:val="16"/>
          <w:szCs w:val="16"/>
        </w:rPr>
        <w:t>种级别的对象，根据它们自身的特点来管理所持的对象，如：</w:t>
      </w:r>
      <w:r w:rsidRPr="000D4F2E">
        <w:rPr>
          <w:rFonts w:hint="eastAsia"/>
          <w:sz w:val="16"/>
          <w:szCs w:val="16"/>
        </w:rPr>
        <w:t>request</w:t>
      </w:r>
      <w:r w:rsidRPr="000D4F2E">
        <w:rPr>
          <w:rFonts w:hint="eastAsia"/>
          <w:sz w:val="16"/>
          <w:szCs w:val="16"/>
        </w:rPr>
        <w:t>中的对象的生命周期就是在请求范围内，</w:t>
      </w:r>
      <w:r w:rsidRPr="000D4F2E">
        <w:rPr>
          <w:rFonts w:hint="eastAsia"/>
          <w:sz w:val="16"/>
          <w:szCs w:val="16"/>
        </w:rPr>
        <w:t>Sess</w:t>
      </w:r>
      <w:r w:rsidRPr="000D4F2E">
        <w:rPr>
          <w:rFonts w:hint="eastAsia"/>
          <w:sz w:val="16"/>
          <w:szCs w:val="16"/>
        </w:rPr>
        <w:t>ion</w:t>
      </w:r>
      <w:r w:rsidRPr="000D4F2E">
        <w:rPr>
          <w:rFonts w:hint="eastAsia"/>
          <w:sz w:val="16"/>
          <w:szCs w:val="16"/>
        </w:rPr>
        <w:t>在是会话周期内，</w:t>
      </w:r>
      <w:r w:rsidRPr="000D4F2E">
        <w:rPr>
          <w:rFonts w:hint="eastAsia"/>
          <w:sz w:val="16"/>
          <w:szCs w:val="16"/>
        </w:rPr>
        <w:t>page</w:t>
      </w:r>
      <w:r w:rsidRPr="000D4F2E">
        <w:rPr>
          <w:rFonts w:hint="eastAsia"/>
          <w:sz w:val="16"/>
          <w:szCs w:val="16"/>
        </w:rPr>
        <w:t>是在当前</w:t>
      </w:r>
      <w:r w:rsidRPr="000D4F2E">
        <w:rPr>
          <w:rFonts w:hint="eastAsia"/>
          <w:sz w:val="16"/>
          <w:szCs w:val="16"/>
        </w:rPr>
        <w:t>JSP Page</w:t>
      </w:r>
      <w:r w:rsidRPr="000D4F2E">
        <w:rPr>
          <w:rFonts w:hint="eastAsia"/>
          <w:sz w:val="16"/>
          <w:szCs w:val="16"/>
        </w:rPr>
        <w:t>内，</w:t>
      </w:r>
      <w:r w:rsidRPr="000D4F2E">
        <w:rPr>
          <w:rFonts w:hint="eastAsia"/>
          <w:sz w:val="16"/>
          <w:szCs w:val="16"/>
        </w:rPr>
        <w:t>Application</w:t>
      </w:r>
      <w:r w:rsidRPr="000D4F2E">
        <w:rPr>
          <w:rFonts w:hint="eastAsia"/>
          <w:sz w:val="16"/>
          <w:szCs w:val="16"/>
        </w:rPr>
        <w:t>是在服务器启、停的周期内。</w:t>
      </w:r>
    </w:p>
    <w:p w:rsidR="00000000" w:rsidRPr="000D4F2E" w:rsidRDefault="00FC10D3" w:rsidP="000D4F2E">
      <w:pPr>
        <w:contextualSpacing/>
        <w:rPr>
          <w:rFonts w:hint="eastAsia"/>
          <w:sz w:val="16"/>
          <w:szCs w:val="16"/>
        </w:rPr>
      </w:pPr>
      <w:r w:rsidRPr="000D4F2E">
        <w:rPr>
          <w:rFonts w:hint="eastAsia"/>
          <w:sz w:val="16"/>
          <w:szCs w:val="16"/>
        </w:rPr>
        <w:t>【分析】</w:t>
      </w:r>
    </w:p>
    <w:p w:rsidR="00000000" w:rsidRPr="000D4F2E" w:rsidRDefault="00FC10D3" w:rsidP="000D4F2E">
      <w:pPr>
        <w:ind w:firstLine="420"/>
        <w:contextualSpacing/>
        <w:rPr>
          <w:rFonts w:hint="eastAsia"/>
          <w:sz w:val="16"/>
          <w:szCs w:val="16"/>
        </w:rPr>
      </w:pPr>
      <w:r w:rsidRPr="000D4F2E">
        <w:rPr>
          <w:rFonts w:hint="eastAsia"/>
          <w:sz w:val="16"/>
          <w:szCs w:val="16"/>
        </w:rPr>
        <w:t>总的来说这道题有点没明白，提问者想问的是东西是什么。看到题第一反应以为是问</w:t>
      </w:r>
      <w:r w:rsidRPr="000D4F2E">
        <w:rPr>
          <w:rFonts w:hint="eastAsia"/>
          <w:sz w:val="16"/>
          <w:szCs w:val="16"/>
        </w:rPr>
        <w:t>Servlet</w:t>
      </w:r>
      <w:r w:rsidRPr="000D4F2E">
        <w:rPr>
          <w:rFonts w:hint="eastAsia"/>
          <w:sz w:val="16"/>
          <w:szCs w:val="16"/>
        </w:rPr>
        <w:t>的生存周期，因为说到</w:t>
      </w:r>
      <w:r w:rsidRPr="000D4F2E">
        <w:rPr>
          <w:rFonts w:hint="eastAsia"/>
          <w:sz w:val="16"/>
          <w:szCs w:val="16"/>
        </w:rPr>
        <w:t>Web</w:t>
      </w:r>
      <w:r w:rsidRPr="000D4F2E">
        <w:rPr>
          <w:rFonts w:hint="eastAsia"/>
          <w:sz w:val="16"/>
          <w:szCs w:val="16"/>
        </w:rPr>
        <w:t>容器对象，一般指的是</w:t>
      </w:r>
      <w:r w:rsidRPr="000D4F2E">
        <w:rPr>
          <w:rFonts w:hint="eastAsia"/>
          <w:sz w:val="16"/>
          <w:szCs w:val="16"/>
        </w:rPr>
        <w:t>Servlet</w:t>
      </w:r>
      <w:r w:rsidRPr="000D4F2E">
        <w:rPr>
          <w:rFonts w:hint="eastAsia"/>
          <w:sz w:val="16"/>
          <w:szCs w:val="16"/>
        </w:rPr>
        <w:t>，</w:t>
      </w:r>
      <w:r w:rsidRPr="000D4F2E">
        <w:rPr>
          <w:rFonts w:hint="eastAsia"/>
          <w:sz w:val="16"/>
          <w:szCs w:val="16"/>
        </w:rPr>
        <w:t>Servlet</w:t>
      </w:r>
      <w:r w:rsidRPr="000D4F2E">
        <w:rPr>
          <w:rFonts w:hint="eastAsia"/>
          <w:sz w:val="16"/>
          <w:szCs w:val="16"/>
        </w:rPr>
        <w:t>组件是由容器进行创建、调用和管理的，所以首先想到了</w:t>
      </w:r>
      <w:r w:rsidRPr="000D4F2E">
        <w:rPr>
          <w:rFonts w:hint="eastAsia"/>
          <w:sz w:val="16"/>
          <w:szCs w:val="16"/>
        </w:rPr>
        <w:t>Servlet</w:t>
      </w:r>
      <w:r w:rsidRPr="000D4F2E">
        <w:rPr>
          <w:rFonts w:hint="eastAsia"/>
          <w:sz w:val="16"/>
          <w:szCs w:val="16"/>
        </w:rPr>
        <w:t>的存活周期。</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浏览器页面与</w:t>
      </w:r>
      <w:r w:rsidRPr="000D4F2E">
        <w:rPr>
          <w:rFonts w:ascii="宋体" w:hAnsi="宋体" w:hint="eastAsia"/>
          <w:b/>
          <w:bCs/>
          <w:sz w:val="16"/>
          <w:szCs w:val="16"/>
        </w:rPr>
        <w:t>Tomcat</w:t>
      </w:r>
      <w:r w:rsidRPr="000D4F2E">
        <w:rPr>
          <w:rFonts w:ascii="宋体" w:hAnsi="宋体" w:hint="eastAsia"/>
          <w:b/>
          <w:bCs/>
          <w:sz w:val="16"/>
          <w:szCs w:val="16"/>
        </w:rPr>
        <w:t>的交互过程？</w:t>
      </w:r>
    </w:p>
    <w:p w:rsidR="00000000" w:rsidRPr="000D4F2E" w:rsidRDefault="00FC10D3" w:rsidP="000D4F2E">
      <w:pPr>
        <w:ind w:firstLineChars="100" w:firstLine="160"/>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Chars="100" w:firstLine="160"/>
        <w:contextualSpacing/>
        <w:rPr>
          <w:rFonts w:hint="eastAsia"/>
          <w:sz w:val="16"/>
          <w:szCs w:val="16"/>
        </w:rPr>
      </w:pPr>
      <w:r w:rsidRPr="000D4F2E">
        <w:rPr>
          <w:rFonts w:hint="eastAsia"/>
          <w:sz w:val="16"/>
          <w:szCs w:val="16"/>
        </w:rPr>
        <w:t>当一个</w:t>
      </w:r>
      <w:r w:rsidRPr="000D4F2E">
        <w:rPr>
          <w:rFonts w:hint="eastAsia"/>
          <w:sz w:val="16"/>
          <w:szCs w:val="16"/>
        </w:rPr>
        <w:t>JSP</w:t>
      </w:r>
      <w:r w:rsidRPr="000D4F2E">
        <w:rPr>
          <w:rFonts w:hint="eastAsia"/>
          <w:sz w:val="16"/>
          <w:szCs w:val="16"/>
        </w:rPr>
        <w:t>页面第一次被访问的时候，</w:t>
      </w:r>
      <w:r w:rsidRPr="000D4F2E">
        <w:rPr>
          <w:rFonts w:hint="eastAsia"/>
          <w:sz w:val="16"/>
          <w:szCs w:val="16"/>
        </w:rPr>
        <w:t>JSP</w:t>
      </w:r>
      <w:r w:rsidRPr="000D4F2E">
        <w:rPr>
          <w:rFonts w:hint="eastAsia"/>
          <w:sz w:val="16"/>
          <w:szCs w:val="16"/>
        </w:rPr>
        <w:t>引擎将执行以下步骤：</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hint="eastAsia"/>
          <w:sz w:val="16"/>
          <w:szCs w:val="16"/>
        </w:rPr>
        <w:t>1</w:t>
      </w:r>
      <w:r w:rsidRPr="000D4F2E">
        <w:rPr>
          <w:rFonts w:hint="eastAsia"/>
          <w:sz w:val="16"/>
          <w:szCs w:val="16"/>
        </w:rPr>
        <w:t>）将</w:t>
      </w:r>
      <w:r w:rsidRPr="000D4F2E">
        <w:rPr>
          <w:rFonts w:hint="eastAsia"/>
          <w:sz w:val="16"/>
          <w:szCs w:val="16"/>
        </w:rPr>
        <w:t>JSP</w:t>
      </w:r>
      <w:r w:rsidRPr="000D4F2E">
        <w:rPr>
          <w:rFonts w:hint="eastAsia"/>
          <w:sz w:val="16"/>
          <w:szCs w:val="16"/>
        </w:rPr>
        <w:t>页面翻译成一个</w:t>
      </w:r>
      <w:r w:rsidRPr="000D4F2E">
        <w:rPr>
          <w:rFonts w:hint="eastAsia"/>
          <w:sz w:val="16"/>
          <w:szCs w:val="16"/>
        </w:rPr>
        <w:t>Se</w:t>
      </w:r>
      <w:r w:rsidRPr="000D4F2E">
        <w:rPr>
          <w:rFonts w:hint="eastAsia"/>
          <w:sz w:val="16"/>
          <w:szCs w:val="16"/>
        </w:rPr>
        <w:t>rvlet</w:t>
      </w:r>
      <w:r w:rsidRPr="000D4F2E">
        <w:rPr>
          <w:rFonts w:hint="eastAsia"/>
          <w:sz w:val="16"/>
          <w:szCs w:val="16"/>
        </w:rPr>
        <w:t>，这个</w:t>
      </w:r>
      <w:r w:rsidRPr="000D4F2E">
        <w:rPr>
          <w:rFonts w:hint="eastAsia"/>
          <w:sz w:val="16"/>
          <w:szCs w:val="16"/>
        </w:rPr>
        <w:t>Servlet</w:t>
      </w:r>
      <w:r w:rsidRPr="000D4F2E">
        <w:rPr>
          <w:rFonts w:hint="eastAsia"/>
          <w:sz w:val="16"/>
          <w:szCs w:val="16"/>
        </w:rPr>
        <w:t>是一个</w:t>
      </w:r>
      <w:r w:rsidRPr="000D4F2E">
        <w:rPr>
          <w:rFonts w:hint="eastAsia"/>
          <w:sz w:val="16"/>
          <w:szCs w:val="16"/>
        </w:rPr>
        <w:t>java</w:t>
      </w:r>
      <w:r w:rsidRPr="000D4F2E">
        <w:rPr>
          <w:rFonts w:hint="eastAsia"/>
          <w:sz w:val="16"/>
          <w:szCs w:val="16"/>
        </w:rPr>
        <w:t>文件，同时也是一个完整的</w:t>
      </w:r>
      <w:r w:rsidRPr="000D4F2E">
        <w:rPr>
          <w:rFonts w:hint="eastAsia"/>
          <w:sz w:val="16"/>
          <w:szCs w:val="16"/>
        </w:rPr>
        <w:t>java</w:t>
      </w:r>
      <w:r w:rsidRPr="000D4F2E">
        <w:rPr>
          <w:rFonts w:hint="eastAsia"/>
          <w:sz w:val="16"/>
          <w:szCs w:val="16"/>
        </w:rPr>
        <w:t>程序</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hint="eastAsia"/>
          <w:sz w:val="16"/>
          <w:szCs w:val="16"/>
        </w:rPr>
        <w:t>2</w:t>
      </w:r>
      <w:r w:rsidRPr="000D4F2E">
        <w:rPr>
          <w:rFonts w:hint="eastAsia"/>
          <w:sz w:val="16"/>
          <w:szCs w:val="16"/>
        </w:rPr>
        <w:t>）再由</w:t>
      </w:r>
      <w:r w:rsidRPr="000D4F2E">
        <w:rPr>
          <w:rFonts w:hint="eastAsia"/>
          <w:sz w:val="16"/>
          <w:szCs w:val="16"/>
        </w:rPr>
        <w:t>java</w:t>
      </w:r>
      <w:r w:rsidRPr="000D4F2E">
        <w:rPr>
          <w:rFonts w:hint="eastAsia"/>
          <w:sz w:val="16"/>
          <w:szCs w:val="16"/>
        </w:rPr>
        <w:t>编译器对这个</w:t>
      </w:r>
      <w:r w:rsidRPr="000D4F2E">
        <w:rPr>
          <w:rFonts w:hint="eastAsia"/>
          <w:sz w:val="16"/>
          <w:szCs w:val="16"/>
        </w:rPr>
        <w:t>Servlet</w:t>
      </w:r>
      <w:r w:rsidRPr="000D4F2E">
        <w:rPr>
          <w:rFonts w:hint="eastAsia"/>
          <w:sz w:val="16"/>
          <w:szCs w:val="16"/>
        </w:rPr>
        <w:t>进行编译，得到可执行</w:t>
      </w:r>
      <w:r w:rsidRPr="000D4F2E">
        <w:rPr>
          <w:rFonts w:hint="eastAsia"/>
          <w:sz w:val="16"/>
          <w:szCs w:val="16"/>
        </w:rPr>
        <w:t>class</w:t>
      </w:r>
      <w:r w:rsidRPr="000D4F2E">
        <w:rPr>
          <w:rFonts w:hint="eastAsia"/>
          <w:sz w:val="16"/>
          <w:szCs w:val="16"/>
        </w:rPr>
        <w:t>文件</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hint="eastAsia"/>
          <w:sz w:val="16"/>
          <w:szCs w:val="16"/>
        </w:rPr>
        <w:t>3</w:t>
      </w:r>
      <w:r w:rsidRPr="000D4F2E">
        <w:rPr>
          <w:rFonts w:hint="eastAsia"/>
          <w:sz w:val="16"/>
          <w:szCs w:val="16"/>
        </w:rPr>
        <w:t>）再由</w:t>
      </w:r>
      <w:r w:rsidRPr="000D4F2E">
        <w:rPr>
          <w:rFonts w:hint="eastAsia"/>
          <w:sz w:val="16"/>
          <w:szCs w:val="16"/>
        </w:rPr>
        <w:t>JVM</w:t>
      </w:r>
      <w:r w:rsidRPr="000D4F2E">
        <w:rPr>
          <w:rFonts w:hint="eastAsia"/>
          <w:sz w:val="16"/>
          <w:szCs w:val="16"/>
        </w:rPr>
        <w:t>解释器来解释执行</w:t>
      </w:r>
      <w:r w:rsidRPr="000D4F2E">
        <w:rPr>
          <w:rFonts w:hint="eastAsia"/>
          <w:sz w:val="16"/>
          <w:szCs w:val="16"/>
        </w:rPr>
        <w:t>class</w:t>
      </w:r>
      <w:r w:rsidRPr="000D4F2E">
        <w:rPr>
          <w:rFonts w:hint="eastAsia"/>
          <w:sz w:val="16"/>
          <w:szCs w:val="16"/>
        </w:rPr>
        <w:t>文件，生成向客户端发送的应答，然后发送给客户端</w:t>
      </w:r>
    </w:p>
    <w:p w:rsidR="00000000" w:rsidRPr="000D4F2E" w:rsidRDefault="00FC10D3" w:rsidP="000D4F2E">
      <w:pPr>
        <w:ind w:firstLine="420"/>
        <w:contextualSpacing/>
        <w:rPr>
          <w:rFonts w:hint="eastAsia"/>
          <w:color w:val="0000FF"/>
          <w:sz w:val="16"/>
          <w:szCs w:val="16"/>
        </w:rPr>
      </w:pPr>
      <w:r w:rsidRPr="000D4F2E">
        <w:rPr>
          <w:rFonts w:hint="eastAsia"/>
          <w:sz w:val="16"/>
          <w:szCs w:val="16"/>
        </w:rPr>
        <w:t>以上三个步骤仅仅在</w:t>
      </w:r>
      <w:r w:rsidRPr="000D4F2E">
        <w:rPr>
          <w:rFonts w:hint="eastAsia"/>
          <w:sz w:val="16"/>
          <w:szCs w:val="16"/>
        </w:rPr>
        <w:t>JSP</w:t>
      </w:r>
      <w:r w:rsidRPr="000D4F2E">
        <w:rPr>
          <w:rFonts w:hint="eastAsia"/>
          <w:sz w:val="16"/>
          <w:szCs w:val="16"/>
        </w:rPr>
        <w:t>页面第一次被访问时才会执行，以后的访问速度会因为</w:t>
      </w:r>
      <w:r w:rsidRPr="000D4F2E">
        <w:rPr>
          <w:rFonts w:hint="eastAsia"/>
          <w:sz w:val="16"/>
          <w:szCs w:val="16"/>
        </w:rPr>
        <w:t>class</w:t>
      </w:r>
      <w:r w:rsidRPr="000D4F2E">
        <w:rPr>
          <w:rFonts w:hint="eastAsia"/>
          <w:sz w:val="16"/>
          <w:szCs w:val="16"/>
        </w:rPr>
        <w:t>文件已经生成而大大提高。</w:t>
      </w: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FC10D3">
      <w:pPr>
        <w:numPr>
          <w:ilvl w:val="0"/>
          <w:numId w:val="11"/>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什么是断点续传，</w:t>
      </w:r>
      <w:r w:rsidRPr="000D4F2E">
        <w:rPr>
          <w:rFonts w:ascii="宋体" w:hAnsi="宋体" w:hint="eastAsia"/>
          <w:b/>
          <w:bCs/>
          <w:sz w:val="16"/>
          <w:szCs w:val="16"/>
        </w:rPr>
        <w:t>HTTP</w:t>
      </w:r>
      <w:r w:rsidRPr="000D4F2E">
        <w:rPr>
          <w:rFonts w:ascii="宋体" w:hAnsi="宋体" w:hint="eastAsia"/>
          <w:b/>
          <w:bCs/>
          <w:sz w:val="16"/>
          <w:szCs w:val="16"/>
        </w:rPr>
        <w:t>是否支持上传下载，原理？【大唐动力面试题】</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所谓断点续传，也就是要从文件已经下载的地方开始继续下载。</w:t>
      </w:r>
      <w:r w:rsidRPr="000D4F2E">
        <w:rPr>
          <w:rFonts w:ascii="宋体" w:hAnsi="宋体" w:hint="eastAsia"/>
          <w:sz w:val="16"/>
          <w:szCs w:val="16"/>
        </w:rPr>
        <w:t>客户端在请求时，除了其它</w:t>
      </w:r>
      <w:r w:rsidRPr="000D4F2E">
        <w:rPr>
          <w:rFonts w:ascii="宋体" w:hAnsi="宋体" w:hint="eastAsia"/>
          <w:sz w:val="16"/>
          <w:szCs w:val="16"/>
        </w:rPr>
        <w:t>的信息外，需要增加一条参数，告诉服务器从哪里开始传，在读取时从指定的字节数的开始位向后读取。简单示例：</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 xml:space="preserve">RandomAccess oSavedFile = new RandomAccessFile("down.zip","rw"); </w:t>
      </w:r>
      <w:r w:rsidRPr="000D4F2E">
        <w:rPr>
          <w:rFonts w:ascii="宋体" w:hAnsi="宋体"/>
          <w:sz w:val="16"/>
          <w:szCs w:val="16"/>
        </w:rPr>
        <w:br/>
      </w:r>
      <w:r w:rsidRPr="000D4F2E">
        <w:rPr>
          <w:rFonts w:ascii="宋体" w:hAnsi="宋体"/>
          <w:sz w:val="16"/>
          <w:szCs w:val="16"/>
        </w:rPr>
        <w:t xml:space="preserve"> long nPos = </w:t>
      </w:r>
      <w:r w:rsidRPr="000D4F2E">
        <w:rPr>
          <w:rFonts w:ascii="宋体" w:hAnsi="宋体" w:hint="eastAsia"/>
          <w:sz w:val="16"/>
          <w:szCs w:val="16"/>
        </w:rPr>
        <w:t>1</w:t>
      </w:r>
      <w:r w:rsidRPr="000D4F2E">
        <w:rPr>
          <w:rFonts w:ascii="宋体" w:hAnsi="宋体"/>
          <w:sz w:val="16"/>
          <w:szCs w:val="16"/>
        </w:rPr>
        <w:t xml:space="preserve">00000; </w:t>
      </w:r>
      <w:r w:rsidRPr="000D4F2E">
        <w:rPr>
          <w:rFonts w:ascii="宋体" w:hAnsi="宋体" w:hint="eastAsia"/>
          <w:sz w:val="16"/>
          <w:szCs w:val="16"/>
        </w:rPr>
        <w:t>//</w:t>
      </w:r>
      <w:r w:rsidRPr="000D4F2E">
        <w:rPr>
          <w:rFonts w:ascii="宋体" w:hAnsi="宋体" w:hint="eastAsia"/>
          <w:sz w:val="16"/>
          <w:szCs w:val="16"/>
        </w:rPr>
        <w:t>表示从</w:t>
      </w:r>
      <w:r w:rsidRPr="000D4F2E">
        <w:rPr>
          <w:rFonts w:ascii="宋体" w:hAnsi="宋体" w:hint="eastAsia"/>
          <w:sz w:val="16"/>
          <w:szCs w:val="16"/>
        </w:rPr>
        <w:t>100000</w:t>
      </w:r>
      <w:r w:rsidRPr="000D4F2E">
        <w:rPr>
          <w:rFonts w:ascii="宋体" w:hAnsi="宋体" w:hint="eastAsia"/>
          <w:sz w:val="16"/>
          <w:szCs w:val="16"/>
        </w:rPr>
        <w:t>字节位置开始读取。</w:t>
      </w:r>
      <w:r w:rsidRPr="000D4F2E">
        <w:rPr>
          <w:rFonts w:ascii="宋体" w:hAnsi="宋体"/>
          <w:sz w:val="16"/>
          <w:szCs w:val="16"/>
        </w:rPr>
        <w:br/>
      </w:r>
      <w:r w:rsidRPr="000D4F2E">
        <w:rPr>
          <w:rFonts w:ascii="宋体" w:hAnsi="宋体"/>
          <w:sz w:val="16"/>
          <w:szCs w:val="16"/>
        </w:rPr>
        <w:t xml:space="preserve"> // </w:t>
      </w:r>
      <w:r w:rsidRPr="000D4F2E">
        <w:rPr>
          <w:rFonts w:ascii="宋体" w:hAnsi="宋体"/>
          <w:sz w:val="16"/>
          <w:szCs w:val="16"/>
        </w:rPr>
        <w:t>定位文件指针到</w:t>
      </w:r>
      <w:r w:rsidRPr="000D4F2E">
        <w:rPr>
          <w:rFonts w:ascii="宋体" w:hAnsi="宋体"/>
          <w:sz w:val="16"/>
          <w:szCs w:val="16"/>
        </w:rPr>
        <w:t xml:space="preserve"> nPos </w:t>
      </w:r>
      <w:r w:rsidRPr="000D4F2E">
        <w:rPr>
          <w:rFonts w:ascii="宋体" w:hAnsi="宋体"/>
          <w:sz w:val="16"/>
          <w:szCs w:val="16"/>
        </w:rPr>
        <w:t>位置</w:t>
      </w:r>
      <w:r w:rsidRPr="000D4F2E">
        <w:rPr>
          <w:rFonts w:ascii="宋体" w:hAnsi="宋体"/>
          <w:sz w:val="16"/>
          <w:szCs w:val="16"/>
        </w:rPr>
        <w:t xml:space="preserve"> </w:t>
      </w:r>
      <w:r w:rsidRPr="000D4F2E">
        <w:rPr>
          <w:rFonts w:ascii="宋体" w:hAnsi="宋体"/>
          <w:sz w:val="16"/>
          <w:szCs w:val="16"/>
        </w:rPr>
        <w:br/>
      </w:r>
      <w:r w:rsidRPr="000D4F2E">
        <w:rPr>
          <w:rFonts w:ascii="宋体" w:hAnsi="宋体"/>
          <w:sz w:val="16"/>
          <w:szCs w:val="16"/>
        </w:rPr>
        <w:lastRenderedPageBreak/>
        <w:t xml:space="preserve"> oSavedFile.seek(nPos); </w:t>
      </w:r>
      <w:r w:rsidRPr="000D4F2E">
        <w:rPr>
          <w:rFonts w:ascii="宋体" w:hAnsi="宋体"/>
          <w:sz w:val="16"/>
          <w:szCs w:val="16"/>
        </w:rPr>
        <w:br/>
      </w:r>
      <w:r w:rsidRPr="000D4F2E">
        <w:rPr>
          <w:rFonts w:ascii="宋体" w:hAnsi="宋体"/>
          <w:sz w:val="16"/>
          <w:szCs w:val="16"/>
        </w:rPr>
        <w:t xml:space="preserve"> byte[] b = new byte[1024]; </w:t>
      </w:r>
      <w:r w:rsidRPr="000D4F2E">
        <w:rPr>
          <w:rFonts w:ascii="宋体" w:hAnsi="宋体"/>
          <w:sz w:val="16"/>
          <w:szCs w:val="16"/>
        </w:rPr>
        <w:br/>
      </w:r>
      <w:r w:rsidRPr="000D4F2E">
        <w:rPr>
          <w:rFonts w:ascii="宋体" w:hAnsi="宋体"/>
          <w:sz w:val="16"/>
          <w:szCs w:val="16"/>
        </w:rPr>
        <w:t xml:space="preserve"> int nRead; </w:t>
      </w:r>
      <w:r w:rsidRPr="000D4F2E">
        <w:rPr>
          <w:rFonts w:ascii="宋体" w:hAnsi="宋体"/>
          <w:sz w:val="16"/>
          <w:szCs w:val="16"/>
        </w:rPr>
        <w:br/>
      </w:r>
      <w:r w:rsidRPr="000D4F2E">
        <w:rPr>
          <w:rFonts w:ascii="宋体" w:hAnsi="宋体"/>
          <w:sz w:val="16"/>
          <w:szCs w:val="16"/>
        </w:rPr>
        <w:t xml:space="preserve"> // </w:t>
      </w:r>
      <w:r w:rsidRPr="000D4F2E">
        <w:rPr>
          <w:rFonts w:ascii="宋体" w:hAnsi="宋体"/>
          <w:sz w:val="16"/>
          <w:szCs w:val="16"/>
        </w:rPr>
        <w:t>从输入流</w:t>
      </w:r>
      <w:r w:rsidRPr="000D4F2E">
        <w:rPr>
          <w:rFonts w:ascii="宋体" w:hAnsi="宋体"/>
          <w:sz w:val="16"/>
          <w:szCs w:val="16"/>
        </w:rPr>
        <w:t>中读入字节流，然后写到文件中</w:t>
      </w:r>
      <w:r w:rsidRPr="000D4F2E">
        <w:rPr>
          <w:rFonts w:ascii="宋体" w:hAnsi="宋体"/>
          <w:sz w:val="16"/>
          <w:szCs w:val="16"/>
        </w:rPr>
        <w:t xml:space="preserve"> </w:t>
      </w:r>
      <w:r w:rsidRPr="000D4F2E">
        <w:rPr>
          <w:rFonts w:ascii="宋体" w:hAnsi="宋体"/>
          <w:sz w:val="16"/>
          <w:szCs w:val="16"/>
        </w:rPr>
        <w:br/>
      </w:r>
      <w:r w:rsidRPr="000D4F2E">
        <w:rPr>
          <w:rFonts w:ascii="宋体" w:hAnsi="宋体"/>
          <w:sz w:val="16"/>
          <w:szCs w:val="16"/>
        </w:rPr>
        <w:t xml:space="preserve"> while((nRead=input.read(b,0,1024)) &gt; 0) </w:t>
      </w:r>
      <w:r w:rsidRPr="000D4F2E">
        <w:rPr>
          <w:rFonts w:ascii="宋体" w:hAnsi="宋体"/>
          <w:sz w:val="16"/>
          <w:szCs w:val="16"/>
        </w:rPr>
        <w:br/>
      </w:r>
      <w:r w:rsidRPr="000D4F2E">
        <w:rPr>
          <w:rFonts w:ascii="宋体" w:hAnsi="宋体"/>
          <w:sz w:val="16"/>
          <w:szCs w:val="16"/>
        </w:rPr>
        <w:t xml:space="preserve"> { </w:t>
      </w:r>
      <w:r w:rsidRPr="000D4F2E">
        <w:rPr>
          <w:rFonts w:ascii="宋体" w:hAnsi="宋体"/>
          <w:sz w:val="16"/>
          <w:szCs w:val="16"/>
        </w:rPr>
        <w:br/>
      </w:r>
      <w:r w:rsidRPr="000D4F2E">
        <w:rPr>
          <w:rFonts w:ascii="宋体" w:hAnsi="宋体"/>
          <w:sz w:val="16"/>
          <w:szCs w:val="16"/>
        </w:rPr>
        <w:t xml:space="preserve"> oSavedFile.write(b,0,nRead); </w:t>
      </w:r>
      <w:r w:rsidRPr="000D4F2E">
        <w:rPr>
          <w:rFonts w:ascii="宋体" w:hAnsi="宋体"/>
          <w:sz w:val="16"/>
          <w:szCs w:val="16"/>
        </w:rPr>
        <w:br/>
      </w:r>
      <w:r w:rsidRPr="000D4F2E">
        <w:rPr>
          <w:rFonts w:ascii="宋体" w:hAnsi="宋体"/>
          <w:sz w:val="16"/>
          <w:szCs w:val="16"/>
        </w:rPr>
        <w:t xml:space="preserve"> } </w:t>
      </w: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bookmarkStart w:id="1" w:name="_Toc277661195"/>
      <w:r w:rsidRPr="000D4F2E">
        <w:rPr>
          <w:rFonts w:ascii="黑体" w:eastAsia="黑体" w:hAnsi="黑体" w:hint="eastAsia"/>
          <w:sz w:val="16"/>
          <w:szCs w:val="16"/>
        </w:rPr>
        <w:t>SQLServer</w:t>
      </w:r>
      <w:r w:rsidRPr="000D4F2E">
        <w:rPr>
          <w:rFonts w:ascii="黑体" w:eastAsia="黑体" w:hAnsi="黑体" w:hint="eastAsia"/>
          <w:sz w:val="16"/>
          <w:szCs w:val="16"/>
        </w:rPr>
        <w:t>数据库</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SQL</w:t>
      </w:r>
      <w:r w:rsidRPr="000D4F2E">
        <w:rPr>
          <w:rFonts w:ascii="宋体" w:eastAsia="宋体" w:hAnsi="宋体" w:cs="宋体" w:hint="eastAsia"/>
          <w:sz w:val="16"/>
          <w:szCs w:val="16"/>
        </w:rPr>
        <w:t>有哪三种注入方式？</w:t>
      </w:r>
      <w:r w:rsidRPr="000D4F2E">
        <w:rPr>
          <w:rFonts w:ascii="宋体" w:eastAsia="宋体" w:hAnsi="宋体" w:cs="宋体" w:hint="eastAsia"/>
          <w:sz w:val="16"/>
          <w:szCs w:val="16"/>
        </w:rPr>
        <w:t>SQL</w:t>
      </w:r>
      <w:r w:rsidRPr="000D4F2E">
        <w:rPr>
          <w:rFonts w:ascii="宋体" w:eastAsia="宋体" w:hAnsi="宋体" w:cs="宋体" w:hint="eastAsia"/>
          <w:sz w:val="16"/>
          <w:szCs w:val="16"/>
        </w:rPr>
        <w:t>安全</w:t>
      </w:r>
    </w:p>
    <w:p w:rsidR="00000000" w:rsidRPr="000D4F2E" w:rsidRDefault="00FC10D3" w:rsidP="000D4F2E">
      <w:pPr>
        <w:ind w:firstLine="420"/>
        <w:contextualSpacing/>
        <w:rPr>
          <w:rFonts w:hint="eastAsia"/>
          <w:sz w:val="16"/>
          <w:szCs w:val="16"/>
        </w:rPr>
      </w:pPr>
      <w:r w:rsidRPr="000D4F2E">
        <w:rPr>
          <w:rFonts w:hint="eastAsia"/>
          <w:sz w:val="16"/>
          <w:szCs w:val="16"/>
        </w:rPr>
        <w:t>动态</w:t>
      </w:r>
      <w:r w:rsidRPr="000D4F2E">
        <w:rPr>
          <w:rFonts w:hint="eastAsia"/>
          <w:sz w:val="16"/>
          <w:szCs w:val="16"/>
        </w:rPr>
        <w:t>SQL</w:t>
      </w:r>
      <w:r w:rsidRPr="000D4F2E">
        <w:rPr>
          <w:rFonts w:hint="eastAsia"/>
          <w:sz w:val="16"/>
          <w:szCs w:val="16"/>
        </w:rPr>
        <w:t>拼装注入、</w:t>
      </w:r>
      <w:r w:rsidRPr="000D4F2E">
        <w:rPr>
          <w:rFonts w:hint="eastAsia"/>
          <w:sz w:val="16"/>
          <w:szCs w:val="16"/>
        </w:rPr>
        <w:t>SQL</w:t>
      </w:r>
      <w:r w:rsidRPr="000D4F2E">
        <w:rPr>
          <w:sz w:val="16"/>
          <w:szCs w:val="16"/>
        </w:rPr>
        <w:t>溢出漏洞</w:t>
      </w:r>
      <w:r w:rsidRPr="000D4F2E">
        <w:rPr>
          <w:rFonts w:hint="eastAsia"/>
          <w:sz w:val="16"/>
          <w:szCs w:val="16"/>
        </w:rPr>
        <w:t>、获取管理员权限、</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数据库事务及隔离级别【中恒互联】</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隔离级别：脏读、幻读、一致读、不可重复读、更新丢失</w:t>
      </w:r>
    </w:p>
    <w:p w:rsidR="00000000" w:rsidRPr="000D4F2E" w:rsidRDefault="00FC10D3" w:rsidP="000D4F2E">
      <w:pPr>
        <w:autoSpaceDN w:val="0"/>
        <w:contextualSpacing/>
        <w:jc w:val="left"/>
        <w:rPr>
          <w:rFonts w:ascii="宋体" w:hAnsi="宋体"/>
          <w:sz w:val="16"/>
          <w:szCs w:val="16"/>
        </w:rPr>
      </w:pPr>
      <w:r w:rsidRPr="000D4F2E">
        <w:rPr>
          <w:rFonts w:ascii="宋体" w:hAnsi="宋体"/>
          <w:sz w:val="16"/>
          <w:szCs w:val="16"/>
        </w:rPr>
        <w:t xml:space="preserve">1. </w:t>
      </w:r>
      <w:r w:rsidRPr="000D4F2E">
        <w:rPr>
          <w:rFonts w:ascii="宋体" w:hAnsi="宋体"/>
          <w:sz w:val="16"/>
          <w:szCs w:val="16"/>
        </w:rPr>
        <w:t>更新丢失（</w:t>
      </w:r>
      <w:r w:rsidRPr="000D4F2E">
        <w:rPr>
          <w:rFonts w:ascii="宋体" w:hAnsi="宋体"/>
          <w:sz w:val="16"/>
          <w:szCs w:val="16"/>
        </w:rPr>
        <w:t>Lost update</w:t>
      </w:r>
      <w:r w:rsidRPr="000D4F2E">
        <w:rPr>
          <w:rFonts w:ascii="宋体" w:hAnsi="宋体"/>
          <w:sz w:val="16"/>
          <w:szCs w:val="16"/>
        </w:rPr>
        <w:t>）：两个事务都同时</w:t>
      </w:r>
      <w:r w:rsidRPr="000D4F2E">
        <w:rPr>
          <w:rFonts w:ascii="宋体" w:hAnsi="宋体"/>
          <w:sz w:val="16"/>
          <w:szCs w:val="16"/>
        </w:rPr>
        <w:t>更新一行数据但是第二个事务却中途失败退出导致对数据两个修改都失效了这是系统没有执行任何锁操作因此并发事务并没有被隔离开来</w:t>
      </w:r>
    </w:p>
    <w:p w:rsidR="00000000" w:rsidRPr="000D4F2E" w:rsidRDefault="00FC10D3" w:rsidP="000D4F2E">
      <w:pPr>
        <w:autoSpaceDN w:val="0"/>
        <w:contextualSpacing/>
        <w:jc w:val="left"/>
        <w:rPr>
          <w:rFonts w:ascii="宋体" w:hAnsi="宋体"/>
          <w:sz w:val="16"/>
          <w:szCs w:val="16"/>
        </w:rPr>
      </w:pPr>
      <w:r w:rsidRPr="000D4F2E">
        <w:rPr>
          <w:rFonts w:ascii="宋体" w:hAnsi="宋体"/>
          <w:sz w:val="16"/>
          <w:szCs w:val="16"/>
        </w:rPr>
        <w:t xml:space="preserve">2. </w:t>
      </w:r>
      <w:r w:rsidRPr="000D4F2E">
        <w:rPr>
          <w:rFonts w:ascii="宋体" w:hAnsi="宋体"/>
          <w:sz w:val="16"/>
          <w:szCs w:val="16"/>
        </w:rPr>
        <w:t>脏读（</w:t>
      </w:r>
      <w:r w:rsidRPr="000D4F2E">
        <w:rPr>
          <w:rFonts w:ascii="宋体" w:hAnsi="宋体"/>
          <w:sz w:val="16"/>
          <w:szCs w:val="16"/>
        </w:rPr>
        <w:t>Dirty Reads</w:t>
      </w:r>
      <w:r w:rsidRPr="000D4F2E">
        <w:rPr>
          <w:rFonts w:ascii="宋体" w:hAnsi="宋体"/>
          <w:sz w:val="16"/>
          <w:szCs w:val="16"/>
        </w:rPr>
        <w:t>）：一个事务开始读取了某行数据但是另外一个事务已经更新了此数据但没有能够及时提交。这是相当危险很可能所有操作都被回滚</w:t>
      </w:r>
    </w:p>
    <w:p w:rsidR="00000000" w:rsidRPr="000D4F2E" w:rsidRDefault="00FC10D3" w:rsidP="000D4F2E">
      <w:pPr>
        <w:autoSpaceDN w:val="0"/>
        <w:contextualSpacing/>
        <w:jc w:val="left"/>
        <w:rPr>
          <w:rFonts w:ascii="宋体" w:hAnsi="宋体"/>
          <w:sz w:val="16"/>
          <w:szCs w:val="16"/>
        </w:rPr>
      </w:pPr>
      <w:r w:rsidRPr="000D4F2E">
        <w:rPr>
          <w:rFonts w:ascii="宋体" w:hAnsi="宋体"/>
          <w:sz w:val="16"/>
          <w:szCs w:val="16"/>
        </w:rPr>
        <w:t xml:space="preserve">3. </w:t>
      </w:r>
      <w:r w:rsidRPr="000D4F2E">
        <w:rPr>
          <w:rFonts w:ascii="宋体" w:hAnsi="宋体"/>
          <w:sz w:val="16"/>
          <w:szCs w:val="16"/>
        </w:rPr>
        <w:t>不可重复读（</w:t>
      </w:r>
      <w:r w:rsidRPr="000D4F2E">
        <w:rPr>
          <w:rFonts w:ascii="宋体" w:hAnsi="宋体"/>
          <w:sz w:val="16"/>
          <w:szCs w:val="16"/>
        </w:rPr>
        <w:t>Non-repeatable Reads</w:t>
      </w:r>
      <w:r w:rsidRPr="000D4F2E">
        <w:rPr>
          <w:rFonts w:ascii="宋体" w:hAnsi="宋体"/>
          <w:sz w:val="16"/>
          <w:szCs w:val="16"/>
        </w:rPr>
        <w:t>）：一个事务对同一行数据重复读取两次但是却得到了不同结果。例如在两次读取中途有另外一个事务对该行数据进行了修改并提交</w:t>
      </w:r>
    </w:p>
    <w:p w:rsidR="00000000" w:rsidRPr="000D4F2E" w:rsidRDefault="00FC10D3" w:rsidP="000D4F2E">
      <w:pPr>
        <w:autoSpaceDN w:val="0"/>
        <w:contextualSpacing/>
        <w:jc w:val="left"/>
        <w:rPr>
          <w:rFonts w:ascii="宋体" w:hAnsi="宋体"/>
          <w:sz w:val="16"/>
          <w:szCs w:val="16"/>
        </w:rPr>
      </w:pPr>
      <w:r w:rsidRPr="000D4F2E">
        <w:rPr>
          <w:rFonts w:ascii="宋体" w:hAnsi="宋体"/>
          <w:sz w:val="16"/>
          <w:szCs w:val="16"/>
        </w:rPr>
        <w:t xml:space="preserve">4. </w:t>
      </w:r>
      <w:r w:rsidRPr="000D4F2E">
        <w:rPr>
          <w:rFonts w:ascii="宋体" w:hAnsi="宋体"/>
          <w:sz w:val="16"/>
          <w:szCs w:val="16"/>
        </w:rPr>
        <w:t>两次更新问题（</w:t>
      </w:r>
      <w:r w:rsidRPr="000D4F2E">
        <w:rPr>
          <w:rFonts w:ascii="宋体" w:hAnsi="宋体"/>
          <w:sz w:val="16"/>
          <w:szCs w:val="16"/>
        </w:rPr>
        <w:t>Second lost updates p</w:t>
      </w:r>
      <w:r w:rsidRPr="000D4F2E">
        <w:rPr>
          <w:rFonts w:ascii="宋体" w:hAnsi="宋体"/>
          <w:sz w:val="16"/>
          <w:szCs w:val="16"/>
        </w:rPr>
        <w:t>roblem</w:t>
      </w:r>
      <w:r w:rsidRPr="000D4F2E">
        <w:rPr>
          <w:rFonts w:ascii="宋体" w:hAnsi="宋体"/>
          <w:sz w:val="16"/>
          <w:szCs w:val="16"/>
        </w:rPr>
        <w:t>）：无法重复读取特例，有两个并发事务同时读取同一行数据然后其中一个对它进行修改提交而另一个也进行了修改提交这就会造成第一次写操作失效</w:t>
      </w:r>
    </w:p>
    <w:p w:rsidR="00000000" w:rsidRPr="000D4F2E" w:rsidRDefault="00FC10D3" w:rsidP="000D4F2E">
      <w:pPr>
        <w:autoSpaceDN w:val="0"/>
        <w:contextualSpacing/>
        <w:jc w:val="left"/>
        <w:rPr>
          <w:rFonts w:ascii="宋体" w:hAnsi="宋体" w:cs="宋体" w:hint="eastAsia"/>
          <w:sz w:val="16"/>
          <w:szCs w:val="16"/>
        </w:rPr>
      </w:pPr>
      <w:r w:rsidRPr="000D4F2E">
        <w:rPr>
          <w:rFonts w:ascii="宋体" w:hAnsi="宋体"/>
          <w:sz w:val="16"/>
          <w:szCs w:val="16"/>
        </w:rPr>
        <w:lastRenderedPageBreak/>
        <w:t xml:space="preserve">5. </w:t>
      </w:r>
      <w:r w:rsidRPr="000D4F2E">
        <w:rPr>
          <w:rFonts w:ascii="宋体" w:hAnsi="宋体"/>
          <w:sz w:val="16"/>
          <w:szCs w:val="16"/>
        </w:rPr>
        <w:t>幻读（</w:t>
      </w:r>
      <w:r w:rsidRPr="000D4F2E">
        <w:rPr>
          <w:rFonts w:ascii="宋体" w:hAnsi="宋体"/>
          <w:sz w:val="16"/>
          <w:szCs w:val="16"/>
        </w:rPr>
        <w:t>Phantom Reads</w:t>
      </w:r>
      <w:r w:rsidRPr="000D4F2E">
        <w:rPr>
          <w:rFonts w:ascii="宋体" w:hAnsi="宋体"/>
          <w:sz w:val="16"/>
          <w:szCs w:val="16"/>
        </w:rPr>
        <w:t>）：也称为幻像（幻影）。事务在操作过程中进行两次查询，第二次查询结果包含了第一次查询中未出现的数据（这里并不要求两次查询</w:t>
      </w:r>
      <w:r w:rsidRPr="000D4F2E">
        <w:rPr>
          <w:rFonts w:ascii="宋体" w:hAnsi="宋体"/>
          <w:sz w:val="16"/>
          <w:szCs w:val="16"/>
        </w:rPr>
        <w:t>SQL</w:t>
      </w:r>
      <w:r w:rsidRPr="000D4F2E">
        <w:rPr>
          <w:rFonts w:ascii="宋体" w:hAnsi="宋体"/>
          <w:sz w:val="16"/>
          <w:szCs w:val="16"/>
        </w:rPr>
        <w:t>语句相同）这是因为在两次查询过程中有另外一个事务插入数据造成的</w:t>
      </w:r>
    </w:p>
    <w:p w:rsidR="00000000" w:rsidRPr="000D4F2E" w:rsidRDefault="00FC10D3" w:rsidP="000D4F2E">
      <w:pPr>
        <w:contextualSpacing/>
        <w:rPr>
          <w:rFonts w:ascii="宋体" w:hAnsi="宋体" w:cs="宋体" w:hint="eastAsia"/>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事务四大属性</w:t>
      </w:r>
    </w:p>
    <w:p w:rsidR="00000000" w:rsidRPr="000D4F2E" w:rsidRDefault="00FC10D3" w:rsidP="000D4F2E">
      <w:pPr>
        <w:ind w:firstLine="420"/>
        <w:contextualSpacing/>
        <w:rPr>
          <w:rFonts w:hint="eastAsia"/>
          <w:sz w:val="16"/>
          <w:szCs w:val="16"/>
        </w:rPr>
      </w:pPr>
      <w:r w:rsidRPr="000D4F2E">
        <w:rPr>
          <w:sz w:val="16"/>
          <w:szCs w:val="16"/>
        </w:rPr>
        <w:t>原子性、一致性、</w:t>
      </w:r>
      <w:r w:rsidRPr="000D4F2E">
        <w:rPr>
          <w:rFonts w:hint="eastAsia"/>
          <w:sz w:val="16"/>
          <w:szCs w:val="16"/>
        </w:rPr>
        <w:t>隔</w:t>
      </w:r>
      <w:r w:rsidRPr="000D4F2E">
        <w:rPr>
          <w:sz w:val="16"/>
          <w:szCs w:val="16"/>
        </w:rPr>
        <w:t>离性、持久性</w:t>
      </w:r>
      <w:r w:rsidRPr="000D4F2E">
        <w:rPr>
          <w:rFonts w:hint="eastAsia"/>
          <w:sz w:val="16"/>
          <w:szCs w:val="16"/>
        </w:rPr>
        <w:t>。</w:t>
      </w:r>
    </w:p>
    <w:p w:rsidR="00000000" w:rsidRPr="000D4F2E" w:rsidRDefault="00FC10D3" w:rsidP="000D4F2E">
      <w:pPr>
        <w:ind w:firstLine="420"/>
        <w:contextualSpacing/>
        <w:rPr>
          <w:rFonts w:hint="eastAsia"/>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说说存储过程定义，并描述一下优点和缺点？【奇谷网络】</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hint="eastAsia"/>
          <w:sz w:val="16"/>
          <w:szCs w:val="16"/>
        </w:rPr>
      </w:pPr>
      <w:r w:rsidRPr="000D4F2E">
        <w:rPr>
          <w:rFonts w:ascii="宋体" w:hAnsi="宋体" w:hint="eastAsia"/>
          <w:sz w:val="16"/>
          <w:szCs w:val="16"/>
        </w:rPr>
        <w:t>语法：</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hint="eastAsia"/>
          <w:sz w:val="16"/>
          <w:szCs w:val="16"/>
        </w:rPr>
      </w:pPr>
      <w:r w:rsidRPr="000D4F2E">
        <w:rPr>
          <w:rFonts w:ascii="宋体" w:hAnsi="宋体"/>
          <w:sz w:val="16"/>
          <w:szCs w:val="16"/>
        </w:rPr>
        <w:t xml:space="preserve"> CREATE PROC</w:t>
      </w:r>
      <w:r w:rsidRPr="000D4F2E">
        <w:rPr>
          <w:rFonts w:ascii="宋体" w:hAnsi="宋体"/>
          <w:sz w:val="16"/>
          <w:szCs w:val="16"/>
        </w:rPr>
        <w:t>EDURE getUser</w:t>
      </w:r>
      <w:r w:rsidRPr="000D4F2E">
        <w:rPr>
          <w:rFonts w:ascii="宋体" w:hAnsi="宋体" w:hint="eastAsia"/>
          <w:sz w:val="16"/>
          <w:szCs w:val="16"/>
        </w:rPr>
        <w:t>Info_PROC</w:t>
      </w:r>
      <w:r w:rsidRPr="000D4F2E">
        <w:rPr>
          <w:rFonts w:ascii="宋体" w:hAnsi="宋体"/>
          <w:sz w:val="16"/>
          <w:szCs w:val="16"/>
        </w:rPr>
        <w:br/>
      </w:r>
      <w:r w:rsidRPr="000D4F2E">
        <w:rPr>
          <w:rFonts w:ascii="宋体" w:hAnsi="宋体"/>
          <w:sz w:val="16"/>
          <w:szCs w:val="16"/>
        </w:rPr>
        <w:t xml:space="preserve">    </w:t>
      </w:r>
      <w:r w:rsidRPr="000D4F2E">
        <w:rPr>
          <w:rFonts w:ascii="宋体" w:hAnsi="宋体" w:hint="eastAsia"/>
          <w:sz w:val="16"/>
          <w:szCs w:val="16"/>
        </w:rPr>
        <w:t>AS</w:t>
      </w:r>
      <w:r w:rsidRPr="000D4F2E">
        <w:rPr>
          <w:rFonts w:ascii="宋体" w:hAnsi="宋体"/>
          <w:sz w:val="16"/>
          <w:szCs w:val="16"/>
        </w:rPr>
        <w:br/>
      </w:r>
      <w:r w:rsidRPr="000D4F2E">
        <w:rPr>
          <w:rFonts w:ascii="宋体" w:hAnsi="宋体"/>
          <w:sz w:val="16"/>
          <w:szCs w:val="16"/>
        </w:rPr>
        <w:t xml:space="preserve">        begin</w:t>
      </w:r>
      <w:r w:rsidRPr="000D4F2E">
        <w:rPr>
          <w:rFonts w:ascii="宋体" w:hAnsi="宋体"/>
          <w:sz w:val="16"/>
          <w:szCs w:val="16"/>
        </w:rPr>
        <w:br/>
      </w:r>
      <w:r w:rsidRPr="000D4F2E">
        <w:rPr>
          <w:rFonts w:ascii="宋体" w:hAnsi="宋体"/>
          <w:sz w:val="16"/>
          <w:szCs w:val="16"/>
        </w:rPr>
        <w:t xml:space="preserve">      </w:t>
      </w:r>
      <w:r w:rsidRPr="000D4F2E">
        <w:rPr>
          <w:rFonts w:ascii="宋体" w:hAnsi="宋体" w:hint="eastAsia"/>
          <w:sz w:val="16"/>
          <w:szCs w:val="16"/>
        </w:rPr>
        <w:t>//</w:t>
      </w:r>
      <w:r w:rsidRPr="000D4F2E">
        <w:rPr>
          <w:rFonts w:ascii="宋体" w:hAnsi="宋体" w:hint="eastAsia"/>
          <w:sz w:val="16"/>
          <w:szCs w:val="16"/>
        </w:rPr>
        <w:t>过程体</w:t>
      </w:r>
      <w:r w:rsidRPr="000D4F2E">
        <w:rPr>
          <w:rFonts w:ascii="宋体" w:hAnsi="宋体"/>
          <w:sz w:val="16"/>
          <w:szCs w:val="16"/>
        </w:rPr>
        <w:br/>
      </w:r>
      <w:r w:rsidRPr="000D4F2E">
        <w:rPr>
          <w:rFonts w:ascii="宋体" w:hAnsi="宋体"/>
          <w:sz w:val="16"/>
          <w:szCs w:val="16"/>
        </w:rPr>
        <w:t xml:space="preserve">    </w:t>
      </w:r>
      <w:r w:rsidRPr="000D4F2E">
        <w:rPr>
          <w:rFonts w:ascii="宋体" w:hAnsi="宋体" w:hint="eastAsia"/>
          <w:sz w:val="16"/>
          <w:szCs w:val="16"/>
        </w:rPr>
        <w:tab/>
      </w:r>
      <w:r w:rsidRPr="000D4F2E">
        <w:rPr>
          <w:rFonts w:ascii="宋体" w:hAnsi="宋体"/>
          <w:sz w:val="16"/>
          <w:szCs w:val="16"/>
        </w:rPr>
        <w:t>end</w:t>
      </w:r>
      <w:r w:rsidRPr="000D4F2E">
        <w:rPr>
          <w:rFonts w:ascii="宋体" w:hAnsi="宋体"/>
          <w:sz w:val="16"/>
          <w:szCs w:val="16"/>
        </w:rPr>
        <w:br/>
      </w:r>
      <w:r w:rsidRPr="000D4F2E">
        <w:rPr>
          <w:rFonts w:ascii="宋体" w:hAnsi="宋体"/>
          <w:sz w:val="16"/>
          <w:szCs w:val="16"/>
        </w:rPr>
        <w:t xml:space="preserve">  </w:t>
      </w:r>
      <w:r w:rsidRPr="000D4F2E">
        <w:rPr>
          <w:rFonts w:ascii="宋体" w:hAnsi="宋体" w:hint="eastAsia"/>
          <w:sz w:val="16"/>
          <w:szCs w:val="16"/>
        </w:rPr>
        <w:t>GO</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hint="eastAsia"/>
          <w:b/>
          <w:bCs/>
          <w:sz w:val="16"/>
          <w:szCs w:val="16"/>
        </w:rPr>
      </w:pPr>
      <w:r w:rsidRPr="000D4F2E">
        <w:rPr>
          <w:rFonts w:ascii="宋体" w:hAnsi="宋体" w:hint="eastAsia"/>
          <w:b/>
          <w:bCs/>
          <w:sz w:val="16"/>
          <w:szCs w:val="16"/>
        </w:rPr>
        <w:t>优点：</w:t>
      </w:r>
    </w:p>
    <w:p w:rsidR="00000000" w:rsidRPr="000D4F2E" w:rsidRDefault="00FC10D3" w:rsidP="00FC10D3">
      <w:pPr>
        <w:numPr>
          <w:ilvl w:val="0"/>
          <w:numId w:val="21"/>
        </w:numPr>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hint="eastAsia"/>
          <w:sz w:val="16"/>
          <w:szCs w:val="16"/>
        </w:rPr>
      </w:pPr>
      <w:r w:rsidRPr="000D4F2E">
        <w:rPr>
          <w:rFonts w:ascii="宋体" w:hAnsi="宋体"/>
          <w:sz w:val="16"/>
          <w:szCs w:val="16"/>
        </w:rPr>
        <w:t>减轻网络流量</w:t>
      </w:r>
    </w:p>
    <w:p w:rsidR="00000000" w:rsidRPr="000D4F2E" w:rsidRDefault="00FC10D3" w:rsidP="00FC10D3">
      <w:pPr>
        <w:numPr>
          <w:ilvl w:val="0"/>
          <w:numId w:val="21"/>
        </w:numPr>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可被作为一种安全机制来利用</w:t>
      </w:r>
      <w:r w:rsidRPr="000D4F2E">
        <w:rPr>
          <w:rFonts w:ascii="宋体" w:hAnsi="宋体"/>
          <w:sz w:val="16"/>
          <w:szCs w:val="16"/>
        </w:rPr>
        <w:t xml:space="preserve"> </w:t>
      </w:r>
    </w:p>
    <w:p w:rsidR="00000000" w:rsidRPr="000D4F2E" w:rsidRDefault="00FC10D3" w:rsidP="00FC10D3">
      <w:pPr>
        <w:numPr>
          <w:ilvl w:val="0"/>
          <w:numId w:val="21"/>
        </w:numPr>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允许标准组件式编程</w:t>
      </w:r>
      <w:r w:rsidRPr="000D4F2E">
        <w:rPr>
          <w:rFonts w:ascii="宋体" w:hAnsi="宋体"/>
          <w:sz w:val="16"/>
          <w:szCs w:val="16"/>
        </w:rPr>
        <w:t xml:space="preserve"> </w:t>
      </w:r>
    </w:p>
    <w:p w:rsidR="00000000" w:rsidRPr="000D4F2E" w:rsidRDefault="00FC10D3" w:rsidP="00FC10D3">
      <w:pPr>
        <w:numPr>
          <w:ilvl w:val="0"/>
          <w:numId w:val="21"/>
        </w:numPr>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hint="eastAsia"/>
          <w:sz w:val="16"/>
          <w:szCs w:val="16"/>
        </w:rPr>
      </w:pPr>
      <w:r w:rsidRPr="000D4F2E">
        <w:rPr>
          <w:rFonts w:ascii="宋体" w:hAnsi="宋体"/>
          <w:sz w:val="16"/>
          <w:szCs w:val="16"/>
        </w:rPr>
        <w:t>能够实现较快的执行速度</w:t>
      </w:r>
      <w:r w:rsidRPr="000D4F2E">
        <w:rPr>
          <w:rFonts w:ascii="宋体" w:hAnsi="宋体"/>
          <w:sz w:val="16"/>
          <w:szCs w:val="16"/>
        </w:rPr>
        <w:t xml:space="preserve"> </w:t>
      </w:r>
    </w:p>
    <w:p w:rsidR="00000000" w:rsidRPr="000D4F2E" w:rsidRDefault="00FC10D3" w:rsidP="000D4F2E">
      <w:pPr>
        <w:contextualSpacing/>
        <w:rPr>
          <w:rFonts w:hint="eastAsia"/>
          <w:b/>
          <w:bCs/>
          <w:sz w:val="16"/>
          <w:szCs w:val="16"/>
        </w:rPr>
      </w:pPr>
      <w:r w:rsidRPr="000D4F2E">
        <w:rPr>
          <w:rFonts w:hint="eastAsia"/>
          <w:b/>
          <w:bCs/>
          <w:sz w:val="16"/>
          <w:szCs w:val="16"/>
        </w:rPr>
        <w:t>缺点：</w:t>
      </w:r>
    </w:p>
    <w:p w:rsidR="00000000" w:rsidRPr="000D4F2E" w:rsidRDefault="00FC10D3" w:rsidP="00FC10D3">
      <w:pPr>
        <w:numPr>
          <w:ilvl w:val="0"/>
          <w:numId w:val="21"/>
        </w:numPr>
        <w:tabs>
          <w:tab w:val="left" w:pos="420"/>
        </w:tabs>
        <w:contextualSpacing/>
        <w:rPr>
          <w:rFonts w:hint="eastAsia"/>
          <w:sz w:val="16"/>
          <w:szCs w:val="16"/>
        </w:rPr>
      </w:pPr>
      <w:r w:rsidRPr="000D4F2E">
        <w:rPr>
          <w:rFonts w:hint="eastAsia"/>
          <w:sz w:val="16"/>
          <w:szCs w:val="16"/>
        </w:rPr>
        <w:t>可移值性差</w:t>
      </w:r>
    </w:p>
    <w:p w:rsidR="00000000" w:rsidRPr="000D4F2E" w:rsidRDefault="00FC10D3" w:rsidP="00FC10D3">
      <w:pPr>
        <w:numPr>
          <w:ilvl w:val="0"/>
          <w:numId w:val="21"/>
        </w:numPr>
        <w:tabs>
          <w:tab w:val="left" w:pos="420"/>
        </w:tabs>
        <w:contextualSpacing/>
        <w:rPr>
          <w:rFonts w:hint="eastAsia"/>
          <w:sz w:val="16"/>
          <w:szCs w:val="16"/>
        </w:rPr>
      </w:pPr>
      <w:r w:rsidRPr="000D4F2E">
        <w:rPr>
          <w:rFonts w:hint="eastAsia"/>
          <w:sz w:val="16"/>
          <w:szCs w:val="16"/>
        </w:rPr>
        <w:t>重构复杂</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数据库中为什么要映射主外健</w:t>
      </w:r>
      <w:r w:rsidRPr="000D4F2E">
        <w:rPr>
          <w:rFonts w:ascii="宋体" w:eastAsia="宋体" w:hAnsi="宋体" w:cs="宋体" w:hint="eastAsia"/>
          <w:sz w:val="16"/>
          <w:szCs w:val="16"/>
        </w:rPr>
        <w:t>?</w:t>
      </w:r>
      <w:r w:rsidRPr="000D4F2E">
        <w:rPr>
          <w:rFonts w:ascii="宋体" w:eastAsia="宋体" w:hAnsi="宋体" w:cs="宋体" w:hint="eastAsia"/>
          <w:sz w:val="16"/>
          <w:szCs w:val="16"/>
        </w:rPr>
        <w:t>什么是事务处理</w:t>
      </w:r>
      <w:r w:rsidRPr="000D4F2E">
        <w:rPr>
          <w:rFonts w:ascii="宋体" w:eastAsia="宋体" w:hAnsi="宋体" w:cs="宋体" w:hint="eastAsia"/>
          <w:sz w:val="16"/>
          <w:szCs w:val="16"/>
        </w:rPr>
        <w:t>?</w:t>
      </w:r>
      <w:r w:rsidRPr="000D4F2E">
        <w:rPr>
          <w:rFonts w:ascii="宋体" w:eastAsia="宋体" w:hAnsi="宋体" w:cs="宋体" w:hint="eastAsia"/>
          <w:sz w:val="16"/>
          <w:szCs w:val="16"/>
        </w:rPr>
        <w:t>【海天华光】</w:t>
      </w:r>
    </w:p>
    <w:p w:rsidR="00000000" w:rsidRPr="000D4F2E" w:rsidRDefault="00FC10D3" w:rsidP="000D4F2E">
      <w:pPr>
        <w:ind w:firstLine="420"/>
        <w:contextualSpacing/>
        <w:rPr>
          <w:rFonts w:hint="eastAsia"/>
          <w:sz w:val="16"/>
          <w:szCs w:val="16"/>
        </w:rPr>
      </w:pPr>
      <w:r w:rsidRPr="000D4F2E">
        <w:rPr>
          <w:rFonts w:hint="eastAsia"/>
          <w:sz w:val="16"/>
          <w:szCs w:val="16"/>
        </w:rPr>
        <w:t>主外键：保持数据完整性。</w:t>
      </w:r>
    </w:p>
    <w:p w:rsidR="00000000" w:rsidRPr="000D4F2E" w:rsidRDefault="00FC10D3" w:rsidP="000D4F2E">
      <w:pPr>
        <w:autoSpaceDN w:val="0"/>
        <w:ind w:firstLine="420"/>
        <w:contextualSpacing/>
        <w:rPr>
          <w:rFonts w:ascii="宋体" w:hAnsi="宋体"/>
          <w:sz w:val="16"/>
          <w:szCs w:val="16"/>
        </w:rPr>
      </w:pPr>
      <w:r w:rsidRPr="000D4F2E">
        <w:rPr>
          <w:rFonts w:ascii="宋体" w:hAnsi="宋体"/>
          <w:sz w:val="16"/>
          <w:szCs w:val="16"/>
        </w:rPr>
        <w:t>数据库事务是指作为单个逻辑工作单元执行的一系列操作。事务可以确保除非事务性单元</w:t>
      </w:r>
      <w:r w:rsidRPr="000D4F2E">
        <w:rPr>
          <w:rFonts w:ascii="宋体" w:hAnsi="宋体"/>
          <w:sz w:val="16"/>
          <w:szCs w:val="16"/>
        </w:rPr>
        <w:lastRenderedPageBreak/>
        <w:t>内的所有操作都成功完成，否则不会永久更新面向数据的资源。</w:t>
      </w:r>
      <w:r w:rsidRPr="000D4F2E">
        <w:rPr>
          <w:rFonts w:ascii="宋体" w:hAnsi="宋体" w:hint="eastAsia"/>
          <w:sz w:val="16"/>
          <w:szCs w:val="16"/>
        </w:rPr>
        <w:t>事务内</w:t>
      </w:r>
      <w:r w:rsidRPr="000D4F2E">
        <w:rPr>
          <w:rFonts w:ascii="宋体" w:hAnsi="宋体"/>
          <w:sz w:val="16"/>
          <w:szCs w:val="16"/>
        </w:rPr>
        <w:t>相关操作组合为一个</w:t>
      </w:r>
      <w:r w:rsidRPr="000D4F2E">
        <w:rPr>
          <w:rFonts w:ascii="宋体" w:hAnsi="宋体"/>
          <w:sz w:val="16"/>
          <w:szCs w:val="16"/>
        </w:rPr>
        <w:t>要么全部成功要么全部失败，可以简化错误恢复并使应用程序更加可靠。一个逻辑工作单元要成为事务，必须满足所谓的</w:t>
      </w:r>
      <w:r w:rsidRPr="000D4F2E">
        <w:rPr>
          <w:rFonts w:ascii="宋体" w:hAnsi="宋体"/>
          <w:sz w:val="16"/>
          <w:szCs w:val="16"/>
        </w:rPr>
        <w:t>ACID(</w:t>
      </w:r>
      <w:r w:rsidRPr="000D4F2E">
        <w:rPr>
          <w:rFonts w:ascii="宋体" w:hAnsi="宋体"/>
          <w:sz w:val="16"/>
          <w:szCs w:val="16"/>
        </w:rPr>
        <w:t>原子性、一致性、隔离性和持久性</w:t>
      </w:r>
      <w:r w:rsidRPr="000D4F2E">
        <w:rPr>
          <w:rFonts w:ascii="宋体" w:hAnsi="宋体"/>
          <w:sz w:val="16"/>
          <w:szCs w:val="16"/>
        </w:rPr>
        <w:t>)</w:t>
      </w:r>
      <w:r w:rsidRPr="000D4F2E">
        <w:rPr>
          <w:rFonts w:ascii="宋体" w:hAnsi="宋体"/>
          <w:sz w:val="16"/>
          <w:szCs w:val="16"/>
        </w:rPr>
        <w:t>属性</w:t>
      </w:r>
      <w:r w:rsidRPr="000D4F2E">
        <w:rPr>
          <w:rFonts w:ascii="宋体" w:hAnsi="宋体" w:hint="eastAsia"/>
          <w:sz w:val="16"/>
          <w:szCs w:val="16"/>
        </w:rPr>
        <w:t>。</w:t>
      </w:r>
    </w:p>
    <w:p w:rsidR="00000000" w:rsidRPr="000D4F2E" w:rsidRDefault="00FC10D3" w:rsidP="000D4F2E">
      <w:pPr>
        <w:ind w:firstLine="420"/>
        <w:contextualSpacing/>
        <w:rPr>
          <w:rFonts w:hint="eastAsia"/>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SqlServer</w:t>
      </w:r>
      <w:r w:rsidRPr="000D4F2E">
        <w:rPr>
          <w:rFonts w:ascii="宋体" w:eastAsia="宋体" w:hAnsi="宋体" w:cs="宋体" w:hint="eastAsia"/>
          <w:sz w:val="16"/>
          <w:szCs w:val="16"/>
        </w:rPr>
        <w:t>的完整性约束</w:t>
      </w:r>
      <w:r w:rsidRPr="000D4F2E">
        <w:rPr>
          <w:rFonts w:ascii="宋体" w:eastAsia="宋体" w:hAnsi="宋体" w:cs="宋体" w:hint="eastAsia"/>
          <w:sz w:val="16"/>
          <w:szCs w:val="16"/>
        </w:rPr>
        <w:t>?</w:t>
      </w:r>
    </w:p>
    <w:p w:rsidR="00000000" w:rsidRPr="000D4F2E" w:rsidRDefault="00FC10D3" w:rsidP="000D4F2E">
      <w:pPr>
        <w:contextualSpacing/>
        <w:rPr>
          <w:rFonts w:hint="eastAsia"/>
          <w:sz w:val="16"/>
          <w:szCs w:val="16"/>
        </w:rPr>
      </w:pPr>
      <w:r w:rsidRPr="000D4F2E">
        <w:rPr>
          <w:sz w:val="16"/>
          <w:szCs w:val="16"/>
        </w:rPr>
        <w:t xml:space="preserve">– </w:t>
      </w:r>
      <w:r w:rsidRPr="000D4F2E">
        <w:rPr>
          <w:sz w:val="16"/>
          <w:szCs w:val="16"/>
        </w:rPr>
        <w:t>主键约束（</w:t>
      </w:r>
      <w:r w:rsidRPr="000D4F2E">
        <w:rPr>
          <w:sz w:val="16"/>
          <w:szCs w:val="16"/>
        </w:rPr>
        <w:t>Primary Key Constraint</w:t>
      </w:r>
      <w:r w:rsidRPr="000D4F2E">
        <w:rPr>
          <w:sz w:val="16"/>
          <w:szCs w:val="16"/>
        </w:rPr>
        <w:t>）：要求主键列数据唯一，并且不允许为空</w:t>
      </w:r>
      <w:r w:rsidRPr="000D4F2E">
        <w:rPr>
          <w:sz w:val="16"/>
          <w:szCs w:val="16"/>
        </w:rPr>
        <w:br/>
      </w:r>
      <w:r w:rsidRPr="000D4F2E">
        <w:rPr>
          <w:sz w:val="16"/>
          <w:szCs w:val="16"/>
        </w:rPr>
        <w:t xml:space="preserve">– </w:t>
      </w:r>
      <w:r w:rsidRPr="000D4F2E">
        <w:rPr>
          <w:sz w:val="16"/>
          <w:szCs w:val="16"/>
        </w:rPr>
        <w:t>唯一约束（</w:t>
      </w:r>
      <w:r w:rsidRPr="000D4F2E">
        <w:rPr>
          <w:sz w:val="16"/>
          <w:szCs w:val="16"/>
        </w:rPr>
        <w:t>Unique Constraint</w:t>
      </w:r>
      <w:r w:rsidRPr="000D4F2E">
        <w:rPr>
          <w:sz w:val="16"/>
          <w:szCs w:val="16"/>
        </w:rPr>
        <w:t>）：要求该列唯一，允许为空，但只能出现一个空值。</w:t>
      </w:r>
      <w:r w:rsidRPr="000D4F2E">
        <w:rPr>
          <w:sz w:val="16"/>
          <w:szCs w:val="16"/>
        </w:rPr>
        <w:br/>
      </w:r>
      <w:r w:rsidRPr="000D4F2E">
        <w:rPr>
          <w:sz w:val="16"/>
          <w:szCs w:val="16"/>
        </w:rPr>
        <w:t xml:space="preserve">– </w:t>
      </w:r>
      <w:r w:rsidRPr="000D4F2E">
        <w:rPr>
          <w:sz w:val="16"/>
          <w:szCs w:val="16"/>
        </w:rPr>
        <w:t>检查约束（</w:t>
      </w:r>
      <w:r w:rsidRPr="000D4F2E">
        <w:rPr>
          <w:sz w:val="16"/>
          <w:szCs w:val="16"/>
        </w:rPr>
        <w:t>Check Constraint</w:t>
      </w:r>
      <w:r w:rsidRPr="000D4F2E">
        <w:rPr>
          <w:sz w:val="16"/>
          <w:szCs w:val="16"/>
        </w:rPr>
        <w:t>）：某列取值范围限制、格式限制等，如有关年龄的约束</w:t>
      </w:r>
      <w:r w:rsidRPr="000D4F2E">
        <w:rPr>
          <w:sz w:val="16"/>
          <w:szCs w:val="16"/>
        </w:rPr>
        <w:br/>
      </w:r>
      <w:r w:rsidRPr="000D4F2E">
        <w:rPr>
          <w:sz w:val="16"/>
          <w:szCs w:val="16"/>
        </w:rPr>
        <w:t xml:space="preserve">– </w:t>
      </w:r>
      <w:r w:rsidRPr="000D4F2E">
        <w:rPr>
          <w:sz w:val="16"/>
          <w:szCs w:val="16"/>
        </w:rPr>
        <w:t>默认约束（</w:t>
      </w:r>
      <w:r w:rsidRPr="000D4F2E">
        <w:rPr>
          <w:sz w:val="16"/>
          <w:szCs w:val="16"/>
        </w:rPr>
        <w:t>Defaul</w:t>
      </w:r>
      <w:r w:rsidRPr="000D4F2E">
        <w:rPr>
          <w:sz w:val="16"/>
          <w:szCs w:val="16"/>
        </w:rPr>
        <w:t>t Constraint</w:t>
      </w:r>
      <w:r w:rsidRPr="000D4F2E">
        <w:rPr>
          <w:sz w:val="16"/>
          <w:szCs w:val="16"/>
        </w:rPr>
        <w:t>）：某列的默认值，如我们的男性学员较多，性别默认为</w:t>
      </w:r>
      <w:r w:rsidRPr="000D4F2E">
        <w:rPr>
          <w:sz w:val="16"/>
          <w:szCs w:val="16"/>
        </w:rPr>
        <w:t>“</w:t>
      </w:r>
      <w:r w:rsidRPr="000D4F2E">
        <w:rPr>
          <w:sz w:val="16"/>
          <w:szCs w:val="16"/>
        </w:rPr>
        <w:t>男</w:t>
      </w:r>
      <w:r w:rsidRPr="000D4F2E">
        <w:rPr>
          <w:sz w:val="16"/>
          <w:szCs w:val="16"/>
        </w:rPr>
        <w:t>”</w:t>
      </w:r>
      <w:r w:rsidRPr="000D4F2E">
        <w:rPr>
          <w:sz w:val="16"/>
          <w:szCs w:val="16"/>
        </w:rPr>
        <w:br/>
      </w:r>
      <w:r w:rsidRPr="000D4F2E">
        <w:rPr>
          <w:sz w:val="16"/>
          <w:szCs w:val="16"/>
        </w:rPr>
        <w:t xml:space="preserve">– </w:t>
      </w:r>
      <w:r w:rsidRPr="000D4F2E">
        <w:rPr>
          <w:sz w:val="16"/>
          <w:szCs w:val="16"/>
        </w:rPr>
        <w:t>外键约束（</w:t>
      </w:r>
      <w:r w:rsidRPr="000D4F2E">
        <w:rPr>
          <w:sz w:val="16"/>
          <w:szCs w:val="16"/>
        </w:rPr>
        <w:t>Foreign Key Constraint</w:t>
      </w:r>
      <w:r w:rsidRPr="000D4F2E">
        <w:rPr>
          <w:sz w:val="16"/>
          <w:szCs w:val="16"/>
        </w:rPr>
        <w:t>）：用于两表间建立关系，需要指定引用主表的那列</w:t>
      </w:r>
      <w:r w:rsidRPr="000D4F2E">
        <w:rPr>
          <w:sz w:val="16"/>
          <w:szCs w:val="16"/>
        </w:rPr>
        <w:br/>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一张学生表</w:t>
      </w:r>
      <w:r w:rsidRPr="000D4F2E">
        <w:rPr>
          <w:rFonts w:ascii="宋体" w:eastAsia="宋体" w:hAnsi="宋体" w:cs="宋体" w:hint="eastAsia"/>
          <w:sz w:val="16"/>
          <w:szCs w:val="16"/>
        </w:rPr>
        <w:t>student</w:t>
      </w:r>
      <w:r w:rsidRPr="000D4F2E">
        <w:rPr>
          <w:rFonts w:ascii="宋体" w:eastAsia="宋体" w:hAnsi="宋体" w:cs="宋体" w:hint="eastAsia"/>
          <w:sz w:val="16"/>
          <w:szCs w:val="16"/>
        </w:rPr>
        <w:t>，有字段班级</w:t>
      </w:r>
      <w:r w:rsidRPr="000D4F2E">
        <w:rPr>
          <w:rFonts w:ascii="宋体" w:eastAsia="宋体" w:hAnsi="宋体" w:cs="宋体" w:hint="eastAsia"/>
          <w:sz w:val="16"/>
          <w:szCs w:val="16"/>
        </w:rPr>
        <w:t>classid</w:t>
      </w:r>
      <w:r w:rsidRPr="000D4F2E">
        <w:rPr>
          <w:rFonts w:ascii="宋体" w:eastAsia="宋体" w:hAnsi="宋体" w:cs="宋体" w:hint="eastAsia"/>
          <w:sz w:val="16"/>
          <w:szCs w:val="16"/>
        </w:rPr>
        <w:t>，学号</w:t>
      </w:r>
      <w:r w:rsidRPr="000D4F2E">
        <w:rPr>
          <w:rFonts w:ascii="宋体" w:eastAsia="宋体" w:hAnsi="宋体" w:cs="宋体" w:hint="eastAsia"/>
          <w:sz w:val="16"/>
          <w:szCs w:val="16"/>
        </w:rPr>
        <w:t>id</w:t>
      </w:r>
      <w:r w:rsidRPr="000D4F2E">
        <w:rPr>
          <w:rFonts w:ascii="宋体" w:eastAsia="宋体" w:hAnsi="宋体" w:cs="宋体" w:hint="eastAsia"/>
          <w:sz w:val="16"/>
          <w:szCs w:val="16"/>
        </w:rPr>
        <w:t>，成绩</w:t>
      </w:r>
      <w:r w:rsidRPr="000D4F2E">
        <w:rPr>
          <w:rFonts w:ascii="宋体" w:eastAsia="宋体" w:hAnsi="宋体" w:cs="宋体" w:hint="eastAsia"/>
          <w:sz w:val="16"/>
          <w:szCs w:val="16"/>
        </w:rPr>
        <w:t xml:space="preserve">grade </w:t>
      </w:r>
    </w:p>
    <w:p w:rsidR="00000000" w:rsidRPr="000D4F2E" w:rsidRDefault="00FC10D3" w:rsidP="000D4F2E">
      <w:pPr>
        <w:ind w:firstLine="420"/>
        <w:contextualSpacing/>
        <w:rPr>
          <w:rFonts w:ascii="宋体" w:hAnsi="宋体"/>
          <w:sz w:val="16"/>
          <w:szCs w:val="16"/>
        </w:rPr>
      </w:pPr>
      <w:r w:rsidRPr="000D4F2E">
        <w:rPr>
          <w:rFonts w:ascii="宋体" w:hAnsi="宋体" w:hint="eastAsia"/>
          <w:sz w:val="16"/>
          <w:szCs w:val="16"/>
        </w:rPr>
        <w:t>（</w:t>
      </w:r>
      <w:r w:rsidRPr="000D4F2E">
        <w:rPr>
          <w:rFonts w:ascii="宋体" w:hAnsi="宋体" w:hint="eastAsia"/>
          <w:sz w:val="16"/>
          <w:szCs w:val="16"/>
        </w:rPr>
        <w:t>1</w:t>
      </w:r>
      <w:r w:rsidRPr="000D4F2E">
        <w:rPr>
          <w:rFonts w:ascii="宋体" w:hAnsi="宋体" w:hint="eastAsia"/>
          <w:sz w:val="16"/>
          <w:szCs w:val="16"/>
        </w:rPr>
        <w:t>）求各个班的平均成绩</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Select classid,avg(grade) from student group by classid</w:t>
      </w:r>
    </w:p>
    <w:p w:rsidR="00000000" w:rsidRPr="000D4F2E" w:rsidRDefault="00FC10D3" w:rsidP="000D4F2E">
      <w:pPr>
        <w:ind w:firstLine="420"/>
        <w:contextualSpacing/>
        <w:rPr>
          <w:rFonts w:ascii="宋体" w:hAnsi="宋体"/>
          <w:sz w:val="16"/>
          <w:szCs w:val="16"/>
        </w:rPr>
      </w:pPr>
      <w:r w:rsidRPr="000D4F2E">
        <w:rPr>
          <w:rFonts w:ascii="宋体" w:hAnsi="宋体" w:hint="eastAsia"/>
          <w:sz w:val="16"/>
          <w:szCs w:val="16"/>
        </w:rPr>
        <w:t>（</w:t>
      </w:r>
      <w:r w:rsidRPr="000D4F2E">
        <w:rPr>
          <w:rFonts w:ascii="宋体" w:hAnsi="宋体" w:hint="eastAsia"/>
          <w:sz w:val="16"/>
          <w:szCs w:val="16"/>
        </w:rPr>
        <w:t>2</w:t>
      </w:r>
      <w:r w:rsidRPr="000D4F2E">
        <w:rPr>
          <w:rFonts w:ascii="宋体" w:hAnsi="宋体" w:hint="eastAsia"/>
          <w:sz w:val="16"/>
          <w:szCs w:val="16"/>
        </w:rPr>
        <w:t>）查询出比该班平均成绩高的学生的所有信息</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select w.id,w. grade,b.avg_</w:t>
      </w:r>
      <w:r w:rsidRPr="000D4F2E">
        <w:rPr>
          <w:rFonts w:ascii="宋体" w:hAnsi="宋体"/>
          <w:sz w:val="16"/>
          <w:szCs w:val="16"/>
        </w:rPr>
        <w:t xml:space="preserve"> grade from student w,(</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select classid,avg(grade) avg_grade from student group by classid) b</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 xml:space="preserve">   where w. classid =b. classid and w.grade &gt;b.avg_grade;</w:t>
      </w:r>
    </w:p>
    <w:p w:rsidR="00000000" w:rsidRPr="000D4F2E" w:rsidRDefault="00FC10D3" w:rsidP="000D4F2E">
      <w:pPr>
        <w:contextualSpacing/>
        <w:rPr>
          <w:rFonts w:hint="eastAsia"/>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写一条</w:t>
      </w:r>
      <w:r w:rsidRPr="000D4F2E">
        <w:rPr>
          <w:rFonts w:ascii="宋体" w:eastAsia="宋体" w:hAnsi="宋体" w:cs="宋体" w:hint="eastAsia"/>
          <w:sz w:val="16"/>
          <w:szCs w:val="16"/>
        </w:rPr>
        <w:t>SQL</w:t>
      </w:r>
      <w:r w:rsidRPr="000D4F2E">
        <w:rPr>
          <w:rFonts w:ascii="宋体" w:eastAsia="宋体" w:hAnsi="宋体" w:cs="宋体" w:hint="eastAsia"/>
          <w:sz w:val="16"/>
          <w:szCs w:val="16"/>
        </w:rPr>
        <w:t>语句，查询姓张学生中平均成绩大于</w:t>
      </w:r>
      <w:r w:rsidRPr="000D4F2E">
        <w:rPr>
          <w:rFonts w:ascii="宋体" w:eastAsia="宋体" w:hAnsi="宋体" w:cs="宋体" w:hint="eastAsia"/>
          <w:sz w:val="16"/>
          <w:szCs w:val="16"/>
        </w:rPr>
        <w:t>75</w:t>
      </w:r>
      <w:r w:rsidRPr="000D4F2E">
        <w:rPr>
          <w:rFonts w:ascii="宋体" w:eastAsia="宋体" w:hAnsi="宋体" w:cs="宋体" w:hint="eastAsia"/>
          <w:sz w:val="16"/>
          <w:szCs w:val="16"/>
        </w:rPr>
        <w:t>的学生信息</w:t>
      </w:r>
    </w:p>
    <w:p w:rsidR="00000000" w:rsidRPr="000D4F2E" w:rsidRDefault="00FC10D3" w:rsidP="000D4F2E">
      <w:pPr>
        <w:contextualSpacing/>
        <w:rPr>
          <w:rFonts w:ascii="宋体" w:hAnsi="宋体"/>
          <w:sz w:val="16"/>
          <w:szCs w:val="16"/>
        </w:rPr>
      </w:pPr>
      <w:r w:rsidRPr="000D4F2E">
        <w:rPr>
          <w:rFonts w:ascii="宋体" w:hAnsi="宋体"/>
          <w:sz w:val="16"/>
          <w:szCs w:val="16"/>
        </w:rPr>
        <w:t>select * from student where name in (select name from student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where name l</w:t>
      </w:r>
      <w:r w:rsidRPr="000D4F2E">
        <w:rPr>
          <w:rFonts w:ascii="宋体" w:hAnsi="宋体" w:hint="eastAsia"/>
          <w:sz w:val="16"/>
          <w:szCs w:val="16"/>
        </w:rPr>
        <w:t>ike '</w:t>
      </w:r>
      <w:r w:rsidRPr="000D4F2E">
        <w:rPr>
          <w:rFonts w:ascii="宋体" w:hAnsi="宋体" w:hint="eastAsia"/>
          <w:sz w:val="16"/>
          <w:szCs w:val="16"/>
        </w:rPr>
        <w:t>张</w:t>
      </w:r>
      <w:r w:rsidRPr="000D4F2E">
        <w:rPr>
          <w:rFonts w:ascii="宋体" w:hAnsi="宋体" w:hint="eastAsia"/>
          <w:sz w:val="16"/>
          <w:szCs w:val="16"/>
        </w:rPr>
        <w:t>%' group by name having avg(score) &gt; 75)</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查一下每门课程都大于</w:t>
      </w:r>
      <w:r w:rsidRPr="000D4F2E">
        <w:rPr>
          <w:rFonts w:ascii="宋体" w:eastAsia="宋体" w:hAnsi="宋体" w:cs="宋体" w:hint="eastAsia"/>
          <w:sz w:val="16"/>
          <w:szCs w:val="16"/>
        </w:rPr>
        <w:t>80</w:t>
      </w:r>
      <w:r w:rsidRPr="000D4F2E">
        <w:rPr>
          <w:rFonts w:ascii="宋体" w:eastAsia="宋体" w:hAnsi="宋体" w:cs="宋体" w:hint="eastAsia"/>
          <w:sz w:val="16"/>
          <w:szCs w:val="16"/>
        </w:rPr>
        <w:t>的学生姓名</w:t>
      </w:r>
    </w:p>
    <w:p w:rsidR="00000000" w:rsidRPr="000D4F2E" w:rsidRDefault="00FC10D3" w:rsidP="000D4F2E">
      <w:pPr>
        <w:contextualSpacing/>
        <w:rPr>
          <w:rFonts w:ascii="宋体" w:hAnsi="宋体" w:hint="eastAsia"/>
          <w:color w:val="FF0000"/>
          <w:sz w:val="16"/>
          <w:szCs w:val="16"/>
        </w:rPr>
      </w:pPr>
      <w:r w:rsidRPr="000D4F2E">
        <w:rPr>
          <w:rFonts w:ascii="宋体" w:hAnsi="宋体" w:hint="eastAsia"/>
          <w:color w:val="FF0000"/>
          <w:sz w:val="16"/>
          <w:szCs w:val="16"/>
        </w:rPr>
        <w:t>学生表</w:t>
      </w:r>
      <w:r w:rsidRPr="000D4F2E">
        <w:rPr>
          <w:rFonts w:ascii="宋体" w:hAnsi="宋体" w:hint="eastAsia"/>
          <w:color w:val="FF0000"/>
          <w:sz w:val="16"/>
          <w:szCs w:val="16"/>
        </w:rPr>
        <w:t xml:space="preserve">student   </w:t>
      </w:r>
      <w:r w:rsidRPr="000D4F2E">
        <w:rPr>
          <w:rFonts w:ascii="宋体" w:hAnsi="宋体" w:hint="eastAsia"/>
          <w:color w:val="FF0000"/>
          <w:sz w:val="16"/>
          <w:szCs w:val="16"/>
        </w:rPr>
        <w:t>分数表</w:t>
      </w:r>
      <w:r w:rsidRPr="000D4F2E">
        <w:rPr>
          <w:rFonts w:ascii="宋体" w:hAnsi="宋体" w:hint="eastAsia"/>
          <w:color w:val="FF0000"/>
          <w:sz w:val="16"/>
          <w:szCs w:val="16"/>
        </w:rPr>
        <w:t>grade</w:t>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select s.name from student s where s.id no</w:t>
      </w:r>
      <w:r w:rsidRPr="000D4F2E">
        <w:rPr>
          <w:rFonts w:ascii="宋体" w:hAnsi="宋体" w:hint="eastAsia"/>
          <w:sz w:val="16"/>
          <w:szCs w:val="16"/>
        </w:rPr>
        <w:t>t</w:t>
      </w:r>
      <w:r w:rsidRPr="000D4F2E">
        <w:rPr>
          <w:rFonts w:ascii="宋体" w:hAnsi="宋体"/>
          <w:sz w:val="16"/>
          <w:szCs w:val="16"/>
        </w:rPr>
        <w:t xml:space="preserve"> in(select g.studentid from grade g where g.marks&lt;=80)</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或者</w:t>
      </w:r>
    </w:p>
    <w:p w:rsidR="00000000" w:rsidRPr="000D4F2E" w:rsidRDefault="00FC10D3" w:rsidP="000D4F2E">
      <w:pPr>
        <w:contextualSpacing/>
        <w:rPr>
          <w:rFonts w:ascii="宋体" w:hAnsi="宋体"/>
          <w:b/>
          <w:bCs/>
          <w:color w:val="FF0000"/>
          <w:sz w:val="16"/>
          <w:szCs w:val="16"/>
        </w:rPr>
      </w:pPr>
      <w:r w:rsidRPr="000D4F2E">
        <w:rPr>
          <w:rFonts w:ascii="宋体" w:hAnsi="宋体"/>
          <w:sz w:val="16"/>
          <w:szCs w:val="16"/>
        </w:rPr>
        <w:t xml:space="preserve">select s.name from student s where not exists(select 1 from grade g </w:t>
      </w:r>
      <w:r w:rsidRPr="000D4F2E">
        <w:rPr>
          <w:rFonts w:ascii="宋体" w:hAnsi="宋体"/>
          <w:sz w:val="16"/>
          <w:szCs w:val="16"/>
        </w:rPr>
        <w:t>where g.studentid=s.id and g.marks&lt;=80)</w:t>
      </w:r>
    </w:p>
    <w:p w:rsidR="00000000" w:rsidRPr="000D4F2E" w:rsidRDefault="00FC10D3" w:rsidP="000D4F2E">
      <w:pPr>
        <w:contextualSpacing/>
        <w:rPr>
          <w:rFonts w:ascii="宋体" w:hAnsi="宋体"/>
          <w:b/>
          <w:bCs/>
          <w:color w:val="FF0000"/>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truncate</w:t>
      </w:r>
      <w:r w:rsidRPr="000D4F2E">
        <w:rPr>
          <w:rFonts w:ascii="宋体" w:eastAsia="宋体" w:hAnsi="宋体" w:cs="宋体" w:hint="eastAsia"/>
          <w:sz w:val="16"/>
          <w:szCs w:val="16"/>
        </w:rPr>
        <w:t>与</w:t>
      </w:r>
      <w:r w:rsidRPr="000D4F2E">
        <w:rPr>
          <w:rFonts w:ascii="宋体" w:eastAsia="宋体" w:hAnsi="宋体" w:cs="宋体" w:hint="eastAsia"/>
          <w:sz w:val="16"/>
          <w:szCs w:val="16"/>
        </w:rPr>
        <w:t>delete</w:t>
      </w:r>
      <w:r w:rsidRPr="000D4F2E">
        <w:rPr>
          <w:rFonts w:ascii="宋体" w:eastAsia="宋体" w:hAnsi="宋体" w:cs="宋体" w:hint="eastAsia"/>
          <w:sz w:val="16"/>
          <w:szCs w:val="16"/>
        </w:rPr>
        <w:t>的区别？（</w:t>
      </w:r>
      <w:r w:rsidRPr="000D4F2E">
        <w:rPr>
          <w:rFonts w:ascii="宋体" w:eastAsia="宋体" w:hAnsi="宋体" w:cs="宋体" w:hint="eastAsia"/>
          <w:sz w:val="16"/>
          <w:szCs w:val="16"/>
        </w:rPr>
        <w:t>delete from table</w:t>
      </w:r>
      <w:r w:rsidRPr="000D4F2E">
        <w:rPr>
          <w:rFonts w:ascii="宋体" w:eastAsia="宋体" w:hAnsi="宋体" w:cs="宋体" w:hint="eastAsia"/>
          <w:sz w:val="16"/>
          <w:szCs w:val="16"/>
        </w:rPr>
        <w:t>和</w:t>
      </w:r>
      <w:r w:rsidRPr="000D4F2E">
        <w:rPr>
          <w:rFonts w:ascii="宋体" w:eastAsia="宋体" w:hAnsi="宋体" w:cs="宋体" w:hint="eastAsia"/>
          <w:sz w:val="16"/>
          <w:szCs w:val="16"/>
        </w:rPr>
        <w:t xml:space="preserve">truncate table </w:t>
      </w:r>
      <w:r w:rsidRPr="000D4F2E">
        <w:rPr>
          <w:rFonts w:ascii="宋体" w:eastAsia="宋体" w:hAnsi="宋体" w:cs="宋体" w:hint="eastAsia"/>
          <w:sz w:val="16"/>
          <w:szCs w:val="16"/>
        </w:rPr>
        <w:t>的区别！）【天晟科技面试题】</w:t>
      </w:r>
    </w:p>
    <w:p w:rsidR="00000000" w:rsidRPr="000D4F2E" w:rsidRDefault="00FC10D3" w:rsidP="000D4F2E">
      <w:pPr>
        <w:ind w:firstLineChars="150" w:firstLine="240"/>
        <w:contextualSpacing/>
        <w:rPr>
          <w:rFonts w:ascii="宋体" w:hAnsi="宋体" w:hint="eastAsia"/>
          <w:sz w:val="16"/>
          <w:szCs w:val="16"/>
        </w:rPr>
      </w:pPr>
      <w:r w:rsidRPr="000D4F2E">
        <w:rPr>
          <w:rFonts w:ascii="宋体" w:hAnsi="宋体" w:hint="eastAsia"/>
          <w:sz w:val="16"/>
          <w:szCs w:val="16"/>
        </w:rPr>
        <w:t>truncate</w:t>
      </w:r>
      <w:r w:rsidRPr="000D4F2E">
        <w:rPr>
          <w:rFonts w:ascii="宋体" w:hAnsi="宋体" w:hint="eastAsia"/>
          <w:sz w:val="16"/>
          <w:szCs w:val="16"/>
        </w:rPr>
        <w:t>是</w:t>
      </w:r>
      <w:r w:rsidRPr="000D4F2E">
        <w:rPr>
          <w:rFonts w:ascii="宋体" w:hAnsi="宋体" w:hint="eastAsia"/>
          <w:sz w:val="16"/>
          <w:szCs w:val="16"/>
        </w:rPr>
        <w:t>DDL</w:t>
      </w:r>
      <w:r w:rsidRPr="000D4F2E">
        <w:rPr>
          <w:rFonts w:ascii="宋体" w:hAnsi="宋体" w:hint="eastAsia"/>
          <w:sz w:val="16"/>
          <w:szCs w:val="16"/>
        </w:rPr>
        <w:t>語言</w:t>
      </w:r>
      <w:r w:rsidRPr="000D4F2E">
        <w:rPr>
          <w:rFonts w:ascii="宋体" w:hAnsi="宋体" w:hint="eastAsia"/>
          <w:sz w:val="16"/>
          <w:szCs w:val="16"/>
        </w:rPr>
        <w:t>.delete</w:t>
      </w:r>
      <w:r w:rsidRPr="000D4F2E">
        <w:rPr>
          <w:rFonts w:ascii="宋体" w:hAnsi="宋体" w:hint="eastAsia"/>
          <w:sz w:val="16"/>
          <w:szCs w:val="16"/>
        </w:rPr>
        <w:t>是</w:t>
      </w:r>
      <w:r w:rsidRPr="000D4F2E">
        <w:rPr>
          <w:rFonts w:ascii="宋体" w:hAnsi="宋体" w:hint="eastAsia"/>
          <w:sz w:val="16"/>
          <w:szCs w:val="16"/>
        </w:rPr>
        <w:t>DML</w:t>
      </w:r>
      <w:r w:rsidRPr="000D4F2E">
        <w:rPr>
          <w:rFonts w:ascii="宋体" w:hAnsi="宋体" w:hint="eastAsia"/>
          <w:sz w:val="16"/>
          <w:szCs w:val="16"/>
        </w:rPr>
        <w:t>語言</w:t>
      </w:r>
      <w:r w:rsidRPr="000D4F2E">
        <w:rPr>
          <w:rFonts w:ascii="宋体" w:hAnsi="宋体" w:hint="eastAsia"/>
          <w:sz w:val="16"/>
          <w:szCs w:val="16"/>
        </w:rPr>
        <w:t xml:space="preserve"> DDL</w:t>
      </w:r>
      <w:r w:rsidRPr="000D4F2E">
        <w:rPr>
          <w:rFonts w:ascii="宋体" w:hAnsi="宋体" w:hint="eastAsia"/>
          <w:sz w:val="16"/>
          <w:szCs w:val="16"/>
        </w:rPr>
        <w:t>語言是自動提交的</w:t>
      </w:r>
      <w:r w:rsidRPr="000D4F2E">
        <w:rPr>
          <w:rFonts w:ascii="宋体" w:hAnsi="宋体" w:hint="eastAsia"/>
          <w:sz w:val="16"/>
          <w:szCs w:val="16"/>
        </w:rPr>
        <w:t>.</w:t>
      </w:r>
      <w:r w:rsidRPr="000D4F2E">
        <w:rPr>
          <w:rFonts w:ascii="宋体" w:hAnsi="宋体" w:hint="eastAsia"/>
          <w:sz w:val="16"/>
          <w:szCs w:val="16"/>
        </w:rPr>
        <w:t>命令完成就不可回滾</w:t>
      </w:r>
      <w:r w:rsidRPr="000D4F2E">
        <w:rPr>
          <w:rFonts w:ascii="宋体" w:hAnsi="宋体" w:hint="eastAsia"/>
          <w:sz w:val="16"/>
          <w:szCs w:val="16"/>
        </w:rPr>
        <w:t>.truncate</w:t>
      </w:r>
      <w:r w:rsidRPr="000D4F2E">
        <w:rPr>
          <w:rFonts w:ascii="宋体" w:hAnsi="宋体" w:hint="eastAsia"/>
          <w:sz w:val="16"/>
          <w:szCs w:val="16"/>
        </w:rPr>
        <w:t>的速度也比</w:t>
      </w:r>
      <w:r w:rsidRPr="000D4F2E">
        <w:rPr>
          <w:rFonts w:ascii="宋体" w:hAnsi="宋体" w:hint="eastAsia"/>
          <w:sz w:val="16"/>
          <w:szCs w:val="16"/>
        </w:rPr>
        <w:t>delete</w:t>
      </w:r>
      <w:r w:rsidRPr="000D4F2E">
        <w:rPr>
          <w:rFonts w:ascii="宋体" w:hAnsi="宋体" w:hint="eastAsia"/>
          <w:sz w:val="16"/>
          <w:szCs w:val="16"/>
        </w:rPr>
        <w:t>要快得多</w:t>
      </w:r>
      <w:r w:rsidRPr="000D4F2E">
        <w:rPr>
          <w:rFonts w:ascii="宋体" w:hAnsi="宋体" w:hint="eastAsia"/>
          <w:sz w:val="16"/>
          <w:szCs w:val="16"/>
        </w:rPr>
        <w:t>.</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hint="eastAsia"/>
          <w:kern w:val="0"/>
          <w:sz w:val="16"/>
          <w:szCs w:val="16"/>
        </w:rPr>
      </w:pPr>
      <w:r w:rsidRPr="000D4F2E">
        <w:rPr>
          <w:rFonts w:ascii="宋体" w:hAnsi="宋体" w:cs="Arial" w:hint="eastAsia"/>
          <w:kern w:val="0"/>
          <w:sz w:val="16"/>
          <w:szCs w:val="16"/>
        </w:rPr>
        <w:t>详细说明：</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相同点</w:t>
      </w:r>
      <w:r w:rsidRPr="000D4F2E">
        <w:rPr>
          <w:rFonts w:ascii="宋体" w:hAnsi="宋体" w:cs="Arial"/>
          <w:kern w:val="0"/>
          <w:sz w:val="16"/>
          <w:szCs w:val="16"/>
        </w:rPr>
        <w:t>:truncate</w:t>
      </w:r>
      <w:r w:rsidRPr="000D4F2E">
        <w:rPr>
          <w:rFonts w:ascii="宋体" w:hAnsi="宋体" w:cs="Arial"/>
          <w:kern w:val="0"/>
          <w:sz w:val="16"/>
          <w:szCs w:val="16"/>
        </w:rPr>
        <w:t>和不带</w:t>
      </w:r>
      <w:r w:rsidRPr="000D4F2E">
        <w:rPr>
          <w:rFonts w:ascii="宋体" w:hAnsi="宋体" w:cs="Arial"/>
          <w:kern w:val="0"/>
          <w:sz w:val="16"/>
          <w:szCs w:val="16"/>
        </w:rPr>
        <w:t>where</w:t>
      </w:r>
      <w:r w:rsidRPr="000D4F2E">
        <w:rPr>
          <w:rFonts w:ascii="宋体" w:hAnsi="宋体" w:cs="Arial"/>
          <w:kern w:val="0"/>
          <w:sz w:val="16"/>
          <w:szCs w:val="16"/>
        </w:rPr>
        <w:t>子句的</w:t>
      </w:r>
      <w:r w:rsidRPr="000D4F2E">
        <w:rPr>
          <w:rFonts w:ascii="宋体" w:hAnsi="宋体" w:cs="Arial"/>
          <w:kern w:val="0"/>
          <w:sz w:val="16"/>
          <w:szCs w:val="16"/>
        </w:rPr>
        <w:t xml:space="preserve">delete, </w:t>
      </w:r>
      <w:r w:rsidRPr="000D4F2E">
        <w:rPr>
          <w:rFonts w:ascii="宋体" w:hAnsi="宋体" w:cs="Arial"/>
          <w:kern w:val="0"/>
          <w:sz w:val="16"/>
          <w:szCs w:val="16"/>
        </w:rPr>
        <w:t>以及</w:t>
      </w:r>
      <w:r w:rsidRPr="000D4F2E">
        <w:rPr>
          <w:rFonts w:ascii="宋体" w:hAnsi="宋体" w:cs="Arial"/>
          <w:kern w:val="0"/>
          <w:sz w:val="16"/>
          <w:szCs w:val="16"/>
        </w:rPr>
        <w:t>drop</w:t>
      </w:r>
      <w:r w:rsidRPr="000D4F2E">
        <w:rPr>
          <w:rFonts w:ascii="宋体" w:hAnsi="宋体" w:cs="Arial"/>
          <w:kern w:val="0"/>
          <w:sz w:val="16"/>
          <w:szCs w:val="16"/>
        </w:rPr>
        <w:t>都会删除表内的数据</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不同点</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1. truncat</w:t>
      </w:r>
      <w:r w:rsidRPr="000D4F2E">
        <w:rPr>
          <w:rFonts w:ascii="宋体" w:hAnsi="宋体" w:cs="Arial"/>
          <w:kern w:val="0"/>
          <w:sz w:val="16"/>
          <w:szCs w:val="16"/>
        </w:rPr>
        <w:t>e</w:t>
      </w:r>
      <w:r w:rsidRPr="000D4F2E">
        <w:rPr>
          <w:rFonts w:ascii="宋体" w:hAnsi="宋体" w:cs="Arial"/>
          <w:kern w:val="0"/>
          <w:sz w:val="16"/>
          <w:szCs w:val="16"/>
        </w:rPr>
        <w:t>和</w:t>
      </w:r>
      <w:r w:rsidRPr="000D4F2E">
        <w:rPr>
          <w:rFonts w:ascii="宋体" w:hAnsi="宋体" w:cs="Arial"/>
          <w:kern w:val="0"/>
          <w:sz w:val="16"/>
          <w:szCs w:val="16"/>
        </w:rPr>
        <w:t xml:space="preserve"> delete</w:t>
      </w:r>
      <w:r w:rsidRPr="000D4F2E">
        <w:rPr>
          <w:rFonts w:ascii="宋体" w:hAnsi="宋体" w:cs="Arial"/>
          <w:kern w:val="0"/>
          <w:sz w:val="16"/>
          <w:szCs w:val="16"/>
        </w:rPr>
        <w:t>只删除数据不删除表的结构</w:t>
      </w:r>
      <w:r w:rsidRPr="000D4F2E">
        <w:rPr>
          <w:rFonts w:ascii="宋体" w:hAnsi="宋体" w:cs="Arial"/>
          <w:kern w:val="0"/>
          <w:sz w:val="16"/>
          <w:szCs w:val="16"/>
        </w:rPr>
        <w:t>(</w:t>
      </w:r>
      <w:r w:rsidRPr="000D4F2E">
        <w:rPr>
          <w:rFonts w:ascii="宋体" w:hAnsi="宋体" w:cs="Arial"/>
          <w:kern w:val="0"/>
          <w:sz w:val="16"/>
          <w:szCs w:val="16"/>
        </w:rPr>
        <w:t>定义</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 xml:space="preserve">     drop</w:t>
      </w:r>
      <w:r w:rsidRPr="000D4F2E">
        <w:rPr>
          <w:rFonts w:ascii="宋体" w:hAnsi="宋体" w:cs="Arial"/>
          <w:kern w:val="0"/>
          <w:sz w:val="16"/>
          <w:szCs w:val="16"/>
        </w:rPr>
        <w:t>语句将删除表的结构被依赖的约束</w:t>
      </w:r>
      <w:r w:rsidRPr="000D4F2E">
        <w:rPr>
          <w:rFonts w:ascii="宋体" w:hAnsi="宋体" w:cs="Arial"/>
          <w:kern w:val="0"/>
          <w:sz w:val="16"/>
          <w:szCs w:val="16"/>
        </w:rPr>
        <w:t>(constrain),</w:t>
      </w:r>
      <w:r w:rsidRPr="000D4F2E">
        <w:rPr>
          <w:rFonts w:ascii="宋体" w:hAnsi="宋体" w:cs="Arial"/>
          <w:kern w:val="0"/>
          <w:sz w:val="16"/>
          <w:szCs w:val="16"/>
        </w:rPr>
        <w:t>触发器</w:t>
      </w:r>
      <w:r w:rsidRPr="000D4F2E">
        <w:rPr>
          <w:rFonts w:ascii="宋体" w:hAnsi="宋体" w:cs="Arial"/>
          <w:kern w:val="0"/>
          <w:sz w:val="16"/>
          <w:szCs w:val="16"/>
        </w:rPr>
        <w:t>(trigger),</w:t>
      </w:r>
      <w:r w:rsidRPr="000D4F2E">
        <w:rPr>
          <w:rFonts w:ascii="宋体" w:hAnsi="宋体" w:cs="Arial"/>
          <w:kern w:val="0"/>
          <w:sz w:val="16"/>
          <w:szCs w:val="16"/>
        </w:rPr>
        <w:t>索引</w:t>
      </w:r>
      <w:r w:rsidRPr="000D4F2E">
        <w:rPr>
          <w:rFonts w:ascii="宋体" w:hAnsi="宋体" w:cs="Arial"/>
          <w:kern w:val="0"/>
          <w:sz w:val="16"/>
          <w:szCs w:val="16"/>
        </w:rPr>
        <w:t xml:space="preserve">(index); </w:t>
      </w:r>
      <w:r w:rsidRPr="000D4F2E">
        <w:rPr>
          <w:rFonts w:ascii="宋体" w:hAnsi="宋体" w:cs="Arial"/>
          <w:kern w:val="0"/>
          <w:sz w:val="16"/>
          <w:szCs w:val="16"/>
        </w:rPr>
        <w:t>依赖于该表的存储过程</w:t>
      </w:r>
      <w:r w:rsidRPr="000D4F2E">
        <w:rPr>
          <w:rFonts w:ascii="宋体" w:hAnsi="宋体" w:cs="Arial"/>
          <w:kern w:val="0"/>
          <w:sz w:val="16"/>
          <w:szCs w:val="16"/>
        </w:rPr>
        <w:t>/</w:t>
      </w:r>
      <w:r w:rsidRPr="000D4F2E">
        <w:rPr>
          <w:rFonts w:ascii="宋体" w:hAnsi="宋体" w:cs="Arial"/>
          <w:kern w:val="0"/>
          <w:sz w:val="16"/>
          <w:szCs w:val="16"/>
        </w:rPr>
        <w:t>函数将保留</w:t>
      </w:r>
      <w:r w:rsidRPr="000D4F2E">
        <w:rPr>
          <w:rFonts w:ascii="宋体" w:hAnsi="宋体" w:cs="Arial"/>
          <w:kern w:val="0"/>
          <w:sz w:val="16"/>
          <w:szCs w:val="16"/>
        </w:rPr>
        <w:t>,</w:t>
      </w:r>
      <w:r w:rsidRPr="000D4F2E">
        <w:rPr>
          <w:rFonts w:ascii="宋体" w:hAnsi="宋体" w:cs="Arial"/>
          <w:kern w:val="0"/>
          <w:sz w:val="16"/>
          <w:szCs w:val="16"/>
        </w:rPr>
        <w:t>但是变为</w:t>
      </w:r>
      <w:r w:rsidRPr="000D4F2E">
        <w:rPr>
          <w:rFonts w:ascii="宋体" w:hAnsi="宋体" w:cs="Arial"/>
          <w:kern w:val="0"/>
          <w:sz w:val="16"/>
          <w:szCs w:val="16"/>
        </w:rPr>
        <w:t>invalid</w:t>
      </w:r>
      <w:r w:rsidRPr="000D4F2E">
        <w:rPr>
          <w:rFonts w:ascii="宋体" w:hAnsi="宋体" w:cs="Arial"/>
          <w:kern w:val="0"/>
          <w:sz w:val="16"/>
          <w:szCs w:val="16"/>
        </w:rPr>
        <w:t>状态</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2.delete</w:t>
      </w:r>
      <w:r w:rsidRPr="000D4F2E">
        <w:rPr>
          <w:rFonts w:ascii="宋体" w:hAnsi="宋体" w:cs="Arial"/>
          <w:kern w:val="0"/>
          <w:sz w:val="16"/>
          <w:szCs w:val="16"/>
        </w:rPr>
        <w:t>语句是</w:t>
      </w:r>
      <w:r w:rsidRPr="000D4F2E">
        <w:rPr>
          <w:rFonts w:ascii="宋体" w:hAnsi="宋体" w:cs="Arial"/>
          <w:kern w:val="0"/>
          <w:sz w:val="16"/>
          <w:szCs w:val="16"/>
        </w:rPr>
        <w:t>dml,</w:t>
      </w:r>
      <w:r w:rsidRPr="000D4F2E">
        <w:rPr>
          <w:rFonts w:ascii="宋体" w:hAnsi="宋体" w:cs="Arial"/>
          <w:kern w:val="0"/>
          <w:sz w:val="16"/>
          <w:szCs w:val="16"/>
        </w:rPr>
        <w:t>这个操作会放到</w:t>
      </w:r>
      <w:r w:rsidRPr="000D4F2E">
        <w:rPr>
          <w:rFonts w:ascii="宋体" w:hAnsi="宋体" w:cs="Arial"/>
          <w:kern w:val="0"/>
          <w:sz w:val="16"/>
          <w:szCs w:val="16"/>
        </w:rPr>
        <w:t>rollback segement</w:t>
      </w:r>
      <w:r w:rsidRPr="000D4F2E">
        <w:rPr>
          <w:rFonts w:ascii="宋体" w:hAnsi="宋体" w:cs="Arial"/>
          <w:kern w:val="0"/>
          <w:sz w:val="16"/>
          <w:szCs w:val="16"/>
        </w:rPr>
        <w:t>中</w:t>
      </w:r>
      <w:r w:rsidRPr="000D4F2E">
        <w:rPr>
          <w:rFonts w:ascii="宋体" w:hAnsi="宋体" w:cs="Arial"/>
          <w:kern w:val="0"/>
          <w:sz w:val="16"/>
          <w:szCs w:val="16"/>
        </w:rPr>
        <w:t>,</w:t>
      </w:r>
      <w:r w:rsidRPr="000D4F2E">
        <w:rPr>
          <w:rFonts w:ascii="宋体" w:hAnsi="宋体" w:cs="Arial"/>
          <w:kern w:val="0"/>
          <w:sz w:val="16"/>
          <w:szCs w:val="16"/>
        </w:rPr>
        <w:t>事务提交之后才生效</w:t>
      </w:r>
      <w:r w:rsidRPr="000D4F2E">
        <w:rPr>
          <w:rFonts w:ascii="宋体" w:hAnsi="宋体" w:cs="Arial"/>
          <w:kern w:val="0"/>
          <w:sz w:val="16"/>
          <w:szCs w:val="16"/>
        </w:rPr>
        <w:t>;</w:t>
      </w:r>
      <w:r w:rsidRPr="000D4F2E">
        <w:rPr>
          <w:rFonts w:ascii="宋体" w:hAnsi="宋体" w:cs="Arial"/>
          <w:kern w:val="0"/>
          <w:sz w:val="16"/>
          <w:szCs w:val="16"/>
        </w:rPr>
        <w:t>如果有相应的</w:t>
      </w:r>
      <w:r w:rsidRPr="000D4F2E">
        <w:rPr>
          <w:rFonts w:ascii="宋体" w:hAnsi="宋体" w:cs="Arial"/>
          <w:kern w:val="0"/>
          <w:sz w:val="16"/>
          <w:szCs w:val="16"/>
        </w:rPr>
        <w:t>trigger,</w:t>
      </w:r>
      <w:r w:rsidRPr="000D4F2E">
        <w:rPr>
          <w:rFonts w:ascii="宋体" w:hAnsi="宋体" w:cs="Arial"/>
          <w:kern w:val="0"/>
          <w:sz w:val="16"/>
          <w:szCs w:val="16"/>
        </w:rPr>
        <w:t>执行的时候将被触发</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 xml:space="preserve">    truncate,drop</w:t>
      </w:r>
      <w:r w:rsidRPr="000D4F2E">
        <w:rPr>
          <w:rFonts w:ascii="宋体" w:hAnsi="宋体" w:cs="Arial"/>
          <w:kern w:val="0"/>
          <w:sz w:val="16"/>
          <w:szCs w:val="16"/>
        </w:rPr>
        <w:t>是</w:t>
      </w:r>
      <w:r w:rsidRPr="000D4F2E">
        <w:rPr>
          <w:rFonts w:ascii="宋体" w:hAnsi="宋体" w:cs="Arial"/>
          <w:kern w:val="0"/>
          <w:sz w:val="16"/>
          <w:szCs w:val="16"/>
        </w:rPr>
        <w:t xml:space="preserve">ddl, </w:t>
      </w:r>
      <w:r w:rsidRPr="000D4F2E">
        <w:rPr>
          <w:rFonts w:ascii="宋体" w:hAnsi="宋体" w:cs="Arial"/>
          <w:kern w:val="0"/>
          <w:sz w:val="16"/>
          <w:szCs w:val="16"/>
        </w:rPr>
        <w:t>操作立即生效</w:t>
      </w:r>
      <w:r w:rsidRPr="000D4F2E">
        <w:rPr>
          <w:rFonts w:ascii="宋体" w:hAnsi="宋体" w:cs="Arial"/>
          <w:kern w:val="0"/>
          <w:sz w:val="16"/>
          <w:szCs w:val="16"/>
        </w:rPr>
        <w:t>,</w:t>
      </w:r>
      <w:r w:rsidRPr="000D4F2E">
        <w:rPr>
          <w:rFonts w:ascii="宋体" w:hAnsi="宋体" w:cs="Arial"/>
          <w:kern w:val="0"/>
          <w:sz w:val="16"/>
          <w:szCs w:val="16"/>
        </w:rPr>
        <w:t>原数据不放到</w:t>
      </w:r>
      <w:r w:rsidRPr="000D4F2E">
        <w:rPr>
          <w:rFonts w:ascii="宋体" w:hAnsi="宋体" w:cs="Arial"/>
          <w:kern w:val="0"/>
          <w:sz w:val="16"/>
          <w:szCs w:val="16"/>
        </w:rPr>
        <w:t>rollback segment</w:t>
      </w:r>
      <w:r w:rsidRPr="000D4F2E">
        <w:rPr>
          <w:rFonts w:ascii="宋体" w:hAnsi="宋体" w:cs="Arial"/>
          <w:kern w:val="0"/>
          <w:sz w:val="16"/>
          <w:szCs w:val="16"/>
        </w:rPr>
        <w:t>中</w:t>
      </w:r>
      <w:r w:rsidRPr="000D4F2E">
        <w:rPr>
          <w:rFonts w:ascii="宋体" w:hAnsi="宋体" w:cs="Arial"/>
          <w:kern w:val="0"/>
          <w:sz w:val="16"/>
          <w:szCs w:val="16"/>
        </w:rPr>
        <w:t>,</w:t>
      </w:r>
      <w:r w:rsidRPr="000D4F2E">
        <w:rPr>
          <w:rFonts w:ascii="宋体" w:hAnsi="宋体" w:cs="Arial"/>
          <w:kern w:val="0"/>
          <w:sz w:val="16"/>
          <w:szCs w:val="16"/>
        </w:rPr>
        <w:t>不能</w:t>
      </w:r>
      <w:r w:rsidRPr="000D4F2E">
        <w:rPr>
          <w:rFonts w:ascii="宋体" w:hAnsi="宋体" w:cs="Arial"/>
          <w:kern w:val="0"/>
          <w:sz w:val="16"/>
          <w:szCs w:val="16"/>
        </w:rPr>
        <w:t>回滚</w:t>
      </w:r>
      <w:r w:rsidRPr="000D4F2E">
        <w:rPr>
          <w:rFonts w:ascii="宋体" w:hAnsi="宋体" w:cs="Arial"/>
          <w:kern w:val="0"/>
          <w:sz w:val="16"/>
          <w:szCs w:val="16"/>
        </w:rPr>
        <w:t xml:space="preserve">. </w:t>
      </w:r>
      <w:r w:rsidRPr="000D4F2E">
        <w:rPr>
          <w:rFonts w:ascii="宋体" w:hAnsi="宋体" w:cs="Arial"/>
          <w:kern w:val="0"/>
          <w:sz w:val="16"/>
          <w:szCs w:val="16"/>
        </w:rPr>
        <w:t>操作不触发</w:t>
      </w:r>
      <w:r w:rsidRPr="000D4F2E">
        <w:rPr>
          <w:rFonts w:ascii="宋体" w:hAnsi="宋体" w:cs="Arial"/>
          <w:kern w:val="0"/>
          <w:sz w:val="16"/>
          <w:szCs w:val="16"/>
        </w:rPr>
        <w:t xml:space="preserve">trigger.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3.delete</w:t>
      </w:r>
      <w:r w:rsidRPr="000D4F2E">
        <w:rPr>
          <w:rFonts w:ascii="宋体" w:hAnsi="宋体" w:cs="Arial"/>
          <w:kern w:val="0"/>
          <w:sz w:val="16"/>
          <w:szCs w:val="16"/>
        </w:rPr>
        <w:t>语句不影响表所占用的</w:t>
      </w:r>
      <w:r w:rsidRPr="000D4F2E">
        <w:rPr>
          <w:rFonts w:ascii="宋体" w:hAnsi="宋体" w:cs="Arial"/>
          <w:kern w:val="0"/>
          <w:sz w:val="16"/>
          <w:szCs w:val="16"/>
        </w:rPr>
        <w:t xml:space="preserve">extent, </w:t>
      </w:r>
      <w:r w:rsidRPr="000D4F2E">
        <w:rPr>
          <w:rFonts w:ascii="宋体" w:hAnsi="宋体" w:cs="Arial"/>
          <w:kern w:val="0"/>
          <w:sz w:val="16"/>
          <w:szCs w:val="16"/>
        </w:rPr>
        <w:t>高水线</w:t>
      </w:r>
      <w:r w:rsidRPr="000D4F2E">
        <w:rPr>
          <w:rFonts w:ascii="宋体" w:hAnsi="宋体" w:cs="Arial"/>
          <w:kern w:val="0"/>
          <w:sz w:val="16"/>
          <w:szCs w:val="16"/>
        </w:rPr>
        <w:t>(high watermark)</w:t>
      </w:r>
      <w:r w:rsidRPr="000D4F2E">
        <w:rPr>
          <w:rFonts w:ascii="宋体" w:hAnsi="宋体" w:cs="Arial"/>
          <w:kern w:val="0"/>
          <w:sz w:val="16"/>
          <w:szCs w:val="16"/>
        </w:rPr>
        <w:t>保持原位置不动</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 xml:space="preserve">   </w:t>
      </w:r>
      <w:r w:rsidRPr="000D4F2E">
        <w:rPr>
          <w:rFonts w:ascii="宋体" w:hAnsi="宋体" w:cs="Arial"/>
          <w:kern w:val="0"/>
          <w:sz w:val="16"/>
          <w:szCs w:val="16"/>
        </w:rPr>
        <w:t>显然</w:t>
      </w:r>
      <w:r w:rsidRPr="000D4F2E">
        <w:rPr>
          <w:rFonts w:ascii="宋体" w:hAnsi="宋体" w:cs="Arial"/>
          <w:kern w:val="0"/>
          <w:sz w:val="16"/>
          <w:szCs w:val="16"/>
        </w:rPr>
        <w:t>drop</w:t>
      </w:r>
      <w:r w:rsidRPr="000D4F2E">
        <w:rPr>
          <w:rFonts w:ascii="宋体" w:hAnsi="宋体" w:cs="Arial"/>
          <w:kern w:val="0"/>
          <w:sz w:val="16"/>
          <w:szCs w:val="16"/>
        </w:rPr>
        <w:t>语句将表所占用的空间全部释放</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 xml:space="preserve">   truncate </w:t>
      </w:r>
      <w:r w:rsidRPr="000D4F2E">
        <w:rPr>
          <w:rFonts w:ascii="宋体" w:hAnsi="宋体" w:cs="Arial"/>
          <w:kern w:val="0"/>
          <w:sz w:val="16"/>
          <w:szCs w:val="16"/>
        </w:rPr>
        <w:t>语句缺省情况下见空间释放到</w:t>
      </w:r>
      <w:r w:rsidRPr="000D4F2E">
        <w:rPr>
          <w:rFonts w:ascii="宋体" w:hAnsi="宋体" w:cs="Arial"/>
          <w:kern w:val="0"/>
          <w:sz w:val="16"/>
          <w:szCs w:val="16"/>
        </w:rPr>
        <w:t xml:space="preserve"> minextents</w:t>
      </w:r>
      <w:r w:rsidRPr="000D4F2E">
        <w:rPr>
          <w:rFonts w:ascii="宋体" w:hAnsi="宋体" w:cs="Arial"/>
          <w:kern w:val="0"/>
          <w:sz w:val="16"/>
          <w:szCs w:val="16"/>
        </w:rPr>
        <w:t>个</w:t>
      </w:r>
      <w:r w:rsidRPr="000D4F2E">
        <w:rPr>
          <w:rFonts w:ascii="宋体" w:hAnsi="宋体" w:cs="Arial"/>
          <w:kern w:val="0"/>
          <w:sz w:val="16"/>
          <w:szCs w:val="16"/>
        </w:rPr>
        <w:t xml:space="preserve"> extent,</w:t>
      </w:r>
      <w:r w:rsidRPr="000D4F2E">
        <w:rPr>
          <w:rFonts w:ascii="宋体" w:hAnsi="宋体" w:cs="Arial"/>
          <w:kern w:val="0"/>
          <w:sz w:val="16"/>
          <w:szCs w:val="16"/>
        </w:rPr>
        <w:t>除非使用</w:t>
      </w:r>
      <w:r w:rsidRPr="000D4F2E">
        <w:rPr>
          <w:rFonts w:ascii="宋体" w:hAnsi="宋体" w:cs="Arial"/>
          <w:kern w:val="0"/>
          <w:sz w:val="16"/>
          <w:szCs w:val="16"/>
        </w:rPr>
        <w:t>reuse storage;   truncate</w:t>
      </w:r>
      <w:r w:rsidRPr="000D4F2E">
        <w:rPr>
          <w:rFonts w:ascii="宋体" w:hAnsi="宋体" w:cs="Arial"/>
          <w:kern w:val="0"/>
          <w:sz w:val="16"/>
          <w:szCs w:val="16"/>
        </w:rPr>
        <w:t>会将高水线复位</w:t>
      </w:r>
      <w:r w:rsidRPr="000D4F2E">
        <w:rPr>
          <w:rFonts w:ascii="宋体" w:hAnsi="宋体" w:cs="Arial"/>
          <w:kern w:val="0"/>
          <w:sz w:val="16"/>
          <w:szCs w:val="16"/>
        </w:rPr>
        <w:t>(</w:t>
      </w:r>
      <w:r w:rsidRPr="000D4F2E">
        <w:rPr>
          <w:rFonts w:ascii="宋体" w:hAnsi="宋体" w:cs="Arial"/>
          <w:kern w:val="0"/>
          <w:sz w:val="16"/>
          <w:szCs w:val="16"/>
        </w:rPr>
        <w:t>回到最开始</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4.</w:t>
      </w:r>
      <w:r w:rsidRPr="000D4F2E">
        <w:rPr>
          <w:rFonts w:ascii="宋体" w:hAnsi="宋体" w:cs="Arial"/>
          <w:kern w:val="0"/>
          <w:sz w:val="16"/>
          <w:szCs w:val="16"/>
        </w:rPr>
        <w:t>速度</w:t>
      </w:r>
      <w:r w:rsidRPr="000D4F2E">
        <w:rPr>
          <w:rFonts w:ascii="宋体" w:hAnsi="宋体" w:cs="Arial"/>
          <w:kern w:val="0"/>
          <w:sz w:val="16"/>
          <w:szCs w:val="16"/>
        </w:rPr>
        <w:t>,</w:t>
      </w:r>
      <w:r w:rsidRPr="000D4F2E">
        <w:rPr>
          <w:rFonts w:ascii="宋体" w:hAnsi="宋体" w:cs="Arial"/>
          <w:kern w:val="0"/>
          <w:sz w:val="16"/>
          <w:szCs w:val="16"/>
        </w:rPr>
        <w:t>一般来说</w:t>
      </w:r>
      <w:r w:rsidRPr="000D4F2E">
        <w:rPr>
          <w:rFonts w:ascii="宋体" w:hAnsi="宋体" w:cs="Arial"/>
          <w:kern w:val="0"/>
          <w:sz w:val="16"/>
          <w:szCs w:val="16"/>
        </w:rPr>
        <w:t xml:space="preserve">: drop&gt; truncate &gt; delete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5.</w:t>
      </w:r>
      <w:r w:rsidRPr="000D4F2E">
        <w:rPr>
          <w:rFonts w:ascii="宋体" w:hAnsi="宋体" w:cs="Arial"/>
          <w:kern w:val="0"/>
          <w:sz w:val="16"/>
          <w:szCs w:val="16"/>
        </w:rPr>
        <w:t>安全性</w:t>
      </w:r>
      <w:r w:rsidRPr="000D4F2E">
        <w:rPr>
          <w:rFonts w:ascii="宋体" w:hAnsi="宋体" w:cs="Arial"/>
          <w:kern w:val="0"/>
          <w:sz w:val="16"/>
          <w:szCs w:val="16"/>
        </w:rPr>
        <w:t>:</w:t>
      </w:r>
      <w:r w:rsidRPr="000D4F2E">
        <w:rPr>
          <w:rFonts w:ascii="宋体" w:hAnsi="宋体" w:cs="Arial"/>
          <w:kern w:val="0"/>
          <w:sz w:val="16"/>
          <w:szCs w:val="16"/>
        </w:rPr>
        <w:t>小心使用</w:t>
      </w:r>
      <w:r w:rsidRPr="000D4F2E">
        <w:rPr>
          <w:rFonts w:ascii="宋体" w:hAnsi="宋体" w:cs="Arial"/>
          <w:kern w:val="0"/>
          <w:sz w:val="16"/>
          <w:szCs w:val="16"/>
        </w:rPr>
        <w:t xml:space="preserve">drop </w:t>
      </w:r>
      <w:r w:rsidRPr="000D4F2E">
        <w:rPr>
          <w:rFonts w:ascii="宋体" w:hAnsi="宋体" w:cs="Arial"/>
          <w:kern w:val="0"/>
          <w:sz w:val="16"/>
          <w:szCs w:val="16"/>
        </w:rPr>
        <w:t>和</w:t>
      </w:r>
      <w:r w:rsidRPr="000D4F2E">
        <w:rPr>
          <w:rFonts w:ascii="宋体" w:hAnsi="宋体" w:cs="Arial"/>
          <w:kern w:val="0"/>
          <w:sz w:val="16"/>
          <w:szCs w:val="16"/>
        </w:rPr>
        <w:t>truncate,</w:t>
      </w:r>
      <w:r w:rsidRPr="000D4F2E">
        <w:rPr>
          <w:rFonts w:ascii="宋体" w:hAnsi="宋体" w:cs="Arial"/>
          <w:kern w:val="0"/>
          <w:sz w:val="16"/>
          <w:szCs w:val="16"/>
        </w:rPr>
        <w:t>尤</w:t>
      </w:r>
      <w:r w:rsidRPr="000D4F2E">
        <w:rPr>
          <w:rFonts w:ascii="宋体" w:hAnsi="宋体" w:cs="Arial"/>
          <w:kern w:val="0"/>
          <w:sz w:val="16"/>
          <w:szCs w:val="16"/>
        </w:rPr>
        <w:t>其没有备份的时候</w:t>
      </w:r>
      <w:r w:rsidRPr="000D4F2E">
        <w:rPr>
          <w:rFonts w:ascii="宋体" w:hAnsi="宋体" w:cs="Arial"/>
          <w:kern w:val="0"/>
          <w:sz w:val="16"/>
          <w:szCs w:val="16"/>
        </w:rPr>
        <w:t>.</w:t>
      </w:r>
      <w:r w:rsidRPr="000D4F2E">
        <w:rPr>
          <w:rFonts w:ascii="宋体" w:hAnsi="宋体" w:cs="Arial"/>
          <w:kern w:val="0"/>
          <w:sz w:val="16"/>
          <w:szCs w:val="16"/>
        </w:rPr>
        <w:t>否则哭都来不及</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使用上</w:t>
      </w:r>
      <w:r w:rsidRPr="000D4F2E">
        <w:rPr>
          <w:rFonts w:ascii="宋体" w:hAnsi="宋体" w:cs="Arial"/>
          <w:kern w:val="0"/>
          <w:sz w:val="16"/>
          <w:szCs w:val="16"/>
        </w:rPr>
        <w:t>,</w:t>
      </w:r>
      <w:r w:rsidRPr="000D4F2E">
        <w:rPr>
          <w:rFonts w:ascii="宋体" w:hAnsi="宋体" w:cs="Arial"/>
          <w:kern w:val="0"/>
          <w:sz w:val="16"/>
          <w:szCs w:val="16"/>
        </w:rPr>
        <w:t>想删除部分数据行用</w:t>
      </w:r>
      <w:r w:rsidRPr="000D4F2E">
        <w:rPr>
          <w:rFonts w:ascii="宋体" w:hAnsi="宋体" w:cs="Arial"/>
          <w:kern w:val="0"/>
          <w:sz w:val="16"/>
          <w:szCs w:val="16"/>
        </w:rPr>
        <w:t>delete,</w:t>
      </w:r>
      <w:r w:rsidRPr="000D4F2E">
        <w:rPr>
          <w:rFonts w:ascii="宋体" w:hAnsi="宋体" w:cs="Arial"/>
          <w:kern w:val="0"/>
          <w:sz w:val="16"/>
          <w:szCs w:val="16"/>
        </w:rPr>
        <w:t>注意带上</w:t>
      </w:r>
      <w:r w:rsidRPr="000D4F2E">
        <w:rPr>
          <w:rFonts w:ascii="宋体" w:hAnsi="宋体" w:cs="Arial"/>
          <w:kern w:val="0"/>
          <w:sz w:val="16"/>
          <w:szCs w:val="16"/>
        </w:rPr>
        <w:t>where</w:t>
      </w:r>
      <w:r w:rsidRPr="000D4F2E">
        <w:rPr>
          <w:rFonts w:ascii="宋体" w:hAnsi="宋体" w:cs="Arial"/>
          <w:kern w:val="0"/>
          <w:sz w:val="16"/>
          <w:szCs w:val="16"/>
        </w:rPr>
        <w:t>子句</w:t>
      </w:r>
      <w:r w:rsidRPr="000D4F2E">
        <w:rPr>
          <w:rFonts w:ascii="宋体" w:hAnsi="宋体" w:cs="Arial"/>
          <w:kern w:val="0"/>
          <w:sz w:val="16"/>
          <w:szCs w:val="16"/>
        </w:rPr>
        <w:t xml:space="preserve">. </w:t>
      </w:r>
      <w:r w:rsidRPr="000D4F2E">
        <w:rPr>
          <w:rFonts w:ascii="宋体" w:hAnsi="宋体" w:cs="Arial"/>
          <w:kern w:val="0"/>
          <w:sz w:val="16"/>
          <w:szCs w:val="16"/>
        </w:rPr>
        <w:t>回滚段要足够大</w:t>
      </w:r>
      <w:r w:rsidRPr="000D4F2E">
        <w:rPr>
          <w:rFonts w:ascii="宋体" w:hAnsi="宋体" w:cs="Arial"/>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kern w:val="0"/>
          <w:sz w:val="16"/>
          <w:szCs w:val="16"/>
        </w:rPr>
      </w:pPr>
      <w:r w:rsidRPr="000D4F2E">
        <w:rPr>
          <w:rFonts w:ascii="宋体" w:hAnsi="宋体" w:cs="Arial"/>
          <w:kern w:val="0"/>
          <w:sz w:val="16"/>
          <w:szCs w:val="16"/>
        </w:rPr>
        <w:t>想删除表</w:t>
      </w:r>
      <w:r w:rsidRPr="000D4F2E">
        <w:rPr>
          <w:rFonts w:ascii="宋体" w:hAnsi="宋体" w:cs="Arial"/>
          <w:kern w:val="0"/>
          <w:sz w:val="16"/>
          <w:szCs w:val="16"/>
        </w:rPr>
        <w:t>,</w:t>
      </w:r>
      <w:r w:rsidRPr="000D4F2E">
        <w:rPr>
          <w:rFonts w:ascii="宋体" w:hAnsi="宋体" w:cs="Arial"/>
          <w:kern w:val="0"/>
          <w:sz w:val="16"/>
          <w:szCs w:val="16"/>
        </w:rPr>
        <w:t>当然用</w:t>
      </w:r>
      <w:r w:rsidRPr="000D4F2E">
        <w:rPr>
          <w:rFonts w:ascii="宋体" w:hAnsi="宋体" w:cs="Arial"/>
          <w:kern w:val="0"/>
          <w:sz w:val="16"/>
          <w:szCs w:val="16"/>
        </w:rPr>
        <w:t xml:space="preserve">drop  </w:t>
      </w:r>
    </w:p>
    <w:p w:rsidR="00000000" w:rsidRPr="000D4F2E" w:rsidRDefault="00FC10D3" w:rsidP="000D4F2E">
      <w:pPr>
        <w:contextualSpacing/>
        <w:rPr>
          <w:rFonts w:ascii="宋体" w:hAnsi="宋体" w:hint="eastAsia"/>
          <w:sz w:val="16"/>
          <w:szCs w:val="16"/>
        </w:rPr>
      </w:pPr>
      <w:r w:rsidRPr="000D4F2E">
        <w:rPr>
          <w:rFonts w:ascii="宋体" w:hAnsi="宋体" w:cs="Arial"/>
          <w:kern w:val="0"/>
          <w:sz w:val="16"/>
          <w:szCs w:val="16"/>
        </w:rPr>
        <w:lastRenderedPageBreak/>
        <w:t>想保留表而将所有数据删除</w:t>
      </w:r>
      <w:r w:rsidRPr="000D4F2E">
        <w:rPr>
          <w:rFonts w:ascii="宋体" w:hAnsi="宋体" w:cs="Arial"/>
          <w:kern w:val="0"/>
          <w:sz w:val="16"/>
          <w:szCs w:val="16"/>
        </w:rPr>
        <w:t xml:space="preserve">. </w:t>
      </w:r>
      <w:r w:rsidRPr="000D4F2E">
        <w:rPr>
          <w:rFonts w:ascii="宋体" w:hAnsi="宋体" w:cs="Arial"/>
          <w:kern w:val="0"/>
          <w:sz w:val="16"/>
          <w:szCs w:val="16"/>
        </w:rPr>
        <w:t>如果和事务无关</w:t>
      </w:r>
      <w:r w:rsidRPr="000D4F2E">
        <w:rPr>
          <w:rFonts w:ascii="宋体" w:hAnsi="宋体" w:cs="Arial"/>
          <w:kern w:val="0"/>
          <w:sz w:val="16"/>
          <w:szCs w:val="16"/>
        </w:rPr>
        <w:t>,</w:t>
      </w:r>
      <w:r w:rsidRPr="000D4F2E">
        <w:rPr>
          <w:rFonts w:ascii="宋体" w:hAnsi="宋体" w:cs="Arial"/>
          <w:kern w:val="0"/>
          <w:sz w:val="16"/>
          <w:szCs w:val="16"/>
        </w:rPr>
        <w:t>用</w:t>
      </w:r>
      <w:r w:rsidRPr="000D4F2E">
        <w:rPr>
          <w:rFonts w:ascii="宋体" w:hAnsi="宋体" w:cs="Arial"/>
          <w:kern w:val="0"/>
          <w:sz w:val="16"/>
          <w:szCs w:val="16"/>
        </w:rPr>
        <w:t>truncate</w:t>
      </w:r>
      <w:r w:rsidRPr="000D4F2E">
        <w:rPr>
          <w:rFonts w:ascii="宋体" w:hAnsi="宋体" w:cs="Arial"/>
          <w:kern w:val="0"/>
          <w:sz w:val="16"/>
          <w:szCs w:val="16"/>
        </w:rPr>
        <w:t>即可</w:t>
      </w:r>
      <w:r w:rsidRPr="000D4F2E">
        <w:rPr>
          <w:rFonts w:ascii="宋体" w:hAnsi="宋体" w:cs="Arial"/>
          <w:kern w:val="0"/>
          <w:sz w:val="16"/>
          <w:szCs w:val="16"/>
        </w:rPr>
        <w:t xml:space="preserve">. </w:t>
      </w:r>
      <w:r w:rsidRPr="000D4F2E">
        <w:rPr>
          <w:rFonts w:ascii="宋体" w:hAnsi="宋体" w:cs="Arial"/>
          <w:kern w:val="0"/>
          <w:sz w:val="16"/>
          <w:szCs w:val="16"/>
        </w:rPr>
        <w:t>如果和事务有关</w:t>
      </w:r>
      <w:r w:rsidRPr="000D4F2E">
        <w:rPr>
          <w:rFonts w:ascii="宋体" w:hAnsi="宋体" w:cs="Arial"/>
          <w:kern w:val="0"/>
          <w:sz w:val="16"/>
          <w:szCs w:val="16"/>
        </w:rPr>
        <w:t>,</w:t>
      </w:r>
      <w:r w:rsidRPr="000D4F2E">
        <w:rPr>
          <w:rFonts w:ascii="宋体" w:hAnsi="宋体" w:cs="Arial"/>
          <w:kern w:val="0"/>
          <w:sz w:val="16"/>
          <w:szCs w:val="16"/>
        </w:rPr>
        <w:t>或者想触发</w:t>
      </w:r>
      <w:r w:rsidRPr="000D4F2E">
        <w:rPr>
          <w:rFonts w:ascii="宋体" w:hAnsi="宋体" w:cs="Arial"/>
          <w:kern w:val="0"/>
          <w:sz w:val="16"/>
          <w:szCs w:val="16"/>
        </w:rPr>
        <w:t>trigger,</w:t>
      </w:r>
      <w:r w:rsidRPr="000D4F2E">
        <w:rPr>
          <w:rFonts w:ascii="宋体" w:hAnsi="宋体" w:cs="Arial"/>
          <w:kern w:val="0"/>
          <w:sz w:val="16"/>
          <w:szCs w:val="16"/>
        </w:rPr>
        <w:t>还是用</w:t>
      </w:r>
      <w:r w:rsidRPr="000D4F2E">
        <w:rPr>
          <w:rFonts w:ascii="宋体" w:hAnsi="宋体" w:cs="Arial"/>
          <w:kern w:val="0"/>
          <w:sz w:val="16"/>
          <w:szCs w:val="16"/>
        </w:rPr>
        <w:t>delete.</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一学生表！有班及</w:t>
      </w:r>
      <w:r w:rsidRPr="000D4F2E">
        <w:rPr>
          <w:rFonts w:ascii="宋体" w:eastAsia="宋体" w:hAnsi="宋体" w:cs="宋体" w:hint="eastAsia"/>
          <w:sz w:val="16"/>
          <w:szCs w:val="16"/>
        </w:rPr>
        <w:t>id</w:t>
      </w:r>
      <w:r w:rsidRPr="000D4F2E">
        <w:rPr>
          <w:rFonts w:ascii="宋体" w:eastAsia="宋体" w:hAnsi="宋体" w:cs="宋体" w:hint="eastAsia"/>
          <w:sz w:val="16"/>
          <w:szCs w:val="16"/>
        </w:rPr>
        <w:t>，学号！成绩！一求平均成绩！二求比平均成绩高的学生的所有信息</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select id,avg(</w:t>
      </w:r>
      <w:r w:rsidRPr="000D4F2E">
        <w:rPr>
          <w:rFonts w:ascii="宋体" w:hAnsi="宋体" w:hint="eastAsia"/>
          <w:sz w:val="16"/>
          <w:szCs w:val="16"/>
        </w:rPr>
        <w:t>成绩</w:t>
      </w:r>
      <w:r w:rsidRPr="000D4F2E">
        <w:rPr>
          <w:rFonts w:ascii="宋体" w:hAnsi="宋体" w:hint="eastAsia"/>
          <w:sz w:val="16"/>
          <w:szCs w:val="16"/>
        </w:rPr>
        <w:t>)  from table group by  id</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select * from table where </w:t>
      </w:r>
      <w:r w:rsidRPr="000D4F2E">
        <w:rPr>
          <w:rFonts w:ascii="宋体" w:hAnsi="宋体" w:hint="eastAsia"/>
          <w:sz w:val="16"/>
          <w:szCs w:val="16"/>
        </w:rPr>
        <w:t>成</w:t>
      </w:r>
      <w:r w:rsidRPr="000D4F2E">
        <w:rPr>
          <w:rFonts w:ascii="宋体" w:hAnsi="宋体" w:hint="eastAsia"/>
          <w:sz w:val="16"/>
          <w:szCs w:val="16"/>
        </w:rPr>
        <w:t>绩</w:t>
      </w:r>
      <w:r w:rsidRPr="000D4F2E">
        <w:rPr>
          <w:rFonts w:ascii="宋体" w:hAnsi="宋体" w:hint="eastAsia"/>
          <w:sz w:val="16"/>
          <w:szCs w:val="16"/>
        </w:rPr>
        <w:t xml:space="preserve"> &gt; (select </w:t>
      </w:r>
      <w:r w:rsidRPr="000D4F2E">
        <w:rPr>
          <w:rFonts w:ascii="宋体" w:hAnsi="宋体" w:hint="eastAsia"/>
          <w:sz w:val="16"/>
          <w:szCs w:val="16"/>
        </w:rPr>
        <w:t>成绩</w:t>
      </w:r>
      <w:r w:rsidRPr="000D4F2E">
        <w:rPr>
          <w:rFonts w:ascii="宋体" w:hAnsi="宋体" w:hint="eastAsia"/>
          <w:sz w:val="16"/>
          <w:szCs w:val="16"/>
        </w:rPr>
        <w:t xml:space="preserve"> from </w:t>
      </w:r>
      <w:r w:rsidRPr="000D4F2E">
        <w:rPr>
          <w:rFonts w:ascii="宋体" w:hAnsi="宋体" w:hint="eastAsia"/>
          <w:sz w:val="16"/>
          <w:szCs w:val="16"/>
        </w:rPr>
        <w:t>（</w:t>
      </w:r>
      <w:r w:rsidRPr="000D4F2E">
        <w:rPr>
          <w:rFonts w:ascii="宋体" w:hAnsi="宋体" w:hint="eastAsia"/>
          <w:sz w:val="16"/>
          <w:szCs w:val="16"/>
        </w:rPr>
        <w:t>select id,avg(</w:t>
      </w:r>
      <w:r w:rsidRPr="000D4F2E">
        <w:rPr>
          <w:rFonts w:ascii="宋体" w:hAnsi="宋体" w:hint="eastAsia"/>
          <w:sz w:val="16"/>
          <w:szCs w:val="16"/>
        </w:rPr>
        <w:t>成绩</w:t>
      </w:r>
      <w:r w:rsidRPr="000D4F2E">
        <w:rPr>
          <w:rFonts w:ascii="宋体" w:hAnsi="宋体" w:hint="eastAsia"/>
          <w:sz w:val="16"/>
          <w:szCs w:val="16"/>
        </w:rPr>
        <w:t xml:space="preserve">) </w:t>
      </w:r>
      <w:r w:rsidRPr="000D4F2E">
        <w:rPr>
          <w:rFonts w:ascii="宋体" w:hAnsi="宋体" w:hint="eastAsia"/>
          <w:sz w:val="16"/>
          <w:szCs w:val="16"/>
        </w:rPr>
        <w:t>成绩</w:t>
      </w:r>
      <w:r w:rsidRPr="000D4F2E">
        <w:rPr>
          <w:rFonts w:ascii="宋体" w:hAnsi="宋体" w:hint="eastAsia"/>
          <w:sz w:val="16"/>
          <w:szCs w:val="16"/>
        </w:rPr>
        <w:t xml:space="preserve"> from table group by  id</w:t>
      </w:r>
      <w:r w:rsidRPr="000D4F2E">
        <w:rPr>
          <w:rFonts w:ascii="宋体" w:hAnsi="宋体" w:hint="eastAsia"/>
          <w:sz w:val="16"/>
          <w:szCs w:val="16"/>
        </w:rPr>
        <w:t>）</w:t>
      </w:r>
      <w:r w:rsidRPr="000D4F2E">
        <w:rPr>
          <w:rFonts w:ascii="宋体" w:hAnsi="宋体" w:hint="eastAsia"/>
          <w:sz w:val="16"/>
          <w:szCs w:val="16"/>
        </w:rPr>
        <w:t>as a )</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查询出</w:t>
      </w:r>
      <w:r w:rsidRPr="000D4F2E">
        <w:rPr>
          <w:rFonts w:ascii="宋体" w:eastAsia="宋体" w:hAnsi="宋体" w:cs="宋体" w:hint="eastAsia"/>
          <w:sz w:val="16"/>
          <w:szCs w:val="16"/>
        </w:rPr>
        <w:t xml:space="preserve">M </w:t>
      </w:r>
      <w:r w:rsidRPr="000D4F2E">
        <w:rPr>
          <w:rFonts w:ascii="宋体" w:eastAsia="宋体" w:hAnsi="宋体" w:cs="宋体" w:hint="eastAsia"/>
          <w:sz w:val="16"/>
          <w:szCs w:val="16"/>
        </w:rPr>
        <w:t>页的</w:t>
      </w:r>
      <w:r w:rsidRPr="000D4F2E">
        <w:rPr>
          <w:rFonts w:ascii="宋体" w:eastAsia="宋体" w:hAnsi="宋体" w:cs="宋体" w:hint="eastAsia"/>
          <w:sz w:val="16"/>
          <w:szCs w:val="16"/>
        </w:rPr>
        <w:t>N</w:t>
      </w:r>
      <w:r w:rsidRPr="000D4F2E">
        <w:rPr>
          <w:rFonts w:ascii="宋体" w:eastAsia="宋体" w:hAnsi="宋体" w:cs="宋体" w:hint="eastAsia"/>
          <w:sz w:val="16"/>
          <w:szCs w:val="16"/>
        </w:rPr>
        <w:t>行数据</w:t>
      </w:r>
      <w:r w:rsidRPr="000D4F2E">
        <w:rPr>
          <w:rFonts w:ascii="宋体" w:eastAsia="宋体" w:hAnsi="宋体" w:cs="宋体" w:hint="eastAsia"/>
          <w:sz w:val="16"/>
          <w:szCs w:val="16"/>
        </w:rPr>
        <w:t>(</w:t>
      </w:r>
      <w:r w:rsidRPr="000D4F2E">
        <w:rPr>
          <w:rFonts w:ascii="宋体" w:eastAsia="宋体" w:hAnsi="宋体" w:cs="宋体" w:hint="eastAsia"/>
          <w:sz w:val="16"/>
          <w:szCs w:val="16"/>
        </w:rPr>
        <w:t>分页的实现，求第</w:t>
      </w:r>
      <w:r w:rsidRPr="000D4F2E">
        <w:rPr>
          <w:rFonts w:ascii="宋体" w:eastAsia="宋体" w:hAnsi="宋体" w:cs="宋体" w:hint="eastAsia"/>
          <w:sz w:val="16"/>
          <w:szCs w:val="16"/>
        </w:rPr>
        <w:t>M</w:t>
      </w:r>
      <w:r w:rsidRPr="000D4F2E">
        <w:rPr>
          <w:rFonts w:ascii="宋体" w:eastAsia="宋体" w:hAnsi="宋体" w:cs="宋体" w:hint="eastAsia"/>
          <w:sz w:val="16"/>
          <w:szCs w:val="16"/>
        </w:rPr>
        <w:t>也的记录数</w:t>
      </w:r>
      <w:r w:rsidRPr="000D4F2E">
        <w:rPr>
          <w:rFonts w:ascii="宋体" w:eastAsia="宋体" w:hAnsi="宋体" w:cs="宋体" w:hint="eastAsia"/>
          <w:sz w:val="16"/>
          <w:szCs w:val="16"/>
        </w:rPr>
        <w:t>)</w:t>
      </w:r>
    </w:p>
    <w:p w:rsidR="00000000" w:rsidRPr="000D4F2E" w:rsidRDefault="00FC10D3" w:rsidP="000D4F2E">
      <w:pPr>
        <w:contextualSpacing/>
        <w:rPr>
          <w:rFonts w:ascii="宋体" w:hAnsi="宋体" w:hint="eastAsia"/>
          <w:color w:val="0000FF"/>
          <w:sz w:val="16"/>
          <w:szCs w:val="16"/>
        </w:rPr>
      </w:pPr>
      <w:r w:rsidRPr="000D4F2E">
        <w:rPr>
          <w:rFonts w:ascii="宋体" w:hAnsi="宋体"/>
          <w:color w:val="0000FF"/>
          <w:sz w:val="16"/>
          <w:szCs w:val="16"/>
        </w:rPr>
        <w:t>S</w:t>
      </w:r>
      <w:r w:rsidRPr="000D4F2E">
        <w:rPr>
          <w:rFonts w:ascii="宋体" w:hAnsi="宋体" w:hint="eastAsia"/>
          <w:color w:val="0000FF"/>
          <w:sz w:val="16"/>
          <w:szCs w:val="16"/>
        </w:rPr>
        <w:t>elect top N  from  table  where id not in (select top  (M-1)*N  id  from table )</w:t>
      </w:r>
    </w:p>
    <w:p w:rsidR="00000000" w:rsidRPr="000D4F2E" w:rsidRDefault="00FC10D3" w:rsidP="000D4F2E">
      <w:pPr>
        <w:widowControl/>
        <w:contextualSpacing/>
        <w:jc w:val="left"/>
        <w:rPr>
          <w:rFonts w:ascii="宋体" w:hAnsi="宋体" w:cs="宋体" w:hint="eastAsia"/>
          <w:bCs/>
          <w:kern w:val="0"/>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数据库三范式是什么</w:t>
      </w:r>
      <w:r w:rsidRPr="000D4F2E">
        <w:rPr>
          <w:rFonts w:ascii="宋体" w:eastAsia="宋体" w:hAnsi="宋体" w:cs="宋体" w:hint="eastAsia"/>
          <w:sz w:val="16"/>
          <w:szCs w:val="16"/>
        </w:rPr>
        <w:t>?</w:t>
      </w:r>
    </w:p>
    <w:p w:rsidR="00000000" w:rsidRPr="000D4F2E" w:rsidRDefault="00FC10D3" w:rsidP="000D4F2E">
      <w:pPr>
        <w:ind w:firstLine="420"/>
        <w:contextualSpacing/>
        <w:rPr>
          <w:rFonts w:ascii="宋体" w:hAnsi="宋体" w:hint="eastAsia"/>
          <w:b/>
          <w:sz w:val="16"/>
          <w:szCs w:val="16"/>
        </w:rPr>
      </w:pPr>
      <w:r w:rsidRPr="000D4F2E">
        <w:rPr>
          <w:rFonts w:ascii="宋体" w:hAnsi="宋体" w:hint="eastAsia"/>
          <w:b/>
          <w:sz w:val="16"/>
          <w:szCs w:val="16"/>
        </w:rPr>
        <w:t>第一范式（</w:t>
      </w:r>
      <w:r w:rsidRPr="000D4F2E">
        <w:rPr>
          <w:rFonts w:ascii="宋体" w:hAnsi="宋体" w:hint="eastAsia"/>
          <w:b/>
          <w:sz w:val="16"/>
          <w:szCs w:val="16"/>
        </w:rPr>
        <w:t>1NF</w:t>
      </w:r>
      <w:r w:rsidRPr="000D4F2E">
        <w:rPr>
          <w:rFonts w:ascii="宋体" w:hAnsi="宋体" w:hint="eastAsia"/>
          <w:b/>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字段具有原子性</w:t>
      </w:r>
      <w:r w:rsidRPr="000D4F2E">
        <w:rPr>
          <w:rFonts w:ascii="宋体" w:hAnsi="宋体" w:hint="eastAsia"/>
          <w:bCs/>
          <w:sz w:val="16"/>
          <w:szCs w:val="16"/>
        </w:rPr>
        <w:t>,</w:t>
      </w:r>
      <w:r w:rsidRPr="000D4F2E">
        <w:rPr>
          <w:rFonts w:ascii="宋体" w:hAnsi="宋体" w:hint="eastAsia"/>
          <w:bCs/>
          <w:sz w:val="16"/>
          <w:szCs w:val="16"/>
        </w:rPr>
        <w:t>不可再分。所有关系型数据库系统都满足第一范式）</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数据库表中的字段都是单一属性的，不</w:t>
      </w:r>
      <w:r w:rsidRPr="000D4F2E">
        <w:rPr>
          <w:rFonts w:ascii="宋体" w:hAnsi="宋体" w:hint="eastAsia"/>
          <w:bCs/>
          <w:sz w:val="16"/>
          <w:szCs w:val="16"/>
        </w:rPr>
        <w:t>可再分。例如，姓名字段，其中的姓和名必须作为一个整体，无法区分哪部分是姓，哪部分是名，如果要区分出姓和名，必须设计成两个独立的字段。</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w:t>
      </w:r>
      <w:r w:rsidRPr="000D4F2E">
        <w:rPr>
          <w:rFonts w:ascii="宋体" w:hAnsi="宋体" w:hint="eastAsia"/>
          <w:b/>
          <w:sz w:val="16"/>
          <w:szCs w:val="16"/>
        </w:rPr>
        <w:t xml:space="preserve"> </w:t>
      </w:r>
      <w:r w:rsidRPr="000D4F2E">
        <w:rPr>
          <w:rFonts w:ascii="宋体" w:hAnsi="宋体" w:hint="eastAsia"/>
          <w:b/>
          <w:sz w:val="16"/>
          <w:szCs w:val="16"/>
        </w:rPr>
        <w:tab/>
      </w:r>
      <w:r w:rsidRPr="000D4F2E">
        <w:rPr>
          <w:rFonts w:ascii="宋体" w:hAnsi="宋体" w:hint="eastAsia"/>
          <w:b/>
          <w:sz w:val="16"/>
          <w:szCs w:val="16"/>
        </w:rPr>
        <w:t>第二范式（</w:t>
      </w:r>
      <w:r w:rsidRPr="000D4F2E">
        <w:rPr>
          <w:rFonts w:ascii="宋体" w:hAnsi="宋体" w:hint="eastAsia"/>
          <w:b/>
          <w:sz w:val="16"/>
          <w:szCs w:val="16"/>
        </w:rPr>
        <w:t>2NF</w:t>
      </w:r>
      <w:r w:rsidRPr="000D4F2E">
        <w:rPr>
          <w:rFonts w:ascii="宋体" w:hAnsi="宋体" w:hint="eastAsia"/>
          <w:b/>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第二范式（</w:t>
      </w:r>
      <w:r w:rsidRPr="000D4F2E">
        <w:rPr>
          <w:rFonts w:ascii="宋体" w:hAnsi="宋体" w:hint="eastAsia"/>
          <w:bCs/>
          <w:sz w:val="16"/>
          <w:szCs w:val="16"/>
        </w:rPr>
        <w:t>2NF</w:t>
      </w:r>
      <w:r w:rsidRPr="000D4F2E">
        <w:rPr>
          <w:rFonts w:ascii="宋体" w:hAnsi="宋体" w:hint="eastAsia"/>
          <w:bCs/>
          <w:sz w:val="16"/>
          <w:szCs w:val="16"/>
        </w:rPr>
        <w:t>）是在第一范式（</w:t>
      </w:r>
      <w:r w:rsidRPr="000D4F2E">
        <w:rPr>
          <w:rFonts w:ascii="宋体" w:hAnsi="宋体" w:hint="eastAsia"/>
          <w:bCs/>
          <w:sz w:val="16"/>
          <w:szCs w:val="16"/>
        </w:rPr>
        <w:t>1NF</w:t>
      </w:r>
      <w:r w:rsidRPr="000D4F2E">
        <w:rPr>
          <w:rFonts w:ascii="宋体" w:hAnsi="宋体" w:hint="eastAsia"/>
          <w:bCs/>
          <w:sz w:val="16"/>
          <w:szCs w:val="16"/>
        </w:rPr>
        <w:t>）的基础上建立起来的，即满足第二范式（</w:t>
      </w:r>
      <w:r w:rsidRPr="000D4F2E">
        <w:rPr>
          <w:rFonts w:ascii="宋体" w:hAnsi="宋体" w:hint="eastAsia"/>
          <w:bCs/>
          <w:sz w:val="16"/>
          <w:szCs w:val="16"/>
        </w:rPr>
        <w:t>2NF</w:t>
      </w:r>
      <w:r w:rsidRPr="000D4F2E">
        <w:rPr>
          <w:rFonts w:ascii="宋体" w:hAnsi="宋体" w:hint="eastAsia"/>
          <w:bCs/>
          <w:sz w:val="16"/>
          <w:szCs w:val="16"/>
        </w:rPr>
        <w:t>）必须先满足第一范式（</w:t>
      </w:r>
      <w:r w:rsidRPr="000D4F2E">
        <w:rPr>
          <w:rFonts w:ascii="宋体" w:hAnsi="宋体" w:hint="eastAsia"/>
          <w:bCs/>
          <w:sz w:val="16"/>
          <w:szCs w:val="16"/>
        </w:rPr>
        <w:t>1NF</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要求数据库表中的每个实例或行必须可以被惟一地区分。通常需要为表加上一个列，以存储各个实例的惟一标识。这个惟一属性列被称为主关键字或主键。</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第二范式（</w:t>
      </w:r>
      <w:r w:rsidRPr="000D4F2E">
        <w:rPr>
          <w:rFonts w:ascii="宋体" w:hAnsi="宋体" w:hint="eastAsia"/>
          <w:bCs/>
          <w:sz w:val="16"/>
          <w:szCs w:val="16"/>
        </w:rPr>
        <w:t>2NF</w:t>
      </w:r>
      <w:r w:rsidRPr="000D4F2E">
        <w:rPr>
          <w:rFonts w:ascii="宋体" w:hAnsi="宋体" w:hint="eastAsia"/>
          <w:bCs/>
          <w:sz w:val="16"/>
          <w:szCs w:val="16"/>
        </w:rPr>
        <w:t>）要求实体的属性完全依赖于主关键字。所谓完全依赖是指不能存在仅依赖主关键字一部分</w:t>
      </w:r>
      <w:r w:rsidRPr="000D4F2E">
        <w:rPr>
          <w:rFonts w:ascii="宋体" w:hAnsi="宋体" w:hint="eastAsia"/>
          <w:bCs/>
          <w:sz w:val="16"/>
          <w:szCs w:val="16"/>
        </w:rPr>
        <w:t>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r w:rsidRPr="000D4F2E">
        <w:rPr>
          <w:rFonts w:ascii="宋体" w:hAnsi="宋体" w:hint="eastAsia"/>
          <w:bCs/>
          <w:sz w:val="16"/>
          <w:szCs w:val="16"/>
        </w:rPr>
        <w:t>  </w:t>
      </w: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t xml:space="preserve"> </w:t>
      </w:r>
      <w:r w:rsidRPr="000D4F2E">
        <w:rPr>
          <w:rFonts w:ascii="宋体" w:hAnsi="宋体" w:hint="eastAsia"/>
          <w:b/>
          <w:sz w:val="16"/>
          <w:szCs w:val="16"/>
        </w:rPr>
        <w:t>第三范式（</w:t>
      </w:r>
      <w:r w:rsidRPr="000D4F2E">
        <w:rPr>
          <w:rFonts w:ascii="宋体" w:hAnsi="宋体" w:hint="eastAsia"/>
          <w:b/>
          <w:sz w:val="16"/>
          <w:szCs w:val="16"/>
        </w:rPr>
        <w:t>3NF</w:t>
      </w:r>
      <w:r w:rsidRPr="000D4F2E">
        <w:rPr>
          <w:rFonts w:ascii="宋体" w:hAnsi="宋体" w:hint="eastAsia"/>
          <w:b/>
          <w:sz w:val="16"/>
          <w:szCs w:val="16"/>
        </w:rPr>
        <w:t>）：</w:t>
      </w:r>
      <w:r w:rsidRPr="000D4F2E">
        <w:rPr>
          <w:rFonts w:ascii="宋体" w:hAnsi="宋体" w:hint="eastAsia"/>
          <w:b/>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满足第三范式（</w:t>
      </w:r>
      <w:r w:rsidRPr="000D4F2E">
        <w:rPr>
          <w:rFonts w:ascii="宋体" w:hAnsi="宋体" w:hint="eastAsia"/>
          <w:bCs/>
          <w:sz w:val="16"/>
          <w:szCs w:val="16"/>
        </w:rPr>
        <w:t>3NF</w:t>
      </w:r>
      <w:r w:rsidRPr="000D4F2E">
        <w:rPr>
          <w:rFonts w:ascii="宋体" w:hAnsi="宋体" w:hint="eastAsia"/>
          <w:bCs/>
          <w:sz w:val="16"/>
          <w:szCs w:val="16"/>
        </w:rPr>
        <w:t>）必须先满足第二范式（</w:t>
      </w:r>
      <w:r w:rsidRPr="000D4F2E">
        <w:rPr>
          <w:rFonts w:ascii="宋体" w:hAnsi="宋体" w:hint="eastAsia"/>
          <w:bCs/>
          <w:sz w:val="16"/>
          <w:szCs w:val="16"/>
        </w:rPr>
        <w:t>2NF</w:t>
      </w:r>
      <w:r w:rsidRPr="000D4F2E">
        <w:rPr>
          <w:rFonts w:ascii="宋体" w:hAnsi="宋体" w:hint="eastAsia"/>
          <w:bCs/>
          <w:sz w:val="16"/>
          <w:szCs w:val="16"/>
        </w:rPr>
        <w:t>）。简而言之，第三范式（</w:t>
      </w:r>
      <w:r w:rsidRPr="000D4F2E">
        <w:rPr>
          <w:rFonts w:ascii="宋体" w:hAnsi="宋体" w:hint="eastAsia"/>
          <w:bCs/>
          <w:sz w:val="16"/>
          <w:szCs w:val="16"/>
        </w:rPr>
        <w:t>3NF</w:t>
      </w:r>
      <w:r w:rsidRPr="000D4F2E">
        <w:rPr>
          <w:rFonts w:ascii="宋体" w:hAnsi="宋体" w:hint="eastAsia"/>
          <w:bCs/>
          <w:sz w:val="16"/>
          <w:szCs w:val="16"/>
        </w:rPr>
        <w:t>）要求一个</w:t>
      </w:r>
      <w:r w:rsidRPr="000D4F2E">
        <w:rPr>
          <w:rFonts w:ascii="宋体" w:hAnsi="宋体" w:hint="eastAsia"/>
          <w:bCs/>
          <w:sz w:val="16"/>
          <w:szCs w:val="16"/>
        </w:rPr>
        <w:lastRenderedPageBreak/>
        <w:t>数据库表中不包含已在其它表中已包含的非主关键字信息。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所以第三范式具有如下特征：</w:t>
      </w:r>
      <w:r w:rsidRPr="000D4F2E">
        <w:rPr>
          <w:rFonts w:ascii="宋体" w:hAnsi="宋体" w:hint="eastAsia"/>
          <w:bCs/>
          <w:sz w:val="16"/>
          <w:szCs w:val="16"/>
        </w:rPr>
        <w:br/>
      </w:r>
      <w:r w:rsidRPr="000D4F2E">
        <w:rPr>
          <w:rFonts w:ascii="宋体" w:hAnsi="宋体" w:hint="eastAsia"/>
          <w:bCs/>
          <w:sz w:val="16"/>
          <w:szCs w:val="16"/>
        </w:rPr>
        <w:t>         1</w:t>
      </w:r>
      <w:r w:rsidRPr="000D4F2E">
        <w:rPr>
          <w:rFonts w:ascii="宋体" w:hAnsi="宋体" w:hint="eastAsia"/>
          <w:bCs/>
          <w:sz w:val="16"/>
          <w:szCs w:val="16"/>
        </w:rPr>
        <w:t>，每一列只有一个值</w:t>
      </w:r>
      <w:r w:rsidRPr="000D4F2E">
        <w:rPr>
          <w:rFonts w:ascii="宋体" w:hAnsi="宋体" w:hint="eastAsia"/>
          <w:bCs/>
          <w:sz w:val="16"/>
          <w:szCs w:val="16"/>
        </w:rPr>
        <w:t xml:space="preserve"> </w:t>
      </w:r>
      <w:r w:rsidRPr="000D4F2E">
        <w:rPr>
          <w:rFonts w:ascii="宋体" w:hAnsi="宋体" w:hint="eastAsia"/>
          <w:bCs/>
          <w:sz w:val="16"/>
          <w:szCs w:val="16"/>
        </w:rPr>
        <w:br/>
      </w:r>
      <w:r w:rsidRPr="000D4F2E">
        <w:rPr>
          <w:rFonts w:ascii="宋体" w:hAnsi="宋体" w:hint="eastAsia"/>
          <w:bCs/>
          <w:sz w:val="16"/>
          <w:szCs w:val="16"/>
        </w:rPr>
        <w:t>         2</w:t>
      </w:r>
      <w:r w:rsidRPr="000D4F2E">
        <w:rPr>
          <w:rFonts w:ascii="宋体" w:hAnsi="宋体" w:hint="eastAsia"/>
          <w:bCs/>
          <w:sz w:val="16"/>
          <w:szCs w:val="16"/>
        </w:rPr>
        <w:t>，每一行都能区分。</w:t>
      </w:r>
      <w:r w:rsidRPr="000D4F2E">
        <w:rPr>
          <w:rFonts w:ascii="宋体" w:hAnsi="宋体" w:hint="eastAsia"/>
          <w:bCs/>
          <w:sz w:val="16"/>
          <w:szCs w:val="16"/>
        </w:rPr>
        <w:t xml:space="preserve"> </w:t>
      </w:r>
      <w:r w:rsidRPr="000D4F2E">
        <w:rPr>
          <w:rFonts w:ascii="宋体" w:hAnsi="宋体" w:hint="eastAsia"/>
          <w:bCs/>
          <w:sz w:val="16"/>
          <w:szCs w:val="16"/>
        </w:rPr>
        <w:br/>
      </w:r>
      <w:r w:rsidRPr="000D4F2E">
        <w:rPr>
          <w:rFonts w:ascii="宋体" w:hAnsi="宋体" w:hint="eastAsia"/>
          <w:bCs/>
          <w:sz w:val="16"/>
          <w:szCs w:val="16"/>
        </w:rPr>
        <w:t>         3</w:t>
      </w:r>
      <w:r w:rsidRPr="000D4F2E">
        <w:rPr>
          <w:rFonts w:ascii="宋体" w:hAnsi="宋体" w:hint="eastAsia"/>
          <w:bCs/>
          <w:sz w:val="16"/>
          <w:szCs w:val="16"/>
        </w:rPr>
        <w:t>，每一个表都不包含其他表已经包含的非主关键字信息。</w:t>
      </w:r>
    </w:p>
    <w:p w:rsidR="00000000" w:rsidRPr="000D4F2E" w:rsidRDefault="00FC10D3" w:rsidP="000D4F2E">
      <w:pPr>
        <w:ind w:firstLine="420"/>
        <w:contextualSpacing/>
        <w:rPr>
          <w:rFonts w:ascii="宋体" w:hAnsi="宋体" w:hint="eastAsia"/>
          <w:b/>
          <w:bCs/>
          <w:sz w:val="16"/>
          <w:szCs w:val="16"/>
        </w:rPr>
      </w:pPr>
      <w:r w:rsidRPr="000D4F2E">
        <w:rPr>
          <w:rFonts w:ascii="宋体" w:hAnsi="宋体" w:hint="eastAsia"/>
          <w:bCs/>
          <w:sz w:val="16"/>
          <w:szCs w:val="16"/>
        </w:rPr>
        <w:t>例如，帖子表中只能出现发帖人的</w:t>
      </w:r>
      <w:r w:rsidRPr="000D4F2E">
        <w:rPr>
          <w:rFonts w:ascii="宋体" w:hAnsi="宋体" w:hint="eastAsia"/>
          <w:bCs/>
          <w:sz w:val="16"/>
          <w:szCs w:val="16"/>
        </w:rPr>
        <w:t>id</w:t>
      </w:r>
      <w:r w:rsidRPr="000D4F2E">
        <w:rPr>
          <w:rFonts w:ascii="宋体" w:hAnsi="宋体" w:hint="eastAsia"/>
          <w:bCs/>
          <w:sz w:val="16"/>
          <w:szCs w:val="16"/>
        </w:rPr>
        <w:t>，而不能出现发帖人的</w:t>
      </w:r>
      <w:r w:rsidRPr="000D4F2E">
        <w:rPr>
          <w:rFonts w:ascii="宋体" w:hAnsi="宋体" w:hint="eastAsia"/>
          <w:bCs/>
          <w:sz w:val="16"/>
          <w:szCs w:val="16"/>
        </w:rPr>
        <w:t>id</w:t>
      </w:r>
      <w:r w:rsidRPr="000D4F2E">
        <w:rPr>
          <w:rFonts w:ascii="宋体" w:hAnsi="宋体" w:hint="eastAsia"/>
          <w:bCs/>
          <w:sz w:val="16"/>
          <w:szCs w:val="16"/>
        </w:rPr>
        <w:t>，还同时出现发帖人姓名，否则，只要出现同一发帖人</w:t>
      </w:r>
      <w:r w:rsidRPr="000D4F2E">
        <w:rPr>
          <w:rFonts w:ascii="宋体" w:hAnsi="宋体" w:hint="eastAsia"/>
          <w:bCs/>
          <w:sz w:val="16"/>
          <w:szCs w:val="16"/>
        </w:rPr>
        <w:t>id</w:t>
      </w:r>
      <w:r w:rsidRPr="000D4F2E">
        <w:rPr>
          <w:rFonts w:ascii="宋体" w:hAnsi="宋体" w:hint="eastAsia"/>
          <w:bCs/>
          <w:sz w:val="16"/>
          <w:szCs w:val="16"/>
        </w:rPr>
        <w:t>的所有记录，它们中的姓名部分都必须严格保持一致，这就是数据冗余。</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join</w:t>
      </w:r>
      <w:r w:rsidRPr="000D4F2E">
        <w:rPr>
          <w:rFonts w:ascii="宋体" w:eastAsia="宋体" w:hAnsi="宋体" w:cs="宋体" w:hint="eastAsia"/>
          <w:sz w:val="16"/>
          <w:szCs w:val="16"/>
        </w:rPr>
        <w:t>与</w:t>
      </w:r>
      <w:r w:rsidRPr="000D4F2E">
        <w:rPr>
          <w:rFonts w:ascii="宋体" w:eastAsia="宋体" w:hAnsi="宋体" w:cs="宋体" w:hint="eastAsia"/>
          <w:sz w:val="16"/>
          <w:szCs w:val="16"/>
        </w:rPr>
        <w:t>left join</w:t>
      </w:r>
      <w:r w:rsidRPr="000D4F2E">
        <w:rPr>
          <w:rFonts w:ascii="宋体" w:eastAsia="宋体" w:hAnsi="宋体" w:cs="宋体" w:hint="eastAsia"/>
          <w:sz w:val="16"/>
          <w:szCs w:val="16"/>
        </w:rPr>
        <w:t>的区别：</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color w:val="0000FF"/>
          <w:kern w:val="0"/>
          <w:sz w:val="16"/>
          <w:szCs w:val="16"/>
        </w:rPr>
      </w:pPr>
      <w:r w:rsidRPr="000D4F2E">
        <w:rPr>
          <w:rFonts w:ascii="宋体" w:hAnsi="宋体" w:cs="Arial"/>
          <w:color w:val="0000FF"/>
          <w:kern w:val="0"/>
          <w:sz w:val="16"/>
          <w:szCs w:val="16"/>
        </w:rPr>
        <w:t>inner join(</w:t>
      </w:r>
      <w:r w:rsidRPr="000D4F2E">
        <w:rPr>
          <w:rFonts w:ascii="宋体" w:hAnsi="宋体" w:cs="Arial"/>
          <w:color w:val="0000FF"/>
          <w:kern w:val="0"/>
          <w:sz w:val="16"/>
          <w:szCs w:val="16"/>
        </w:rPr>
        <w:t>等值连接</w:t>
      </w:r>
      <w:r w:rsidRPr="000D4F2E">
        <w:rPr>
          <w:rFonts w:ascii="宋体" w:hAnsi="宋体" w:cs="Arial"/>
          <w:color w:val="0000FF"/>
          <w:kern w:val="0"/>
          <w:sz w:val="16"/>
          <w:szCs w:val="16"/>
        </w:rPr>
        <w:t xml:space="preserve">) </w:t>
      </w:r>
      <w:r w:rsidRPr="000D4F2E">
        <w:rPr>
          <w:rFonts w:ascii="宋体" w:hAnsi="宋体" w:cs="Arial"/>
          <w:color w:val="0000FF"/>
          <w:kern w:val="0"/>
          <w:sz w:val="16"/>
          <w:szCs w:val="16"/>
        </w:rPr>
        <w:t>只返回两个表中联结字段相等的行</w:t>
      </w:r>
      <w:r w:rsidRPr="000D4F2E">
        <w:rPr>
          <w:rFonts w:ascii="宋体" w:hAnsi="宋体" w:cs="Arial"/>
          <w:color w:val="0000FF"/>
          <w:kern w:val="0"/>
          <w:sz w:val="16"/>
          <w:szCs w:val="16"/>
        </w:rPr>
        <w:t xml:space="preserve"> </w:t>
      </w:r>
    </w:p>
    <w:p w:rsidR="00000000" w:rsidRPr="000D4F2E" w:rsidRDefault="00FC10D3" w:rsidP="000D4F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eft"/>
        <w:rPr>
          <w:rFonts w:ascii="宋体" w:hAnsi="宋体" w:cs="Arial"/>
          <w:color w:val="0000FF"/>
          <w:kern w:val="0"/>
          <w:sz w:val="16"/>
          <w:szCs w:val="16"/>
        </w:rPr>
      </w:pPr>
      <w:r w:rsidRPr="000D4F2E">
        <w:rPr>
          <w:rFonts w:ascii="宋体" w:hAnsi="宋体" w:cs="Arial"/>
          <w:color w:val="0000FF"/>
          <w:kern w:val="0"/>
          <w:sz w:val="16"/>
          <w:szCs w:val="16"/>
        </w:rPr>
        <w:t>left join(</w:t>
      </w:r>
      <w:r w:rsidRPr="000D4F2E">
        <w:rPr>
          <w:rFonts w:ascii="宋体" w:hAnsi="宋体" w:cs="Arial"/>
          <w:color w:val="0000FF"/>
          <w:kern w:val="0"/>
          <w:sz w:val="16"/>
          <w:szCs w:val="16"/>
        </w:rPr>
        <w:t>左联接</w:t>
      </w:r>
      <w:r w:rsidRPr="000D4F2E">
        <w:rPr>
          <w:rFonts w:ascii="宋体" w:hAnsi="宋体" w:cs="Arial"/>
          <w:color w:val="0000FF"/>
          <w:kern w:val="0"/>
          <w:sz w:val="16"/>
          <w:szCs w:val="16"/>
        </w:rPr>
        <w:t xml:space="preserve">) </w:t>
      </w:r>
      <w:r w:rsidRPr="000D4F2E">
        <w:rPr>
          <w:rFonts w:ascii="宋体" w:hAnsi="宋体" w:cs="Arial"/>
          <w:color w:val="0000FF"/>
          <w:kern w:val="0"/>
          <w:sz w:val="16"/>
          <w:szCs w:val="16"/>
        </w:rPr>
        <w:t>返回包括左表中的所有记录和右表中联结字段相等的记录</w:t>
      </w:r>
      <w:r w:rsidRPr="000D4F2E">
        <w:rPr>
          <w:rFonts w:ascii="宋体" w:hAnsi="宋体" w:cs="Arial"/>
          <w:color w:val="0000FF"/>
          <w:kern w:val="0"/>
          <w:sz w:val="16"/>
          <w:szCs w:val="16"/>
        </w:rPr>
        <w:t xml:space="preserve"> </w:t>
      </w:r>
    </w:p>
    <w:p w:rsidR="00000000" w:rsidRPr="000D4F2E" w:rsidRDefault="00FC10D3" w:rsidP="000D4F2E">
      <w:pPr>
        <w:contextualSpacing/>
        <w:rPr>
          <w:rFonts w:ascii="宋体" w:hAnsi="宋体" w:cs="宋体" w:hint="eastAsia"/>
          <w:color w:val="0000FF"/>
          <w:kern w:val="0"/>
          <w:sz w:val="16"/>
          <w:szCs w:val="16"/>
        </w:rPr>
      </w:pPr>
      <w:r w:rsidRPr="000D4F2E">
        <w:rPr>
          <w:rFonts w:ascii="宋体" w:hAnsi="宋体" w:cs="宋体"/>
          <w:color w:val="0000FF"/>
          <w:kern w:val="0"/>
          <w:sz w:val="16"/>
          <w:szCs w:val="16"/>
        </w:rPr>
        <w:t>right join(</w:t>
      </w:r>
      <w:r w:rsidRPr="000D4F2E">
        <w:rPr>
          <w:rFonts w:ascii="宋体" w:hAnsi="宋体" w:cs="宋体"/>
          <w:color w:val="0000FF"/>
          <w:kern w:val="0"/>
          <w:sz w:val="16"/>
          <w:szCs w:val="16"/>
        </w:rPr>
        <w:t>右联接</w:t>
      </w:r>
      <w:r w:rsidRPr="000D4F2E">
        <w:rPr>
          <w:rFonts w:ascii="宋体" w:hAnsi="宋体" w:cs="宋体"/>
          <w:color w:val="0000FF"/>
          <w:kern w:val="0"/>
          <w:sz w:val="16"/>
          <w:szCs w:val="16"/>
        </w:rPr>
        <w:t xml:space="preserve">) </w:t>
      </w:r>
      <w:r w:rsidRPr="000D4F2E">
        <w:rPr>
          <w:rFonts w:ascii="宋体" w:hAnsi="宋体" w:cs="宋体"/>
          <w:color w:val="0000FF"/>
          <w:kern w:val="0"/>
          <w:sz w:val="16"/>
          <w:szCs w:val="16"/>
        </w:rPr>
        <w:t>返回包括右表中的所有记录和左表中联结字段相</w:t>
      </w:r>
      <w:r w:rsidRPr="000D4F2E">
        <w:rPr>
          <w:rFonts w:ascii="宋体" w:hAnsi="宋体" w:cs="宋体"/>
          <w:color w:val="0000FF"/>
          <w:kern w:val="0"/>
          <w:sz w:val="16"/>
          <w:szCs w:val="16"/>
        </w:rPr>
        <w:t>等的记录</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用</w:t>
      </w:r>
      <w:r w:rsidRPr="000D4F2E">
        <w:rPr>
          <w:rFonts w:ascii="宋体" w:eastAsia="宋体" w:hAnsi="宋体" w:cs="宋体" w:hint="eastAsia"/>
          <w:sz w:val="16"/>
          <w:szCs w:val="16"/>
        </w:rPr>
        <w:t>sql</w:t>
      </w:r>
      <w:r w:rsidRPr="000D4F2E">
        <w:rPr>
          <w:rFonts w:ascii="宋体" w:eastAsia="宋体" w:hAnsi="宋体" w:cs="宋体" w:hint="eastAsia"/>
          <w:sz w:val="16"/>
          <w:szCs w:val="16"/>
        </w:rPr>
        <w:t>语句分页：</w:t>
      </w:r>
    </w:p>
    <w:p w:rsidR="00000000" w:rsidRPr="000D4F2E" w:rsidRDefault="00FC10D3" w:rsidP="000D4F2E">
      <w:pPr>
        <w:contextualSpacing/>
        <w:rPr>
          <w:rFonts w:ascii="宋体" w:hAnsi="宋体" w:hint="eastAsia"/>
          <w:color w:val="0000FF"/>
          <w:sz w:val="16"/>
          <w:szCs w:val="16"/>
        </w:rPr>
      </w:pPr>
      <w:r w:rsidRPr="000D4F2E">
        <w:rPr>
          <w:rFonts w:ascii="宋体" w:hAnsi="宋体" w:hint="eastAsia"/>
          <w:sz w:val="16"/>
          <w:szCs w:val="16"/>
        </w:rPr>
        <w:t xml:space="preserve">  </w:t>
      </w:r>
      <w:r w:rsidRPr="000D4F2E">
        <w:rPr>
          <w:rFonts w:ascii="宋体" w:hAnsi="宋体" w:hint="eastAsia"/>
          <w:color w:val="0000FF"/>
          <w:sz w:val="16"/>
          <w:szCs w:val="16"/>
        </w:rPr>
        <w:t xml:space="preserve"> </w:t>
      </w:r>
      <w:r w:rsidRPr="000D4F2E">
        <w:rPr>
          <w:rFonts w:ascii="宋体" w:hAnsi="宋体"/>
          <w:color w:val="0000FF"/>
          <w:sz w:val="16"/>
          <w:szCs w:val="16"/>
        </w:rPr>
        <w:t>M</w:t>
      </w:r>
      <w:r w:rsidRPr="000D4F2E">
        <w:rPr>
          <w:rFonts w:ascii="宋体" w:hAnsi="宋体" w:hint="eastAsia"/>
          <w:color w:val="0000FF"/>
          <w:sz w:val="16"/>
          <w:szCs w:val="16"/>
        </w:rPr>
        <w:t>ysql</w:t>
      </w:r>
      <w:r w:rsidRPr="000D4F2E">
        <w:rPr>
          <w:rFonts w:ascii="宋体" w:hAnsi="宋体" w:hint="eastAsia"/>
          <w:color w:val="0000FF"/>
          <w:sz w:val="16"/>
          <w:szCs w:val="16"/>
        </w:rPr>
        <w:t>数据库：</w:t>
      </w:r>
    </w:p>
    <w:p w:rsidR="00000000" w:rsidRPr="000D4F2E" w:rsidRDefault="00FC10D3" w:rsidP="000D4F2E">
      <w:pPr>
        <w:ind w:left="1120" w:hangingChars="700" w:hanging="1120"/>
        <w:contextualSpacing/>
        <w:rPr>
          <w:rFonts w:ascii="宋体" w:hAnsi="宋体" w:hint="eastAsia"/>
          <w:color w:val="0000FF"/>
          <w:sz w:val="16"/>
          <w:szCs w:val="16"/>
        </w:rPr>
      </w:pPr>
      <w:r w:rsidRPr="000D4F2E">
        <w:rPr>
          <w:rFonts w:ascii="宋体" w:hAnsi="宋体" w:hint="eastAsia"/>
          <w:color w:val="0000FF"/>
          <w:sz w:val="16"/>
          <w:szCs w:val="16"/>
        </w:rPr>
        <w:t xml:space="preserve">     </w:t>
      </w:r>
      <w:r w:rsidRPr="000D4F2E">
        <w:rPr>
          <w:rFonts w:ascii="宋体" w:hAnsi="宋体"/>
          <w:color w:val="0000FF"/>
          <w:sz w:val="16"/>
          <w:szCs w:val="16"/>
        </w:rPr>
        <w:t>SELECT TOP </w:t>
      </w:r>
      <w:r w:rsidRPr="000D4F2E">
        <w:rPr>
          <w:rFonts w:ascii="宋体" w:hAnsi="宋体" w:hint="eastAsia"/>
          <w:color w:val="0000FF"/>
          <w:sz w:val="16"/>
          <w:szCs w:val="16"/>
        </w:rPr>
        <w:t xml:space="preserve"> </w:t>
      </w:r>
      <w:r w:rsidRPr="000D4F2E">
        <w:rPr>
          <w:rFonts w:ascii="宋体" w:hAnsi="宋体"/>
          <w:color w:val="0000FF"/>
          <w:sz w:val="16"/>
          <w:szCs w:val="16"/>
        </w:rPr>
        <w:t>页大小</w:t>
      </w:r>
      <w:r w:rsidRPr="000D4F2E">
        <w:rPr>
          <w:rFonts w:ascii="宋体" w:hAnsi="宋体"/>
          <w:color w:val="0000FF"/>
          <w:sz w:val="16"/>
          <w:szCs w:val="16"/>
        </w:rPr>
        <w:t> *</w:t>
      </w:r>
      <w:r w:rsidRPr="000D4F2E">
        <w:rPr>
          <w:rFonts w:ascii="宋体" w:hAnsi="宋体" w:hint="eastAsia"/>
          <w:color w:val="0000FF"/>
          <w:sz w:val="16"/>
          <w:szCs w:val="16"/>
        </w:rPr>
        <w:t xml:space="preserve">  </w:t>
      </w:r>
      <w:r w:rsidRPr="000D4F2E">
        <w:rPr>
          <w:rFonts w:ascii="宋体" w:hAnsi="宋体"/>
          <w:color w:val="0000FF"/>
          <w:sz w:val="16"/>
          <w:szCs w:val="16"/>
        </w:rPr>
        <w:t>FROM table1</w:t>
      </w:r>
      <w:r w:rsidRPr="000D4F2E">
        <w:rPr>
          <w:rFonts w:ascii="宋体" w:hAnsi="宋体" w:hint="eastAsia"/>
          <w:color w:val="0000FF"/>
          <w:sz w:val="16"/>
          <w:szCs w:val="16"/>
        </w:rPr>
        <w:t xml:space="preserve">    </w:t>
      </w:r>
      <w:r w:rsidRPr="000D4F2E">
        <w:rPr>
          <w:rFonts w:ascii="宋体" w:hAnsi="宋体"/>
          <w:color w:val="0000FF"/>
          <w:sz w:val="16"/>
          <w:szCs w:val="16"/>
        </w:rPr>
        <w:t>WHERE id NOT IN</w:t>
      </w:r>
      <w:r w:rsidRPr="000D4F2E">
        <w:rPr>
          <w:rFonts w:ascii="宋体" w:hAnsi="宋体" w:hint="eastAsia"/>
          <w:color w:val="0000FF"/>
          <w:sz w:val="16"/>
          <w:szCs w:val="16"/>
        </w:rPr>
        <w:t xml:space="preserve">   </w:t>
      </w:r>
      <w:r w:rsidRPr="000D4F2E">
        <w:rPr>
          <w:rFonts w:ascii="宋体" w:hAnsi="宋体"/>
          <w:color w:val="0000FF"/>
          <w:sz w:val="16"/>
          <w:szCs w:val="16"/>
        </w:rPr>
        <w:t>(</w:t>
      </w:r>
      <w:r w:rsidRPr="000D4F2E">
        <w:rPr>
          <w:rFonts w:ascii="宋体" w:hAnsi="宋体"/>
          <w:color w:val="0000FF"/>
          <w:sz w:val="16"/>
          <w:szCs w:val="16"/>
        </w:rPr>
        <w:br/>
      </w:r>
      <w:r w:rsidRPr="000D4F2E">
        <w:rPr>
          <w:rFonts w:ascii="宋体" w:hAnsi="宋体"/>
          <w:color w:val="0000FF"/>
          <w:sz w:val="16"/>
          <w:szCs w:val="16"/>
        </w:rPr>
        <w:t>SELECT TOP </w:t>
      </w:r>
      <w:r w:rsidRPr="000D4F2E">
        <w:rPr>
          <w:rFonts w:ascii="宋体" w:hAnsi="宋体"/>
          <w:color w:val="0000FF"/>
          <w:sz w:val="16"/>
          <w:szCs w:val="16"/>
        </w:rPr>
        <w:t>页大小</w:t>
      </w:r>
      <w:r w:rsidRPr="000D4F2E">
        <w:rPr>
          <w:rFonts w:ascii="宋体" w:hAnsi="宋体"/>
          <w:color w:val="0000FF"/>
          <w:sz w:val="16"/>
          <w:szCs w:val="16"/>
        </w:rPr>
        <w:t>*(</w:t>
      </w:r>
      <w:r w:rsidRPr="000D4F2E">
        <w:rPr>
          <w:rFonts w:ascii="宋体" w:hAnsi="宋体"/>
          <w:color w:val="0000FF"/>
          <w:sz w:val="16"/>
          <w:szCs w:val="16"/>
        </w:rPr>
        <w:t>页数</w:t>
      </w:r>
      <w:r w:rsidRPr="000D4F2E">
        <w:rPr>
          <w:rFonts w:ascii="宋体" w:hAnsi="宋体"/>
          <w:color w:val="0000FF"/>
          <w:sz w:val="16"/>
          <w:szCs w:val="16"/>
        </w:rPr>
        <w:t>-1) id FROM table1 ORDER BY id</w:t>
      </w:r>
      <w:r w:rsidRPr="000D4F2E">
        <w:rPr>
          <w:rFonts w:ascii="宋体" w:hAnsi="宋体"/>
          <w:color w:val="0000FF"/>
          <w:sz w:val="16"/>
          <w:szCs w:val="16"/>
        </w:rPr>
        <w:br/>
      </w:r>
      <w:r w:rsidRPr="000D4F2E">
        <w:rPr>
          <w:rFonts w:ascii="宋体" w:hAnsi="宋体"/>
          <w:color w:val="0000FF"/>
          <w:sz w:val="16"/>
          <w:szCs w:val="16"/>
        </w:rPr>
        <w:t>)</w:t>
      </w:r>
      <w:r w:rsidRPr="000D4F2E">
        <w:rPr>
          <w:rFonts w:ascii="宋体" w:hAnsi="宋体" w:hint="eastAsia"/>
          <w:color w:val="0000FF"/>
          <w:sz w:val="16"/>
          <w:szCs w:val="16"/>
        </w:rPr>
        <w:t xml:space="preserve">  </w:t>
      </w:r>
      <w:r w:rsidRPr="000D4F2E">
        <w:rPr>
          <w:rFonts w:ascii="宋体" w:hAnsi="宋体"/>
          <w:color w:val="0000FF"/>
          <w:sz w:val="16"/>
          <w:szCs w:val="16"/>
        </w:rPr>
        <w:t>ORDER BY id </w:t>
      </w:r>
    </w:p>
    <w:p w:rsidR="00000000" w:rsidRPr="000D4F2E" w:rsidRDefault="00FC10D3" w:rsidP="000D4F2E">
      <w:pPr>
        <w:contextualSpacing/>
        <w:rPr>
          <w:rFonts w:ascii="宋体" w:hAnsi="宋体" w:hint="eastAsia"/>
          <w:color w:val="0000FF"/>
          <w:sz w:val="16"/>
          <w:szCs w:val="16"/>
        </w:rPr>
      </w:pPr>
      <w:r w:rsidRPr="000D4F2E">
        <w:rPr>
          <w:rFonts w:ascii="宋体" w:hAnsi="宋体" w:hint="eastAsia"/>
          <w:color w:val="0000FF"/>
          <w:sz w:val="16"/>
          <w:szCs w:val="16"/>
        </w:rPr>
        <w:t xml:space="preserve">   </w:t>
      </w:r>
      <w:r w:rsidRPr="000D4F2E">
        <w:rPr>
          <w:rFonts w:ascii="宋体" w:hAnsi="宋体"/>
          <w:color w:val="0000FF"/>
          <w:sz w:val="16"/>
          <w:szCs w:val="16"/>
        </w:rPr>
        <w:t>O</w:t>
      </w:r>
      <w:r w:rsidRPr="000D4F2E">
        <w:rPr>
          <w:rFonts w:ascii="宋体" w:hAnsi="宋体" w:hint="eastAsia"/>
          <w:color w:val="0000FF"/>
          <w:sz w:val="16"/>
          <w:szCs w:val="16"/>
        </w:rPr>
        <w:t>racle</w:t>
      </w:r>
      <w:r w:rsidRPr="000D4F2E">
        <w:rPr>
          <w:rFonts w:ascii="宋体" w:hAnsi="宋体" w:hint="eastAsia"/>
          <w:color w:val="0000FF"/>
          <w:sz w:val="16"/>
          <w:szCs w:val="16"/>
        </w:rPr>
        <w:t>数据库：</w:t>
      </w:r>
    </w:p>
    <w:p w:rsidR="00000000" w:rsidRPr="000D4F2E" w:rsidRDefault="00FC10D3" w:rsidP="000D4F2E">
      <w:pPr>
        <w:ind w:leftChars="200" w:left="420"/>
        <w:contextualSpacing/>
        <w:rPr>
          <w:rFonts w:ascii="宋体" w:hAnsi="宋体" w:hint="eastAsia"/>
          <w:bCs/>
          <w:color w:val="0000FF"/>
          <w:sz w:val="16"/>
          <w:szCs w:val="16"/>
        </w:rPr>
      </w:pPr>
      <w:r w:rsidRPr="000D4F2E">
        <w:rPr>
          <w:rFonts w:ascii="宋体" w:hAnsi="宋体" w:hint="eastAsia"/>
          <w:bCs/>
          <w:color w:val="0000FF"/>
          <w:sz w:val="16"/>
          <w:szCs w:val="16"/>
        </w:rPr>
        <w:t xml:space="preserve"> </w:t>
      </w:r>
      <w:r w:rsidRPr="000D4F2E">
        <w:rPr>
          <w:rFonts w:ascii="宋体" w:hAnsi="宋体"/>
          <w:bCs/>
          <w:color w:val="0000FF"/>
          <w:sz w:val="16"/>
          <w:szCs w:val="16"/>
        </w:rPr>
        <w:t>在</w:t>
      </w:r>
      <w:r w:rsidRPr="000D4F2E">
        <w:rPr>
          <w:rFonts w:ascii="宋体" w:hAnsi="宋体"/>
          <w:bCs/>
          <w:color w:val="0000FF"/>
          <w:sz w:val="16"/>
          <w:szCs w:val="16"/>
        </w:rPr>
        <w:t>ORACLE</w:t>
      </w:r>
      <w:r w:rsidRPr="000D4F2E">
        <w:rPr>
          <w:rFonts w:ascii="宋体" w:hAnsi="宋体"/>
          <w:bCs/>
          <w:color w:val="0000FF"/>
          <w:sz w:val="16"/>
          <w:szCs w:val="16"/>
        </w:rPr>
        <w:t>大数据量下的分页解决方法。一般用截取</w:t>
      </w:r>
      <w:r w:rsidRPr="000D4F2E">
        <w:rPr>
          <w:rFonts w:ascii="宋体" w:hAnsi="宋体"/>
          <w:bCs/>
          <w:color w:val="0000FF"/>
          <w:sz w:val="16"/>
          <w:szCs w:val="16"/>
        </w:rPr>
        <w:t>ID</w:t>
      </w:r>
      <w:r w:rsidRPr="000D4F2E">
        <w:rPr>
          <w:rFonts w:ascii="宋体" w:hAnsi="宋体"/>
          <w:bCs/>
          <w:color w:val="0000FF"/>
          <w:sz w:val="16"/>
          <w:szCs w:val="16"/>
        </w:rPr>
        <w:t>方法，还有是三层嵌套方法。</w:t>
      </w:r>
    </w:p>
    <w:p w:rsidR="00000000" w:rsidRPr="000D4F2E" w:rsidRDefault="00FC10D3" w:rsidP="000D4F2E">
      <w:pPr>
        <w:ind w:leftChars="200" w:left="420"/>
        <w:contextualSpacing/>
        <w:rPr>
          <w:rFonts w:ascii="宋体" w:hAnsi="宋体" w:hint="eastAsia"/>
          <w:bCs/>
          <w:color w:val="0000FF"/>
          <w:sz w:val="16"/>
          <w:szCs w:val="16"/>
        </w:rPr>
      </w:pPr>
      <w:r w:rsidRPr="000D4F2E">
        <w:rPr>
          <w:rFonts w:ascii="宋体" w:hAnsi="宋体" w:hint="eastAsia"/>
          <w:bCs/>
          <w:color w:val="0000FF"/>
          <w:sz w:val="16"/>
          <w:szCs w:val="16"/>
        </w:rPr>
        <w:t>截取</w:t>
      </w:r>
      <w:r w:rsidRPr="000D4F2E">
        <w:rPr>
          <w:rFonts w:ascii="宋体" w:hAnsi="宋体" w:hint="eastAsia"/>
          <w:bCs/>
          <w:color w:val="0000FF"/>
          <w:sz w:val="16"/>
          <w:szCs w:val="16"/>
        </w:rPr>
        <w:t>ID</w:t>
      </w:r>
      <w:r w:rsidRPr="000D4F2E">
        <w:rPr>
          <w:rFonts w:ascii="宋体" w:hAnsi="宋体" w:hint="eastAsia"/>
          <w:bCs/>
          <w:color w:val="0000FF"/>
          <w:sz w:val="16"/>
          <w:szCs w:val="16"/>
        </w:rPr>
        <w:t>的方法</w:t>
      </w:r>
    </w:p>
    <w:p w:rsidR="00000000" w:rsidRPr="000D4F2E" w:rsidRDefault="00FC10D3" w:rsidP="000D4F2E">
      <w:pPr>
        <w:ind w:leftChars="200" w:left="420"/>
        <w:contextualSpacing/>
        <w:rPr>
          <w:rFonts w:ascii="宋体" w:hAnsi="宋体"/>
          <w:bCs/>
          <w:color w:val="0000FF"/>
          <w:sz w:val="16"/>
          <w:szCs w:val="16"/>
        </w:rPr>
      </w:pPr>
      <w:r w:rsidRPr="000D4F2E">
        <w:rPr>
          <w:rFonts w:ascii="宋体" w:hAnsi="宋体"/>
          <w:bCs/>
          <w:color w:val="0000FF"/>
          <w:sz w:val="16"/>
          <w:szCs w:val="16"/>
        </w:rPr>
        <w:t>select * from emp a, (select empno,rownu</w:t>
      </w:r>
      <w:r w:rsidRPr="000D4F2E">
        <w:rPr>
          <w:rFonts w:ascii="宋体" w:hAnsi="宋体"/>
          <w:bCs/>
          <w:color w:val="0000FF"/>
          <w:sz w:val="16"/>
          <w:szCs w:val="16"/>
        </w:rPr>
        <w:t>m as num from emp)b  where a.empno=b.empno and b.num between 5 and 7;</w:t>
      </w:r>
    </w:p>
    <w:p w:rsidR="00000000" w:rsidRPr="000D4F2E" w:rsidRDefault="00FC10D3" w:rsidP="000D4F2E">
      <w:pPr>
        <w:ind w:leftChars="200" w:left="420"/>
        <w:contextualSpacing/>
        <w:rPr>
          <w:rFonts w:ascii="宋体" w:hAnsi="宋体" w:hint="eastAsia"/>
          <w:bCs/>
          <w:color w:val="0000FF"/>
          <w:sz w:val="16"/>
          <w:szCs w:val="16"/>
        </w:rPr>
      </w:pPr>
      <w:r w:rsidRPr="000D4F2E">
        <w:rPr>
          <w:rFonts w:ascii="宋体" w:hAnsi="宋体" w:hint="eastAsia"/>
          <w:bCs/>
          <w:color w:val="0000FF"/>
          <w:sz w:val="16"/>
          <w:szCs w:val="16"/>
        </w:rPr>
        <w:t>三层嵌套</w:t>
      </w:r>
    </w:p>
    <w:p w:rsidR="00000000" w:rsidRPr="000D4F2E" w:rsidRDefault="00FC10D3" w:rsidP="000D4F2E">
      <w:pPr>
        <w:ind w:leftChars="200" w:left="420"/>
        <w:contextualSpacing/>
        <w:rPr>
          <w:rFonts w:ascii="宋体" w:hAnsi="宋体"/>
          <w:bCs/>
          <w:sz w:val="16"/>
          <w:szCs w:val="16"/>
        </w:rPr>
      </w:pPr>
      <w:r w:rsidRPr="000D4F2E">
        <w:rPr>
          <w:rFonts w:ascii="宋体" w:hAnsi="宋体"/>
          <w:bCs/>
          <w:color w:val="0000FF"/>
          <w:sz w:val="16"/>
          <w:szCs w:val="16"/>
        </w:rPr>
        <w:t>SELECT * FROM  ( SELECT A.*, rownum r  FROM  ( SELECT *  FROM emp ) A WHERE rownum &lt;=7 ) B WHERE r &gt;5;</w:t>
      </w:r>
    </w:p>
    <w:p w:rsidR="00000000" w:rsidRPr="000D4F2E" w:rsidRDefault="00FC10D3" w:rsidP="000D4F2E">
      <w:pPr>
        <w:widowControl/>
        <w:contextualSpacing/>
        <w:jc w:val="left"/>
        <w:rPr>
          <w:rFonts w:ascii="宋体" w:hAnsi="宋体" w:cs="宋体" w:hint="eastAsia"/>
          <w:bCs/>
          <w:kern w:val="0"/>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lastRenderedPageBreak/>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1</w:t>
      </w:r>
      <w:r w:rsidRPr="000D4F2E">
        <w:rPr>
          <w:rFonts w:ascii="宋体" w:eastAsia="宋体" w:hAnsi="宋体" w:cs="宋体" w:hint="eastAsia"/>
          <w:sz w:val="16"/>
          <w:szCs w:val="16"/>
        </w:rPr>
        <w:t>：</w:t>
      </w:r>
      <w:r w:rsidRPr="000D4F2E">
        <w:rPr>
          <w:rFonts w:ascii="宋体" w:eastAsia="宋体" w:hAnsi="宋体" w:cs="宋体" w:hint="eastAsia"/>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有表</w:t>
      </w:r>
      <w:r w:rsidRPr="000D4F2E">
        <w:rPr>
          <w:rFonts w:ascii="宋体" w:hAnsi="宋体" w:cs="宋体" w:hint="eastAsia"/>
          <w:bCs/>
          <w:kern w:val="0"/>
          <w:sz w:val="16"/>
          <w:szCs w:val="16"/>
        </w:rPr>
        <w:t xml:space="preserve"> Table_1 ,</w:t>
      </w:r>
      <w:r w:rsidRPr="000D4F2E">
        <w:rPr>
          <w:rFonts w:ascii="宋体" w:hAnsi="宋体" w:cs="宋体" w:hint="eastAsia"/>
          <w:bCs/>
          <w:kern w:val="0"/>
          <w:sz w:val="16"/>
          <w:szCs w:val="16"/>
        </w:rPr>
        <w:t>数据如下</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ID    NAM    JIEGUO</w:t>
      </w:r>
      <w:r w:rsidRPr="000D4F2E">
        <w:rPr>
          <w:rFonts w:ascii="宋体" w:hAnsi="宋体" w:cs="宋体" w:hint="eastAsia"/>
          <w:bCs/>
          <w:kern w:val="0"/>
          <w:sz w:val="16"/>
          <w:szCs w:val="16"/>
        </w:rPr>
        <w:br/>
      </w:r>
      <w:r w:rsidRPr="000D4F2E">
        <w:rPr>
          <w:rFonts w:ascii="宋体" w:hAnsi="宋体" w:cs="宋体" w:hint="eastAsia"/>
          <w:bCs/>
          <w:kern w:val="0"/>
          <w:sz w:val="16"/>
          <w:szCs w:val="16"/>
        </w:rPr>
        <w:t>1        A         WIN</w:t>
      </w:r>
      <w:r w:rsidRPr="000D4F2E">
        <w:rPr>
          <w:rFonts w:ascii="宋体" w:hAnsi="宋体" w:cs="宋体" w:hint="eastAsia"/>
          <w:bCs/>
          <w:kern w:val="0"/>
          <w:sz w:val="16"/>
          <w:szCs w:val="16"/>
        </w:rPr>
        <w:br/>
      </w:r>
      <w:r w:rsidRPr="000D4F2E">
        <w:rPr>
          <w:rFonts w:ascii="宋体" w:hAnsi="宋体" w:cs="宋体" w:hint="eastAsia"/>
          <w:bCs/>
          <w:kern w:val="0"/>
          <w:sz w:val="16"/>
          <w:szCs w:val="16"/>
        </w:rPr>
        <w:t>2     </w:t>
      </w:r>
      <w:r w:rsidRPr="000D4F2E">
        <w:rPr>
          <w:rFonts w:ascii="宋体" w:hAnsi="宋体" w:cs="宋体" w:hint="eastAsia"/>
          <w:bCs/>
          <w:kern w:val="0"/>
          <w:sz w:val="16"/>
          <w:szCs w:val="16"/>
        </w:rPr>
        <w:t>   A         LOST</w:t>
      </w:r>
      <w:r w:rsidRPr="000D4F2E">
        <w:rPr>
          <w:rFonts w:ascii="宋体" w:hAnsi="宋体" w:cs="宋体" w:hint="eastAsia"/>
          <w:bCs/>
          <w:kern w:val="0"/>
          <w:sz w:val="16"/>
          <w:szCs w:val="16"/>
        </w:rPr>
        <w:br/>
      </w:r>
      <w:r w:rsidRPr="000D4F2E">
        <w:rPr>
          <w:rFonts w:ascii="宋体" w:hAnsi="宋体" w:cs="宋体" w:hint="eastAsia"/>
          <w:bCs/>
          <w:kern w:val="0"/>
          <w:sz w:val="16"/>
          <w:szCs w:val="16"/>
        </w:rPr>
        <w:t>3        A         WIN</w:t>
      </w:r>
      <w:r w:rsidRPr="000D4F2E">
        <w:rPr>
          <w:rFonts w:ascii="宋体" w:hAnsi="宋体" w:cs="宋体" w:hint="eastAsia"/>
          <w:bCs/>
          <w:kern w:val="0"/>
          <w:sz w:val="16"/>
          <w:szCs w:val="16"/>
        </w:rPr>
        <w:br/>
      </w:r>
      <w:r w:rsidRPr="000D4F2E">
        <w:rPr>
          <w:rFonts w:ascii="宋体" w:hAnsi="宋体" w:cs="宋体" w:hint="eastAsia"/>
          <w:bCs/>
          <w:kern w:val="0"/>
          <w:sz w:val="16"/>
          <w:szCs w:val="16"/>
        </w:rPr>
        <w:t>4        A         LOST</w:t>
      </w:r>
      <w:r w:rsidRPr="000D4F2E">
        <w:rPr>
          <w:rFonts w:ascii="宋体" w:hAnsi="宋体" w:cs="宋体" w:hint="eastAsia"/>
          <w:bCs/>
          <w:kern w:val="0"/>
          <w:sz w:val="16"/>
          <w:szCs w:val="16"/>
        </w:rPr>
        <w:br/>
      </w:r>
      <w:r w:rsidRPr="000D4F2E">
        <w:rPr>
          <w:rFonts w:ascii="宋体" w:hAnsi="宋体" w:cs="宋体" w:hint="eastAsia"/>
          <w:bCs/>
          <w:kern w:val="0"/>
          <w:sz w:val="16"/>
          <w:szCs w:val="16"/>
        </w:rPr>
        <w:t>6        B         WIN</w:t>
      </w:r>
      <w:r w:rsidRPr="000D4F2E">
        <w:rPr>
          <w:rFonts w:ascii="宋体" w:hAnsi="宋体" w:cs="宋体" w:hint="eastAsia"/>
          <w:bCs/>
          <w:kern w:val="0"/>
          <w:sz w:val="16"/>
          <w:szCs w:val="16"/>
        </w:rPr>
        <w:br/>
      </w:r>
      <w:r w:rsidRPr="000D4F2E">
        <w:rPr>
          <w:rFonts w:ascii="宋体" w:hAnsi="宋体" w:cs="宋体" w:hint="eastAsia"/>
          <w:bCs/>
          <w:kern w:val="0"/>
          <w:sz w:val="16"/>
          <w:szCs w:val="16"/>
        </w:rPr>
        <w:t>5        A         WIN</w:t>
      </w:r>
      <w:r w:rsidRPr="000D4F2E">
        <w:rPr>
          <w:rFonts w:ascii="宋体" w:hAnsi="宋体" w:cs="宋体" w:hint="eastAsia"/>
          <w:bCs/>
          <w:kern w:val="0"/>
          <w:sz w:val="16"/>
          <w:szCs w:val="16"/>
        </w:rPr>
        <w:br/>
      </w:r>
      <w:r w:rsidRPr="000D4F2E">
        <w:rPr>
          <w:rFonts w:ascii="宋体" w:hAnsi="宋体" w:cs="宋体" w:hint="eastAsia"/>
          <w:bCs/>
          <w:kern w:val="0"/>
          <w:sz w:val="16"/>
          <w:szCs w:val="16"/>
        </w:rPr>
        <w:t>7        B         LOST</w:t>
      </w:r>
      <w:r w:rsidRPr="000D4F2E">
        <w:rPr>
          <w:rFonts w:ascii="宋体" w:hAnsi="宋体" w:cs="宋体" w:hint="eastAsia"/>
          <w:bCs/>
          <w:kern w:val="0"/>
          <w:sz w:val="16"/>
          <w:szCs w:val="16"/>
        </w:rPr>
        <w:br/>
      </w:r>
      <w:r w:rsidRPr="000D4F2E">
        <w:rPr>
          <w:rFonts w:ascii="宋体" w:hAnsi="宋体" w:cs="宋体" w:hint="eastAsia"/>
          <w:bCs/>
          <w:kern w:val="0"/>
          <w:sz w:val="16"/>
          <w:szCs w:val="16"/>
        </w:rPr>
        <w:t>8        B         LOST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要求统计出，如下结果</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NAM    Win_num  Lost_num</w:t>
      </w:r>
      <w:r w:rsidRPr="000D4F2E">
        <w:rPr>
          <w:rFonts w:ascii="宋体" w:hAnsi="宋体" w:cs="宋体" w:hint="eastAsia"/>
          <w:bCs/>
          <w:kern w:val="0"/>
          <w:sz w:val="16"/>
          <w:szCs w:val="16"/>
        </w:rPr>
        <w:br/>
      </w:r>
      <w:r w:rsidRPr="000D4F2E">
        <w:rPr>
          <w:rFonts w:ascii="宋体" w:hAnsi="宋体" w:cs="宋体" w:hint="eastAsia"/>
          <w:bCs/>
          <w:kern w:val="0"/>
          <w:sz w:val="16"/>
          <w:szCs w:val="16"/>
        </w:rPr>
        <w:t>  A              3            2</w:t>
      </w:r>
      <w:r w:rsidRPr="000D4F2E">
        <w:rPr>
          <w:rFonts w:ascii="宋体" w:hAnsi="宋体" w:cs="宋体" w:hint="eastAsia"/>
          <w:bCs/>
          <w:kern w:val="0"/>
          <w:sz w:val="16"/>
          <w:szCs w:val="16"/>
        </w:rPr>
        <w:br/>
      </w:r>
      <w:r w:rsidRPr="000D4F2E">
        <w:rPr>
          <w:rFonts w:ascii="宋体" w:hAnsi="宋体" w:cs="宋体" w:hint="eastAsia"/>
          <w:bCs/>
          <w:kern w:val="0"/>
          <w:sz w:val="16"/>
          <w:szCs w:val="16"/>
        </w:rPr>
        <w:t>  B             1          </w:t>
      </w:r>
      <w:r w:rsidRPr="000D4F2E">
        <w:rPr>
          <w:rFonts w:ascii="宋体" w:hAnsi="宋体" w:cs="宋体" w:hint="eastAsia"/>
          <w:bCs/>
          <w:kern w:val="0"/>
          <w:sz w:val="16"/>
          <w:szCs w:val="16"/>
        </w:rPr>
        <w:t>  2</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nam,</w:t>
      </w:r>
      <w:r w:rsidRPr="000D4F2E">
        <w:rPr>
          <w:rFonts w:ascii="宋体" w:hAnsi="宋体" w:cs="宋体" w:hint="eastAsia"/>
          <w:bCs/>
          <w:kern w:val="0"/>
          <w:sz w:val="16"/>
          <w:szCs w:val="16"/>
        </w:rPr>
        <w:br/>
      </w:r>
      <w:r w:rsidRPr="000D4F2E">
        <w:rPr>
          <w:rFonts w:ascii="宋体" w:hAnsi="宋体" w:cs="宋体" w:hint="eastAsia"/>
          <w:bCs/>
          <w:kern w:val="0"/>
          <w:sz w:val="16"/>
          <w:szCs w:val="16"/>
        </w:rPr>
        <w:t>count(case jieguo when  'WIN'  THEN 1 ELSE Null END) as Win_num,</w:t>
      </w:r>
      <w:r w:rsidRPr="000D4F2E">
        <w:rPr>
          <w:rFonts w:ascii="宋体" w:hAnsi="宋体" w:cs="宋体" w:hint="eastAsia"/>
          <w:bCs/>
          <w:kern w:val="0"/>
          <w:sz w:val="16"/>
          <w:szCs w:val="16"/>
        </w:rPr>
        <w:br/>
      </w:r>
      <w:r w:rsidRPr="000D4F2E">
        <w:rPr>
          <w:rFonts w:ascii="宋体" w:hAnsi="宋体" w:cs="宋体" w:hint="eastAsia"/>
          <w:bCs/>
          <w:kern w:val="0"/>
          <w:sz w:val="16"/>
          <w:szCs w:val="16"/>
        </w:rPr>
        <w:t>count(case jieguo when  'LOST' THEN 1 ELSE Null END) as Lost_num</w:t>
      </w:r>
      <w:r w:rsidRPr="000D4F2E">
        <w:rPr>
          <w:rFonts w:ascii="宋体" w:hAnsi="宋体" w:cs="宋体" w:hint="eastAsia"/>
          <w:bCs/>
          <w:kern w:val="0"/>
          <w:sz w:val="16"/>
          <w:szCs w:val="16"/>
        </w:rPr>
        <w:br/>
      </w:r>
      <w:r w:rsidRPr="000D4F2E">
        <w:rPr>
          <w:rFonts w:ascii="宋体" w:hAnsi="宋体" w:cs="宋体" w:hint="eastAsia"/>
          <w:bCs/>
          <w:kern w:val="0"/>
          <w:sz w:val="16"/>
          <w:szCs w:val="16"/>
        </w:rPr>
        <w:t>from TABLE_1</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nam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或者</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nam,</w:t>
      </w:r>
      <w:r w:rsidRPr="000D4F2E">
        <w:rPr>
          <w:rFonts w:ascii="宋体" w:hAnsi="宋体" w:cs="宋体" w:hint="eastAsia"/>
          <w:bCs/>
          <w:kern w:val="0"/>
          <w:sz w:val="16"/>
          <w:szCs w:val="16"/>
        </w:rPr>
        <w:br/>
      </w:r>
      <w:r w:rsidRPr="000D4F2E">
        <w:rPr>
          <w:rFonts w:ascii="宋体" w:hAnsi="宋体" w:cs="宋体" w:hint="eastAsia"/>
          <w:bCs/>
          <w:kern w:val="0"/>
          <w:sz w:val="16"/>
          <w:szCs w:val="16"/>
        </w:rPr>
        <w:t>sum(case jieguo when 'WIN' THEN 1 ELSE 0 END) as Win_num,</w:t>
      </w:r>
      <w:r w:rsidRPr="000D4F2E">
        <w:rPr>
          <w:rFonts w:ascii="宋体" w:hAnsi="宋体" w:cs="宋体" w:hint="eastAsia"/>
          <w:bCs/>
          <w:kern w:val="0"/>
          <w:sz w:val="16"/>
          <w:szCs w:val="16"/>
        </w:rPr>
        <w:br/>
      </w:r>
      <w:r w:rsidRPr="000D4F2E">
        <w:rPr>
          <w:rFonts w:ascii="宋体" w:hAnsi="宋体" w:cs="宋体" w:hint="eastAsia"/>
          <w:bCs/>
          <w:kern w:val="0"/>
          <w:sz w:val="16"/>
          <w:szCs w:val="16"/>
        </w:rPr>
        <w:lastRenderedPageBreak/>
        <w:t>sum</w:t>
      </w:r>
      <w:r w:rsidRPr="000D4F2E">
        <w:rPr>
          <w:rFonts w:ascii="宋体" w:hAnsi="宋体" w:cs="宋体" w:hint="eastAsia"/>
          <w:bCs/>
          <w:kern w:val="0"/>
          <w:sz w:val="16"/>
          <w:szCs w:val="16"/>
        </w:rPr>
        <w:t>(case jieguo when 'LOST' THEN 1 ELSE 0 END) as Lost_num</w:t>
      </w:r>
      <w:r w:rsidRPr="000D4F2E">
        <w:rPr>
          <w:rFonts w:ascii="宋体" w:hAnsi="宋体" w:cs="宋体" w:hint="eastAsia"/>
          <w:bCs/>
          <w:kern w:val="0"/>
          <w:sz w:val="16"/>
          <w:szCs w:val="16"/>
        </w:rPr>
        <w:br/>
      </w:r>
      <w:r w:rsidRPr="000D4F2E">
        <w:rPr>
          <w:rFonts w:ascii="宋体" w:hAnsi="宋体" w:cs="宋体" w:hint="eastAsia"/>
          <w:bCs/>
          <w:kern w:val="0"/>
          <w:sz w:val="16"/>
          <w:szCs w:val="16"/>
        </w:rPr>
        <w:t>from TABLE_1</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nam </w:t>
      </w:r>
    </w:p>
    <w:p w:rsidR="00000000" w:rsidRPr="000D4F2E" w:rsidRDefault="00FC10D3" w:rsidP="000D4F2E">
      <w:pPr>
        <w:widowControl/>
        <w:contextualSpacing/>
        <w:jc w:val="left"/>
        <w:rPr>
          <w:rFonts w:ascii="宋体" w:hAnsi="宋体" w:cs="宋体" w:hint="eastAsia"/>
          <w:bCs/>
          <w:kern w:val="0"/>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2</w:t>
      </w:r>
      <w:r w:rsidRPr="000D4F2E">
        <w:rPr>
          <w:rFonts w:ascii="宋体" w:eastAsia="宋体" w:hAnsi="宋体" w:cs="宋体" w:hint="eastAsia"/>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r w:rsidRPr="000D4F2E">
        <w:rPr>
          <w:rFonts w:ascii="宋体" w:hAnsi="宋体" w:cs="宋体" w:hint="eastAsia"/>
          <w:bCs/>
          <w:kern w:val="0"/>
          <w:sz w:val="16"/>
          <w:szCs w:val="16"/>
        </w:rPr>
        <w:t>给下面这样的一个表记录：</w:t>
      </w:r>
      <w:r w:rsidRPr="000D4F2E">
        <w:rPr>
          <w:rFonts w:ascii="宋体" w:hAnsi="宋体" w:cs="宋体" w:hint="eastAsia"/>
          <w:bCs/>
          <w:kern w:val="0"/>
          <w:sz w:val="16"/>
          <w:szCs w:val="16"/>
        </w:rPr>
        <w:br/>
      </w:r>
      <w:r w:rsidRPr="000D4F2E">
        <w:rPr>
          <w:rFonts w:ascii="宋体" w:hAnsi="宋体" w:cs="宋体" w:hint="eastAsia"/>
          <w:bCs/>
          <w:kern w:val="0"/>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CUSTOMER_NAME      TRADE_NAME    NUM</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A                     </w:t>
      </w:r>
      <w:r w:rsidRPr="000D4F2E">
        <w:rPr>
          <w:rFonts w:ascii="宋体" w:hAnsi="宋体" w:cs="宋体" w:hint="eastAsia"/>
          <w:bCs/>
          <w:kern w:val="0"/>
          <w:sz w:val="16"/>
          <w:szCs w:val="16"/>
        </w:rPr>
        <w:t>甲</w:t>
      </w:r>
      <w:r w:rsidRPr="000D4F2E">
        <w:rPr>
          <w:rFonts w:ascii="宋体" w:hAnsi="宋体" w:cs="宋体" w:hint="eastAsia"/>
          <w:bCs/>
          <w:kern w:val="0"/>
          <w:sz w:val="16"/>
          <w:szCs w:val="16"/>
        </w:rPr>
        <w:t>          2</w:t>
      </w:r>
      <w:r w:rsidRPr="000D4F2E">
        <w:rPr>
          <w:rFonts w:ascii="宋体" w:hAnsi="宋体" w:cs="宋体" w:hint="eastAsia"/>
          <w:bCs/>
          <w:kern w:val="0"/>
          <w:sz w:val="16"/>
          <w:szCs w:val="16"/>
        </w:rPr>
        <w:br/>
      </w:r>
      <w:r w:rsidRPr="000D4F2E">
        <w:rPr>
          <w:rFonts w:ascii="宋体" w:hAnsi="宋体" w:cs="Courier New" w:hint="eastAsia"/>
          <w:bCs/>
          <w:kern w:val="0"/>
          <w:sz w:val="16"/>
          <w:szCs w:val="16"/>
        </w:rPr>
        <w:t>B                 </w:t>
      </w:r>
      <w:r w:rsidRPr="000D4F2E">
        <w:rPr>
          <w:rFonts w:ascii="宋体" w:hAnsi="宋体" w:cs="Courier New" w:hint="eastAsia"/>
          <w:bCs/>
          <w:kern w:val="0"/>
          <w:sz w:val="16"/>
          <w:szCs w:val="16"/>
        </w:rPr>
        <w:t>乙</w:t>
      </w:r>
      <w:r w:rsidRPr="000D4F2E">
        <w:rPr>
          <w:rFonts w:ascii="宋体" w:hAnsi="宋体" w:cs="Courier New" w:hint="eastAsia"/>
          <w:bCs/>
          <w:kern w:val="0"/>
          <w:sz w:val="16"/>
          <w:szCs w:val="16"/>
        </w:rPr>
        <w:t>        4</w:t>
      </w:r>
      <w:r w:rsidRPr="000D4F2E">
        <w:rPr>
          <w:rFonts w:ascii="宋体" w:hAnsi="宋体" w:cs="Courier New" w:hint="eastAsia"/>
          <w:bCs/>
          <w:kern w:val="0"/>
          <w:sz w:val="16"/>
          <w:szCs w:val="16"/>
        </w:rPr>
        <w:br/>
      </w:r>
      <w:r w:rsidRPr="000D4F2E">
        <w:rPr>
          <w:rFonts w:ascii="宋体" w:hAnsi="宋体" w:cs="Courier New" w:hint="eastAsia"/>
          <w:bCs/>
          <w:kern w:val="0"/>
          <w:sz w:val="16"/>
          <w:szCs w:val="16"/>
        </w:rPr>
        <w:t>C         </w:t>
      </w:r>
      <w:r w:rsidRPr="000D4F2E">
        <w:rPr>
          <w:rFonts w:ascii="宋体" w:hAnsi="宋体" w:cs="Courier New" w:hint="eastAsia"/>
          <w:bCs/>
          <w:kern w:val="0"/>
          <w:sz w:val="16"/>
          <w:szCs w:val="16"/>
        </w:rPr>
        <w:t>        </w:t>
      </w:r>
      <w:r w:rsidRPr="000D4F2E">
        <w:rPr>
          <w:rFonts w:ascii="宋体" w:hAnsi="宋体" w:cs="Courier New" w:hint="eastAsia"/>
          <w:bCs/>
          <w:kern w:val="0"/>
          <w:sz w:val="16"/>
          <w:szCs w:val="16"/>
        </w:rPr>
        <w:t>丙</w:t>
      </w:r>
      <w:r w:rsidRPr="000D4F2E">
        <w:rPr>
          <w:rFonts w:ascii="宋体" w:hAnsi="宋体" w:cs="Courier New" w:hint="eastAsia"/>
          <w:bCs/>
          <w:kern w:val="0"/>
          <w:sz w:val="16"/>
          <w:szCs w:val="16"/>
        </w:rPr>
        <w:t>        1</w:t>
      </w:r>
      <w:r w:rsidRPr="000D4F2E">
        <w:rPr>
          <w:rFonts w:ascii="宋体" w:hAnsi="宋体" w:cs="Courier New" w:hint="eastAsia"/>
          <w:bCs/>
          <w:kern w:val="0"/>
          <w:sz w:val="16"/>
          <w:szCs w:val="16"/>
        </w:rPr>
        <w:br/>
      </w:r>
      <w:r w:rsidRPr="000D4F2E">
        <w:rPr>
          <w:rFonts w:ascii="宋体" w:hAnsi="宋体" w:cs="Courier New" w:hint="eastAsia"/>
          <w:bCs/>
          <w:kern w:val="0"/>
          <w:sz w:val="16"/>
          <w:szCs w:val="16"/>
        </w:rPr>
        <w:t>A                 </w:t>
      </w:r>
      <w:r w:rsidRPr="000D4F2E">
        <w:rPr>
          <w:rFonts w:ascii="宋体" w:hAnsi="宋体" w:cs="Courier New" w:hint="eastAsia"/>
          <w:bCs/>
          <w:kern w:val="0"/>
          <w:sz w:val="16"/>
          <w:szCs w:val="16"/>
        </w:rPr>
        <w:t>丁</w:t>
      </w:r>
      <w:r w:rsidRPr="000D4F2E">
        <w:rPr>
          <w:rFonts w:ascii="宋体" w:hAnsi="宋体" w:cs="Courier New" w:hint="eastAsia"/>
          <w:bCs/>
          <w:kern w:val="0"/>
          <w:sz w:val="16"/>
          <w:szCs w:val="16"/>
        </w:rPr>
        <w:t>        2</w:t>
      </w:r>
      <w:r w:rsidRPr="000D4F2E">
        <w:rPr>
          <w:rFonts w:ascii="宋体" w:hAnsi="宋体" w:cs="Courier New" w:hint="eastAsia"/>
          <w:bCs/>
          <w:kern w:val="0"/>
          <w:sz w:val="16"/>
          <w:szCs w:val="16"/>
        </w:rPr>
        <w:br/>
      </w:r>
      <w:r w:rsidRPr="000D4F2E">
        <w:rPr>
          <w:rFonts w:ascii="宋体" w:hAnsi="宋体" w:cs="Courier New" w:hint="eastAsia"/>
          <w:bCs/>
          <w:kern w:val="0"/>
          <w:sz w:val="16"/>
          <w:szCs w:val="16"/>
        </w:rPr>
        <w:t>B                 </w:t>
      </w:r>
      <w:r w:rsidRPr="000D4F2E">
        <w:rPr>
          <w:rFonts w:ascii="宋体" w:hAnsi="宋体" w:cs="Courier New" w:hint="eastAsia"/>
          <w:bCs/>
          <w:kern w:val="0"/>
          <w:sz w:val="16"/>
          <w:szCs w:val="16"/>
        </w:rPr>
        <w:t>丙</w:t>
      </w:r>
      <w:r w:rsidRPr="000D4F2E">
        <w:rPr>
          <w:rFonts w:ascii="宋体" w:hAnsi="宋体" w:cs="Courier New" w:hint="eastAsia"/>
          <w:bCs/>
          <w:kern w:val="0"/>
          <w:sz w:val="16"/>
          <w:szCs w:val="16"/>
        </w:rPr>
        <w:t>        5</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给出所有购入商品为两种或两种以上的购物人记录。</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方法一（推荐，使用了</w:t>
      </w:r>
      <w:r w:rsidRPr="000D4F2E">
        <w:rPr>
          <w:rFonts w:ascii="宋体" w:hAnsi="宋体" w:cs="宋体" w:hint="eastAsia"/>
          <w:bCs/>
          <w:kern w:val="0"/>
          <w:sz w:val="16"/>
          <w:szCs w:val="16"/>
        </w:rPr>
        <w:t xml:space="preserve"> count(distinct </w:t>
      </w:r>
      <w:r w:rsidRPr="000D4F2E">
        <w:rPr>
          <w:rFonts w:ascii="宋体" w:hAnsi="宋体" w:cs="宋体" w:hint="eastAsia"/>
          <w:bCs/>
          <w:kern w:val="0"/>
          <w:sz w:val="16"/>
          <w:szCs w:val="16"/>
        </w:rPr>
        <w:t>列名</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 from T1</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where customer_name in </w:t>
      </w:r>
      <w:r w:rsidRPr="000D4F2E">
        <w:rPr>
          <w:rFonts w:ascii="宋体" w:hAnsi="宋体" w:cs="宋体" w:hint="eastAsia"/>
          <w:bCs/>
          <w:kern w:val="0"/>
          <w:sz w:val="16"/>
          <w:szCs w:val="16"/>
        </w:rPr>
        <w:br/>
      </w:r>
      <w:r w:rsidRPr="000D4F2E">
        <w:rPr>
          <w:rFonts w:ascii="宋体" w:hAnsi="宋体" w:cs="宋体" w:hint="eastAsia"/>
          <w:bCs/>
          <w:kern w:val="0"/>
          <w:sz w:val="16"/>
          <w:szCs w:val="16"/>
        </w:rPr>
        <w:t>(select customer_name</w:t>
      </w:r>
      <w:r w:rsidRPr="000D4F2E">
        <w:rPr>
          <w:rFonts w:ascii="宋体" w:hAnsi="宋体" w:cs="宋体" w:hint="eastAsia"/>
          <w:bCs/>
          <w:kern w:val="0"/>
          <w:sz w:val="16"/>
          <w:szCs w:val="16"/>
        </w:rPr>
        <w:br/>
      </w:r>
      <w:r w:rsidRPr="000D4F2E">
        <w:rPr>
          <w:rFonts w:ascii="宋体" w:hAnsi="宋体" w:cs="宋体" w:hint="eastAsia"/>
          <w:bCs/>
          <w:kern w:val="0"/>
          <w:sz w:val="16"/>
          <w:szCs w:val="16"/>
        </w:rPr>
        <w:t>from T1 as b</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customer_name</w:t>
      </w:r>
      <w:r w:rsidRPr="000D4F2E">
        <w:rPr>
          <w:rFonts w:ascii="宋体" w:hAnsi="宋体" w:cs="宋体" w:hint="eastAsia"/>
          <w:bCs/>
          <w:kern w:val="0"/>
          <w:sz w:val="16"/>
          <w:szCs w:val="16"/>
        </w:rPr>
        <w:br/>
      </w:r>
      <w:r w:rsidRPr="000D4F2E">
        <w:rPr>
          <w:rFonts w:ascii="宋体" w:hAnsi="宋体" w:cs="宋体" w:hint="eastAsia"/>
          <w:bCs/>
          <w:kern w:val="0"/>
          <w:sz w:val="16"/>
          <w:szCs w:val="16"/>
        </w:rPr>
        <w:t>having count(d</w:t>
      </w:r>
      <w:r w:rsidRPr="000D4F2E">
        <w:rPr>
          <w:rFonts w:ascii="宋体" w:hAnsi="宋体" w:cs="宋体" w:hint="eastAsia"/>
          <w:bCs/>
          <w:kern w:val="0"/>
          <w:sz w:val="16"/>
          <w:szCs w:val="16"/>
        </w:rPr>
        <w:t>istinct trade_name)&gt;=2)</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说明：</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having count </w:t>
      </w:r>
      <w:r w:rsidRPr="000D4F2E">
        <w:rPr>
          <w:rFonts w:ascii="宋体" w:hAnsi="宋体" w:cs="宋体" w:hint="eastAsia"/>
          <w:bCs/>
          <w:kern w:val="0"/>
          <w:sz w:val="16"/>
          <w:szCs w:val="16"/>
        </w:rPr>
        <w:t>，发生在分组之后，对每个分组包含的行，进行统计</w:t>
      </w:r>
      <w:r w:rsidRPr="000D4F2E">
        <w:rPr>
          <w:rFonts w:ascii="宋体" w:hAnsi="宋体" w:cs="宋体" w:hint="eastAsia"/>
          <w:bCs/>
          <w:kern w:val="0"/>
          <w:sz w:val="16"/>
          <w:szCs w:val="16"/>
        </w:rPr>
        <w:t>count(distinct trade_name)</w:t>
      </w:r>
      <w:r w:rsidRPr="000D4F2E">
        <w:rPr>
          <w:rFonts w:ascii="宋体" w:hAnsi="宋体" w:cs="宋体" w:hint="eastAsia"/>
          <w:bCs/>
          <w:kern w:val="0"/>
          <w:sz w:val="16"/>
          <w:szCs w:val="16"/>
        </w:rPr>
        <w:t>，根据这个统计值（每个分组一个），确定是否输出此分组。</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方法二（容易看迷糊，用了</w:t>
      </w:r>
      <w:r w:rsidRPr="000D4F2E">
        <w:rPr>
          <w:rFonts w:ascii="宋体" w:hAnsi="宋体" w:cs="宋体" w:hint="eastAsia"/>
          <w:bCs/>
          <w:kern w:val="0"/>
          <w:sz w:val="16"/>
          <w:szCs w:val="16"/>
        </w:rPr>
        <w:t>2</w:t>
      </w:r>
      <w:r w:rsidRPr="000D4F2E">
        <w:rPr>
          <w:rFonts w:ascii="宋体" w:hAnsi="宋体" w:cs="宋体" w:hint="eastAsia"/>
          <w:bCs/>
          <w:kern w:val="0"/>
          <w:sz w:val="16"/>
          <w:szCs w:val="16"/>
        </w:rPr>
        <w:t>次</w:t>
      </w:r>
      <w:r w:rsidRPr="000D4F2E">
        <w:rPr>
          <w:rFonts w:ascii="宋体" w:hAnsi="宋体" w:cs="宋体" w:hint="eastAsia"/>
          <w:bCs/>
          <w:kern w:val="0"/>
          <w:sz w:val="16"/>
          <w:szCs w:val="16"/>
        </w:rPr>
        <w:t xml:space="preserve"> group by</w:t>
      </w:r>
      <w:r w:rsidRPr="000D4F2E">
        <w:rPr>
          <w:rFonts w:ascii="宋体" w:hAnsi="宋体" w:cs="宋体" w:hint="eastAsia"/>
          <w:bCs/>
          <w:kern w:val="0"/>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 from T1 WHERE CUSTOMER_NAME IN</w:t>
      </w:r>
      <w:r w:rsidRPr="000D4F2E">
        <w:rPr>
          <w:rFonts w:ascii="宋体" w:hAnsi="宋体" w:cs="宋体" w:hint="eastAsia"/>
          <w:bCs/>
          <w:kern w:val="0"/>
          <w:sz w:val="16"/>
          <w:szCs w:val="16"/>
        </w:rPr>
        <w:br/>
      </w:r>
      <w:r w:rsidRPr="000D4F2E">
        <w:rPr>
          <w:rFonts w:ascii="宋体" w:hAnsi="宋体" w:cs="宋体" w:hint="eastAsia"/>
          <w:bCs/>
          <w:kern w:val="0"/>
          <w:sz w:val="16"/>
          <w:szCs w:val="16"/>
        </w:rPr>
        <w:t>(SELECT * FROM</w:t>
      </w:r>
      <w:r w:rsidRPr="000D4F2E">
        <w:rPr>
          <w:rFonts w:ascii="宋体" w:hAnsi="宋体" w:cs="宋体" w:hint="eastAsia"/>
          <w:bCs/>
          <w:kern w:val="0"/>
          <w:sz w:val="16"/>
          <w:szCs w:val="16"/>
        </w:rPr>
        <w:br/>
      </w:r>
      <w:r w:rsidRPr="000D4F2E">
        <w:rPr>
          <w:rFonts w:ascii="宋体" w:hAnsi="宋体" w:cs="宋体" w:hint="eastAsia"/>
          <w:bCs/>
          <w:kern w:val="0"/>
          <w:sz w:val="16"/>
          <w:szCs w:val="16"/>
        </w:rPr>
        <w:t>(select CN1 as CN from (select customer_name AS CN1,</w:t>
      </w:r>
      <w:r w:rsidRPr="000D4F2E">
        <w:rPr>
          <w:rFonts w:ascii="宋体" w:hAnsi="宋体" w:cs="宋体" w:hint="eastAsia"/>
          <w:bCs/>
          <w:kern w:val="0"/>
          <w:sz w:val="16"/>
          <w:szCs w:val="16"/>
        </w:rPr>
        <w:t>trade_name AS TN1 from T1 as B group by customer_name,trade_name) as A group by CN1</w:t>
      </w:r>
      <w:r w:rsidRPr="000D4F2E">
        <w:rPr>
          <w:rFonts w:ascii="宋体" w:hAnsi="宋体" w:cs="宋体" w:hint="eastAsia"/>
          <w:bCs/>
          <w:kern w:val="0"/>
          <w:sz w:val="16"/>
          <w:szCs w:val="16"/>
        </w:rPr>
        <w:br/>
      </w:r>
      <w:r w:rsidRPr="000D4F2E">
        <w:rPr>
          <w:rFonts w:ascii="宋体" w:hAnsi="宋体" w:cs="宋体" w:hint="eastAsia"/>
          <w:bCs/>
          <w:kern w:val="0"/>
          <w:sz w:val="16"/>
          <w:szCs w:val="16"/>
        </w:rPr>
        <w:t>having count(TN1)&gt;=2) as B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说明：</w:t>
      </w:r>
      <w:r w:rsidRPr="000D4F2E">
        <w:rPr>
          <w:rFonts w:ascii="宋体" w:hAnsi="宋体" w:cs="宋体" w:hint="eastAsia"/>
          <w:bCs/>
          <w:kern w:val="0"/>
          <w:sz w:val="16"/>
          <w:szCs w:val="16"/>
        </w:rPr>
        <w:t xml:space="preserv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1.group by customer_name,trade_name </w:t>
      </w:r>
      <w:r w:rsidRPr="000D4F2E">
        <w:rPr>
          <w:rFonts w:ascii="宋体" w:hAnsi="宋体" w:cs="宋体" w:hint="eastAsia"/>
          <w:bCs/>
          <w:kern w:val="0"/>
          <w:sz w:val="16"/>
          <w:szCs w:val="16"/>
        </w:rPr>
        <w:t>：用于排除</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w:t>
      </w:r>
      <w:r w:rsidRPr="000D4F2E">
        <w:rPr>
          <w:rFonts w:ascii="宋体" w:hAnsi="宋体" w:cs="宋体" w:hint="eastAsia"/>
          <w:bCs/>
          <w:kern w:val="0"/>
          <w:sz w:val="16"/>
          <w:szCs w:val="16"/>
        </w:rPr>
        <w:t>customer_name + trade_name</w:t>
      </w:r>
      <w:r w:rsidRPr="000D4F2E">
        <w:rPr>
          <w:rFonts w:ascii="宋体" w:hAnsi="宋体" w:cs="宋体" w:hint="eastAsia"/>
          <w:bCs/>
          <w:kern w:val="0"/>
          <w:sz w:val="16"/>
          <w:szCs w:val="16"/>
        </w:rPr>
        <w:t>）</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重复的行，只留一行）。</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2.group by CN1 having count(TN1)&gt;=2 </w:t>
      </w:r>
      <w:r w:rsidRPr="000D4F2E">
        <w:rPr>
          <w:rFonts w:ascii="宋体" w:hAnsi="宋体" w:cs="宋体" w:hint="eastAsia"/>
          <w:bCs/>
          <w:kern w:val="0"/>
          <w:sz w:val="16"/>
          <w:szCs w:val="16"/>
        </w:rPr>
        <w:t>：用于排除只买了一种商品的顾客。</w:t>
      </w:r>
    </w:p>
    <w:p w:rsidR="00000000" w:rsidRPr="000D4F2E" w:rsidRDefault="00FC10D3" w:rsidP="000D4F2E">
      <w:pPr>
        <w:widowControl/>
        <w:contextualSpacing/>
        <w:jc w:val="left"/>
        <w:rPr>
          <w:rFonts w:ascii="宋体" w:hAnsi="宋体" w:cs="宋体" w:hint="eastAsia"/>
          <w:bCs/>
          <w:kern w:val="0"/>
          <w:sz w:val="16"/>
          <w:szCs w:val="16"/>
        </w:rPr>
      </w:pP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3</w:t>
      </w:r>
      <w:r w:rsidRPr="000D4F2E">
        <w:rPr>
          <w:rFonts w:ascii="宋体" w:eastAsia="宋体" w:hAnsi="宋体" w:cs="宋体" w:hint="eastAsia"/>
          <w:sz w:val="16"/>
          <w:szCs w:val="16"/>
        </w:rPr>
        <w:t>：</w:t>
      </w:r>
      <w:r w:rsidRPr="000D4F2E">
        <w:rPr>
          <w:rFonts w:ascii="宋体" w:eastAsia="宋体" w:hAnsi="宋体" w:cs="宋体" w:hint="eastAsia"/>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Student</w:t>
      </w:r>
      <w:r w:rsidRPr="000D4F2E">
        <w:rPr>
          <w:rFonts w:ascii="宋体" w:hAnsi="宋体" w:cs="宋体" w:hint="eastAsia"/>
          <w:bCs/>
          <w:kern w:val="0"/>
          <w:sz w:val="16"/>
          <w:szCs w:val="16"/>
        </w:rPr>
        <w:t>表有三列</w:t>
      </w:r>
      <w:r w:rsidRPr="000D4F2E">
        <w:rPr>
          <w:rFonts w:ascii="宋体" w:hAnsi="宋体" w:cs="宋体" w:hint="eastAsia"/>
          <w:bCs/>
          <w:kern w:val="0"/>
          <w:sz w:val="16"/>
          <w:szCs w:val="16"/>
        </w:rPr>
        <w:t>,</w:t>
      </w:r>
      <w:r w:rsidRPr="000D4F2E">
        <w:rPr>
          <w:rFonts w:ascii="宋体" w:hAnsi="宋体" w:cs="宋体" w:hint="eastAsia"/>
          <w:bCs/>
          <w:kern w:val="0"/>
          <w:sz w:val="16"/>
          <w:szCs w:val="16"/>
        </w:rPr>
        <w:t>分别是姓名、课程、成绩</w:t>
      </w:r>
      <w:r w:rsidRPr="000D4F2E">
        <w:rPr>
          <w:rFonts w:ascii="宋体" w:hAnsi="宋体" w:cs="宋体" w:hint="eastAsia"/>
          <w:bCs/>
          <w:kern w:val="0"/>
          <w:sz w:val="16"/>
          <w:szCs w:val="16"/>
        </w:rPr>
        <w:t>(</w:t>
      </w:r>
      <w:r w:rsidRPr="000D4F2E">
        <w:rPr>
          <w:rFonts w:ascii="宋体" w:hAnsi="宋体" w:cs="宋体" w:hint="eastAsia"/>
          <w:bCs/>
          <w:kern w:val="0"/>
          <w:sz w:val="16"/>
          <w:szCs w:val="16"/>
        </w:rPr>
        <w:t>见下表</w:t>
      </w:r>
      <w:r w:rsidRPr="000D4F2E">
        <w:rPr>
          <w:rFonts w:ascii="宋体" w:hAnsi="宋体" w:cs="宋体" w:hint="eastAsia"/>
          <w:bCs/>
          <w:kern w:val="0"/>
          <w:sz w:val="16"/>
          <w:szCs w:val="16"/>
        </w:rPr>
        <w:t>)</w:t>
      </w:r>
      <w:r w:rsidRPr="000D4F2E">
        <w:rPr>
          <w:rFonts w:ascii="宋体" w:hAnsi="宋体" w:cs="宋体" w:hint="eastAsia"/>
          <w:bCs/>
          <w:kern w:val="0"/>
          <w:sz w:val="16"/>
          <w:szCs w:val="16"/>
        </w:rPr>
        <w:t>，其中</w:t>
      </w:r>
      <w:r w:rsidRPr="000D4F2E">
        <w:rPr>
          <w:rFonts w:ascii="宋体" w:hAnsi="宋体" w:cs="宋体" w:hint="eastAsia"/>
          <w:bCs/>
          <w:kern w:val="0"/>
          <w:sz w:val="16"/>
          <w:szCs w:val="16"/>
        </w:rPr>
        <w:t>stu_name</w:t>
      </w:r>
      <w:r w:rsidRPr="000D4F2E">
        <w:rPr>
          <w:rFonts w:ascii="宋体" w:hAnsi="宋体" w:cs="宋体" w:hint="eastAsia"/>
          <w:bCs/>
          <w:kern w:val="0"/>
          <w:sz w:val="16"/>
          <w:szCs w:val="16"/>
        </w:rPr>
        <w:t>列有约</w:t>
      </w:r>
      <w:r w:rsidRPr="000D4F2E">
        <w:rPr>
          <w:rFonts w:ascii="宋体" w:hAnsi="宋体" w:cs="宋体" w:hint="eastAsia"/>
          <w:bCs/>
          <w:kern w:val="0"/>
          <w:sz w:val="16"/>
          <w:szCs w:val="16"/>
        </w:rPr>
        <w:t>1000</w:t>
      </w:r>
      <w:r w:rsidRPr="000D4F2E">
        <w:rPr>
          <w:rFonts w:ascii="宋体" w:hAnsi="宋体" w:cs="宋体" w:hint="eastAsia"/>
          <w:bCs/>
          <w:kern w:val="0"/>
          <w:sz w:val="16"/>
          <w:szCs w:val="16"/>
        </w:rPr>
        <w:t>行，</w:t>
      </w:r>
      <w:r w:rsidRPr="000D4F2E">
        <w:rPr>
          <w:rFonts w:ascii="宋体" w:hAnsi="宋体" w:cs="宋体" w:hint="eastAsia"/>
          <w:bCs/>
          <w:kern w:val="0"/>
          <w:sz w:val="16"/>
          <w:szCs w:val="16"/>
        </w:rPr>
        <w:t>course</w:t>
      </w:r>
      <w:r w:rsidRPr="000D4F2E">
        <w:rPr>
          <w:rFonts w:ascii="宋体" w:hAnsi="宋体" w:cs="宋体" w:hint="eastAsia"/>
          <w:bCs/>
          <w:kern w:val="0"/>
          <w:sz w:val="16"/>
          <w:szCs w:val="16"/>
        </w:rPr>
        <w:t>列除了已经列出来的</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马哲、数学、英语、语文外，还有一些学科种类没有列完（即</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学科种类数不定），未参加考试的学生</w:t>
      </w:r>
      <w:r w:rsidRPr="000D4F2E">
        <w:rPr>
          <w:rFonts w:ascii="宋体" w:hAnsi="宋体" w:cs="宋体" w:hint="eastAsia"/>
          <w:bCs/>
          <w:kern w:val="0"/>
          <w:sz w:val="16"/>
          <w:szCs w:val="16"/>
        </w:rPr>
        <w:t xml:space="preserve"> Mark </w:t>
      </w:r>
      <w:r w:rsidRPr="000D4F2E">
        <w:rPr>
          <w:rFonts w:ascii="宋体" w:hAnsi="宋体" w:cs="宋体" w:hint="eastAsia"/>
          <w:bCs/>
          <w:kern w:val="0"/>
          <w:sz w:val="16"/>
          <w:szCs w:val="16"/>
        </w:rPr>
        <w:t>列值为</w:t>
      </w:r>
      <w:r w:rsidRPr="000D4F2E">
        <w:rPr>
          <w:rFonts w:ascii="宋体" w:hAnsi="宋体" w:cs="宋体" w:hint="eastAsia"/>
          <w:bCs/>
          <w:kern w:val="0"/>
          <w:sz w:val="16"/>
          <w:szCs w:val="16"/>
        </w:rPr>
        <w:t xml:space="preserve">0 </w:t>
      </w:r>
      <w:r w:rsidRPr="000D4F2E">
        <w:rPr>
          <w:rFonts w:ascii="宋体" w:hAnsi="宋体" w:cs="宋体" w:hint="eastAsia"/>
          <w:bCs/>
          <w:kern w:val="0"/>
          <w:sz w:val="16"/>
          <w:szCs w:val="16"/>
        </w:rPr>
        <w:t>。</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stu_name      course       mark</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城南</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马哲</w:t>
      </w:r>
      <w:r w:rsidRPr="000D4F2E">
        <w:rPr>
          <w:rFonts w:ascii="宋体" w:hAnsi="宋体" w:cs="宋体" w:hint="eastAsia"/>
          <w:bCs/>
          <w:kern w:val="0"/>
          <w:sz w:val="16"/>
          <w:szCs w:val="16"/>
        </w:rPr>
        <w:t>         70</w:t>
      </w:r>
      <w:r w:rsidRPr="000D4F2E">
        <w:rPr>
          <w:rFonts w:ascii="宋体" w:hAnsi="宋体" w:cs="宋体" w:hint="eastAsia"/>
          <w:bCs/>
          <w:kern w:val="0"/>
          <w:sz w:val="16"/>
          <w:szCs w:val="16"/>
        </w:rPr>
        <w:br/>
      </w:r>
      <w:r w:rsidRPr="000D4F2E">
        <w:rPr>
          <w:rFonts w:ascii="宋体" w:hAnsi="宋体" w:cs="宋体" w:hint="eastAsia"/>
          <w:bCs/>
          <w:kern w:val="0"/>
          <w:sz w:val="16"/>
          <w:szCs w:val="16"/>
        </w:rPr>
        <w:t>城南</w:t>
      </w:r>
      <w:r w:rsidRPr="000D4F2E">
        <w:rPr>
          <w:rFonts w:ascii="宋体" w:hAnsi="宋体" w:cs="宋体" w:hint="eastAsia"/>
          <w:bCs/>
          <w:kern w:val="0"/>
          <w:sz w:val="16"/>
          <w:szCs w:val="16"/>
        </w:rPr>
        <w:t>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65</w:t>
      </w:r>
      <w:r w:rsidRPr="000D4F2E">
        <w:rPr>
          <w:rFonts w:ascii="宋体" w:hAnsi="宋体" w:cs="宋体" w:hint="eastAsia"/>
          <w:bCs/>
          <w:kern w:val="0"/>
          <w:sz w:val="16"/>
          <w:szCs w:val="16"/>
        </w:rPr>
        <w:br/>
      </w:r>
      <w:r w:rsidRPr="000D4F2E">
        <w:rPr>
          <w:rFonts w:ascii="宋体" w:hAnsi="宋体" w:cs="宋体" w:hint="eastAsia"/>
          <w:bCs/>
          <w:kern w:val="0"/>
          <w:sz w:val="16"/>
          <w:szCs w:val="16"/>
        </w:rPr>
        <w:t>城南</w:t>
      </w:r>
      <w:r w:rsidRPr="000D4F2E">
        <w:rPr>
          <w:rFonts w:ascii="宋体" w:hAnsi="宋体" w:cs="宋体" w:hint="eastAsia"/>
          <w:bCs/>
          <w:kern w:val="0"/>
          <w:sz w:val="16"/>
          <w:szCs w:val="16"/>
        </w:rPr>
        <w:t>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5</w:t>
      </w:r>
      <w:r w:rsidRPr="000D4F2E">
        <w:rPr>
          <w:rFonts w:ascii="宋体" w:hAnsi="宋体" w:cs="宋体" w:hint="eastAsia"/>
          <w:bCs/>
          <w:kern w:val="0"/>
          <w:sz w:val="16"/>
          <w:szCs w:val="16"/>
        </w:rPr>
        <w:t>8</w:t>
      </w:r>
      <w:r w:rsidRPr="000D4F2E">
        <w:rPr>
          <w:rFonts w:ascii="宋体" w:hAnsi="宋体" w:cs="宋体" w:hint="eastAsia"/>
          <w:bCs/>
          <w:kern w:val="0"/>
          <w:sz w:val="16"/>
          <w:szCs w:val="16"/>
        </w:rPr>
        <w:br/>
      </w:r>
      <w:r w:rsidRPr="000D4F2E">
        <w:rPr>
          <w:rFonts w:ascii="宋体" w:hAnsi="宋体" w:cs="宋体" w:hint="eastAsia"/>
          <w:bCs/>
          <w:kern w:val="0"/>
          <w:sz w:val="16"/>
          <w:szCs w:val="16"/>
        </w:rPr>
        <w:t>城南</w:t>
      </w:r>
      <w:r w:rsidRPr="000D4F2E">
        <w:rPr>
          <w:rFonts w:ascii="宋体" w:hAnsi="宋体" w:cs="宋体" w:hint="eastAsia"/>
          <w:bCs/>
          <w:kern w:val="0"/>
          <w:sz w:val="16"/>
          <w:szCs w:val="16"/>
        </w:rPr>
        <w:t>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79</w:t>
      </w:r>
      <w:r w:rsidRPr="000D4F2E">
        <w:rPr>
          <w:rFonts w:ascii="宋体" w:hAnsi="宋体" w:cs="宋体" w:hint="eastAsia"/>
          <w:bCs/>
          <w:kern w:val="0"/>
          <w:sz w:val="16"/>
          <w:szCs w:val="16"/>
        </w:rPr>
        <w:br/>
      </w:r>
      <w:r w:rsidRPr="000D4F2E">
        <w:rPr>
          <w:rFonts w:ascii="宋体" w:hAnsi="宋体" w:cs="宋体" w:hint="eastAsia"/>
          <w:bCs/>
          <w:kern w:val="0"/>
          <w:sz w:val="16"/>
          <w:szCs w:val="16"/>
        </w:rPr>
        <w:lastRenderedPageBreak/>
        <w:t>李四</w:t>
      </w:r>
      <w:r w:rsidRPr="000D4F2E">
        <w:rPr>
          <w:rFonts w:ascii="宋体" w:hAnsi="宋体" w:cs="宋体" w:hint="eastAsia"/>
          <w:bCs/>
          <w:kern w:val="0"/>
          <w:sz w:val="16"/>
          <w:szCs w:val="16"/>
        </w:rPr>
        <w:t>              </w:t>
      </w:r>
      <w:r w:rsidRPr="000D4F2E">
        <w:rPr>
          <w:rFonts w:ascii="宋体" w:hAnsi="宋体" w:cs="宋体" w:hint="eastAsia"/>
          <w:bCs/>
          <w:kern w:val="0"/>
          <w:sz w:val="16"/>
          <w:szCs w:val="16"/>
        </w:rPr>
        <w:t>马哲</w:t>
      </w:r>
      <w:r w:rsidRPr="000D4F2E">
        <w:rPr>
          <w:rFonts w:ascii="宋体" w:hAnsi="宋体" w:cs="宋体" w:hint="eastAsia"/>
          <w:bCs/>
          <w:kern w:val="0"/>
          <w:sz w:val="16"/>
          <w:szCs w:val="16"/>
        </w:rPr>
        <w:t>         61</w:t>
      </w:r>
      <w:r w:rsidRPr="000D4F2E">
        <w:rPr>
          <w:rFonts w:ascii="宋体" w:hAnsi="宋体" w:cs="宋体" w:hint="eastAsia"/>
          <w:bCs/>
          <w:kern w:val="0"/>
          <w:sz w:val="16"/>
          <w:szCs w:val="16"/>
        </w:rPr>
        <w:br/>
      </w:r>
      <w:r w:rsidRPr="000D4F2E">
        <w:rPr>
          <w:rFonts w:ascii="宋体" w:hAnsi="宋体" w:cs="宋体" w:hint="eastAsia"/>
          <w:bCs/>
          <w:kern w:val="0"/>
          <w:sz w:val="16"/>
          <w:szCs w:val="16"/>
        </w:rPr>
        <w:t>李四</w:t>
      </w:r>
      <w:r w:rsidRPr="000D4F2E">
        <w:rPr>
          <w:rFonts w:ascii="宋体" w:hAnsi="宋体" w:cs="宋体" w:hint="eastAsia"/>
          <w:bCs/>
          <w:kern w:val="0"/>
          <w:sz w:val="16"/>
          <w:szCs w:val="16"/>
        </w:rPr>
        <w:t>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80</w:t>
      </w:r>
      <w:r w:rsidRPr="000D4F2E">
        <w:rPr>
          <w:rFonts w:ascii="宋体" w:hAnsi="宋体" w:cs="宋体" w:hint="eastAsia"/>
          <w:bCs/>
          <w:kern w:val="0"/>
          <w:sz w:val="16"/>
          <w:szCs w:val="16"/>
        </w:rPr>
        <w:br/>
      </w:r>
      <w:r w:rsidRPr="000D4F2E">
        <w:rPr>
          <w:rFonts w:ascii="宋体" w:hAnsi="宋体" w:cs="宋体" w:hint="eastAsia"/>
          <w:bCs/>
          <w:kern w:val="0"/>
          <w:sz w:val="16"/>
          <w:szCs w:val="16"/>
        </w:rPr>
        <w:t>李四</w:t>
      </w:r>
      <w:r w:rsidRPr="000D4F2E">
        <w:rPr>
          <w:rFonts w:ascii="宋体" w:hAnsi="宋体" w:cs="宋体" w:hint="eastAsia"/>
          <w:bCs/>
          <w:kern w:val="0"/>
          <w:sz w:val="16"/>
          <w:szCs w:val="16"/>
        </w:rPr>
        <w:t>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77</w:t>
      </w:r>
      <w:r w:rsidRPr="000D4F2E">
        <w:rPr>
          <w:rFonts w:ascii="宋体" w:hAnsi="宋体" w:cs="宋体" w:hint="eastAsia"/>
          <w:bCs/>
          <w:kern w:val="0"/>
          <w:sz w:val="16"/>
          <w:szCs w:val="16"/>
        </w:rPr>
        <w:br/>
      </w:r>
      <w:r w:rsidRPr="000D4F2E">
        <w:rPr>
          <w:rFonts w:ascii="宋体" w:hAnsi="宋体" w:cs="宋体" w:hint="eastAsia"/>
          <w:bCs/>
          <w:kern w:val="0"/>
          <w:sz w:val="16"/>
          <w:szCs w:val="16"/>
        </w:rPr>
        <w:t>李四</w:t>
      </w:r>
      <w:r w:rsidRPr="000D4F2E">
        <w:rPr>
          <w:rFonts w:ascii="宋体" w:hAnsi="宋体" w:cs="宋体" w:hint="eastAsia"/>
          <w:bCs/>
          <w:kern w:val="0"/>
          <w:sz w:val="16"/>
          <w:szCs w:val="16"/>
        </w:rPr>
        <w:t>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80</w:t>
      </w:r>
      <w:r w:rsidRPr="000D4F2E">
        <w:rPr>
          <w:rFonts w:ascii="宋体" w:hAnsi="宋体" w:cs="宋体" w:hint="eastAsia"/>
          <w:bCs/>
          <w:kern w:val="0"/>
          <w:sz w:val="16"/>
          <w:szCs w:val="16"/>
        </w:rPr>
        <w:br/>
      </w:r>
      <w:r w:rsidRPr="000D4F2E">
        <w:rPr>
          <w:rFonts w:ascii="宋体" w:hAnsi="宋体" w:cs="宋体" w:hint="eastAsia"/>
          <w:bCs/>
          <w:kern w:val="0"/>
          <w:sz w:val="16"/>
          <w:szCs w:val="16"/>
        </w:rPr>
        <w:t>王朝</w:t>
      </w:r>
      <w:r w:rsidRPr="000D4F2E">
        <w:rPr>
          <w:rFonts w:ascii="宋体" w:hAnsi="宋体" w:cs="宋体" w:hint="eastAsia"/>
          <w:bCs/>
          <w:kern w:val="0"/>
          <w:sz w:val="16"/>
          <w:szCs w:val="16"/>
        </w:rPr>
        <w:t>              </w:t>
      </w:r>
      <w:r w:rsidRPr="000D4F2E">
        <w:rPr>
          <w:rFonts w:ascii="宋体" w:hAnsi="宋体" w:cs="宋体" w:hint="eastAsia"/>
          <w:bCs/>
          <w:kern w:val="0"/>
          <w:sz w:val="16"/>
          <w:szCs w:val="16"/>
        </w:rPr>
        <w:t>马哲</w:t>
      </w:r>
      <w:r w:rsidRPr="000D4F2E">
        <w:rPr>
          <w:rFonts w:ascii="宋体" w:hAnsi="宋体" w:cs="宋体" w:hint="eastAsia"/>
          <w:bCs/>
          <w:kern w:val="0"/>
          <w:sz w:val="16"/>
          <w:szCs w:val="16"/>
        </w:rPr>
        <w:t>         52</w:t>
      </w:r>
      <w:r w:rsidRPr="000D4F2E">
        <w:rPr>
          <w:rFonts w:ascii="宋体" w:hAnsi="宋体" w:cs="宋体" w:hint="eastAsia"/>
          <w:bCs/>
          <w:kern w:val="0"/>
          <w:sz w:val="16"/>
          <w:szCs w:val="16"/>
        </w:rPr>
        <w:br/>
      </w:r>
      <w:r w:rsidRPr="000D4F2E">
        <w:rPr>
          <w:rFonts w:ascii="宋体" w:hAnsi="宋体" w:cs="宋体" w:hint="eastAsia"/>
          <w:bCs/>
          <w:kern w:val="0"/>
          <w:sz w:val="16"/>
          <w:szCs w:val="16"/>
        </w:rPr>
        <w:t>王朝</w:t>
      </w:r>
      <w:r w:rsidRPr="000D4F2E">
        <w:rPr>
          <w:rFonts w:ascii="宋体" w:hAnsi="宋体" w:cs="宋体" w:hint="eastAsia"/>
          <w:bCs/>
          <w:kern w:val="0"/>
          <w:sz w:val="16"/>
          <w:szCs w:val="16"/>
        </w:rPr>
        <w:t>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55</w:t>
      </w:r>
      <w:r w:rsidRPr="000D4F2E">
        <w:rPr>
          <w:rFonts w:ascii="宋体" w:hAnsi="宋体" w:cs="宋体" w:hint="eastAsia"/>
          <w:bCs/>
          <w:kern w:val="0"/>
          <w:sz w:val="16"/>
          <w:szCs w:val="16"/>
        </w:rPr>
        <w:br/>
      </w:r>
      <w:r w:rsidRPr="000D4F2E">
        <w:rPr>
          <w:rFonts w:ascii="宋体" w:hAnsi="宋体" w:cs="宋体" w:hint="eastAsia"/>
          <w:bCs/>
          <w:kern w:val="0"/>
          <w:sz w:val="16"/>
          <w:szCs w:val="16"/>
        </w:rPr>
        <w:t>王朝</w:t>
      </w:r>
      <w:r w:rsidRPr="000D4F2E">
        <w:rPr>
          <w:rFonts w:ascii="宋体" w:hAnsi="宋体" w:cs="宋体" w:hint="eastAsia"/>
          <w:bCs/>
          <w:kern w:val="0"/>
          <w:sz w:val="16"/>
          <w:szCs w:val="16"/>
        </w:rPr>
        <w:t>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59</w:t>
      </w:r>
      <w:r w:rsidRPr="000D4F2E">
        <w:rPr>
          <w:rFonts w:ascii="宋体" w:hAnsi="宋体" w:cs="宋体" w:hint="eastAsia"/>
          <w:bCs/>
          <w:kern w:val="0"/>
          <w:sz w:val="16"/>
          <w:szCs w:val="16"/>
        </w:rPr>
        <w:br/>
      </w:r>
      <w:r w:rsidRPr="000D4F2E">
        <w:rPr>
          <w:rFonts w:ascii="宋体" w:hAnsi="宋体" w:cs="宋体" w:hint="eastAsia"/>
          <w:bCs/>
          <w:kern w:val="0"/>
          <w:sz w:val="16"/>
          <w:szCs w:val="16"/>
        </w:rPr>
        <w:t>王朝</w:t>
      </w:r>
      <w:r w:rsidRPr="000D4F2E">
        <w:rPr>
          <w:rFonts w:ascii="宋体" w:hAnsi="宋体" w:cs="宋体" w:hint="eastAsia"/>
          <w:bCs/>
          <w:kern w:val="0"/>
          <w:sz w:val="16"/>
          <w:szCs w:val="16"/>
        </w:rPr>
        <w:t>            </w:t>
      </w:r>
      <w:r w:rsidRPr="000D4F2E">
        <w:rPr>
          <w:rFonts w:ascii="宋体" w:hAnsi="宋体" w:cs="宋体" w:hint="eastAsia"/>
          <w:bCs/>
          <w:kern w:val="0"/>
          <w:sz w:val="16"/>
          <w:szCs w:val="16"/>
        </w:rPr>
        <w:t>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90</w:t>
      </w:r>
      <w:r w:rsidRPr="000D4F2E">
        <w:rPr>
          <w:rFonts w:ascii="宋体" w:hAnsi="宋体" w:cs="宋体" w:hint="eastAsia"/>
          <w:bCs/>
          <w:kern w:val="0"/>
          <w:sz w:val="16"/>
          <w:szCs w:val="16"/>
        </w:rPr>
        <w:br/>
      </w:r>
      <w:r w:rsidRPr="000D4F2E">
        <w:rPr>
          <w:rFonts w:ascii="宋体" w:hAnsi="宋体" w:cs="宋体" w:hint="eastAsia"/>
          <w:bCs/>
          <w:kern w:val="0"/>
          <w:sz w:val="16"/>
          <w:szCs w:val="16"/>
        </w:rPr>
        <w:t>张三</w:t>
      </w:r>
      <w:r w:rsidRPr="000D4F2E">
        <w:rPr>
          <w:rFonts w:ascii="宋体" w:hAnsi="宋体" w:cs="宋体" w:hint="eastAsia"/>
          <w:bCs/>
          <w:kern w:val="0"/>
          <w:sz w:val="16"/>
          <w:szCs w:val="16"/>
        </w:rPr>
        <w:t>              </w:t>
      </w:r>
      <w:r w:rsidRPr="000D4F2E">
        <w:rPr>
          <w:rFonts w:ascii="宋体" w:hAnsi="宋体" w:cs="宋体" w:hint="eastAsia"/>
          <w:bCs/>
          <w:kern w:val="0"/>
          <w:sz w:val="16"/>
          <w:szCs w:val="16"/>
        </w:rPr>
        <w:t>马哲</w:t>
      </w:r>
      <w:r w:rsidRPr="000D4F2E">
        <w:rPr>
          <w:rFonts w:ascii="宋体" w:hAnsi="宋体" w:cs="宋体" w:hint="eastAsia"/>
          <w:bCs/>
          <w:kern w:val="0"/>
          <w:sz w:val="16"/>
          <w:szCs w:val="16"/>
        </w:rPr>
        <w:t>         66</w:t>
      </w:r>
      <w:r w:rsidRPr="000D4F2E">
        <w:rPr>
          <w:rFonts w:ascii="宋体" w:hAnsi="宋体" w:cs="宋体" w:hint="eastAsia"/>
          <w:bCs/>
          <w:kern w:val="0"/>
          <w:sz w:val="16"/>
          <w:szCs w:val="16"/>
        </w:rPr>
        <w:br/>
      </w:r>
      <w:r w:rsidRPr="000D4F2E">
        <w:rPr>
          <w:rFonts w:ascii="宋体" w:hAnsi="宋体" w:cs="宋体" w:hint="eastAsia"/>
          <w:bCs/>
          <w:kern w:val="0"/>
          <w:sz w:val="16"/>
          <w:szCs w:val="16"/>
        </w:rPr>
        <w:t>张三</w:t>
      </w:r>
      <w:r w:rsidRPr="000D4F2E">
        <w:rPr>
          <w:rFonts w:ascii="宋体" w:hAnsi="宋体" w:cs="宋体" w:hint="eastAsia"/>
          <w:bCs/>
          <w:kern w:val="0"/>
          <w:sz w:val="16"/>
          <w:szCs w:val="16"/>
        </w:rPr>
        <w:t>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88</w:t>
      </w:r>
      <w:r w:rsidRPr="000D4F2E">
        <w:rPr>
          <w:rFonts w:ascii="宋体" w:hAnsi="宋体" w:cs="宋体" w:hint="eastAsia"/>
          <w:bCs/>
          <w:kern w:val="0"/>
          <w:sz w:val="16"/>
          <w:szCs w:val="16"/>
        </w:rPr>
        <w:br/>
      </w:r>
      <w:r w:rsidRPr="000D4F2E">
        <w:rPr>
          <w:rFonts w:ascii="宋体" w:hAnsi="宋体" w:cs="宋体" w:hint="eastAsia"/>
          <w:bCs/>
          <w:kern w:val="0"/>
          <w:sz w:val="16"/>
          <w:szCs w:val="16"/>
        </w:rPr>
        <w:t>张三</w:t>
      </w:r>
      <w:r w:rsidRPr="000D4F2E">
        <w:rPr>
          <w:rFonts w:ascii="宋体" w:hAnsi="宋体" w:cs="宋体" w:hint="eastAsia"/>
          <w:bCs/>
          <w:kern w:val="0"/>
          <w:sz w:val="16"/>
          <w:szCs w:val="16"/>
        </w:rPr>
        <w:t>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61</w:t>
      </w:r>
      <w:r w:rsidRPr="000D4F2E">
        <w:rPr>
          <w:rFonts w:ascii="宋体" w:hAnsi="宋体" w:cs="宋体" w:hint="eastAsia"/>
          <w:bCs/>
          <w:kern w:val="0"/>
          <w:sz w:val="16"/>
          <w:szCs w:val="16"/>
        </w:rPr>
        <w:br/>
      </w:r>
      <w:r w:rsidRPr="000D4F2E">
        <w:rPr>
          <w:rFonts w:ascii="宋体" w:hAnsi="宋体" w:cs="宋体" w:hint="eastAsia"/>
          <w:bCs/>
          <w:kern w:val="0"/>
          <w:sz w:val="16"/>
          <w:szCs w:val="16"/>
        </w:rPr>
        <w:t>张三</w:t>
      </w:r>
      <w:r w:rsidRPr="000D4F2E">
        <w:rPr>
          <w:rFonts w:ascii="宋体" w:hAnsi="宋体" w:cs="宋体" w:hint="eastAsia"/>
          <w:bCs/>
          <w:kern w:val="0"/>
          <w:sz w:val="16"/>
          <w:szCs w:val="16"/>
        </w:rPr>
        <w:t>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70</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要求查询：</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1</w:t>
      </w:r>
      <w:r w:rsidRPr="000D4F2E">
        <w:rPr>
          <w:rFonts w:ascii="宋体" w:hAnsi="宋体" w:cs="宋体" w:hint="eastAsia"/>
          <w:bCs/>
          <w:kern w:val="0"/>
          <w:sz w:val="16"/>
          <w:szCs w:val="16"/>
        </w:rPr>
        <w:t>、每一门课程都及格的学生的姓名</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2</w:t>
      </w:r>
      <w:r w:rsidRPr="000D4F2E">
        <w:rPr>
          <w:rFonts w:ascii="宋体" w:hAnsi="宋体" w:cs="宋体" w:hint="eastAsia"/>
          <w:bCs/>
          <w:kern w:val="0"/>
          <w:sz w:val="16"/>
          <w:szCs w:val="16"/>
        </w:rPr>
        <w:t>、总分排名在前三名的学生的姓名</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1</w:t>
      </w:r>
      <w:r w:rsidRPr="000D4F2E">
        <w:rPr>
          <w:rFonts w:ascii="宋体" w:hAnsi="宋体" w:cs="宋体" w:hint="eastAsia"/>
          <w:bCs/>
          <w:kern w:val="0"/>
          <w:sz w:val="16"/>
          <w:szCs w:val="16"/>
        </w:rPr>
        <w:t>、</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stu_name</w:t>
      </w:r>
      <w:r w:rsidRPr="000D4F2E">
        <w:rPr>
          <w:rFonts w:ascii="宋体" w:hAnsi="宋体" w:cs="宋体" w:hint="eastAsia"/>
          <w:bCs/>
          <w:kern w:val="0"/>
          <w:sz w:val="16"/>
          <w:szCs w:val="16"/>
        </w:rPr>
        <w:br/>
      </w:r>
      <w:r w:rsidRPr="000D4F2E">
        <w:rPr>
          <w:rFonts w:ascii="宋体" w:hAnsi="宋体" w:cs="宋体" w:hint="eastAsia"/>
          <w:bCs/>
          <w:kern w:val="0"/>
          <w:sz w:val="16"/>
          <w:szCs w:val="16"/>
        </w:rPr>
        <w:t>FROM T2</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stu_name</w:t>
      </w:r>
      <w:r w:rsidRPr="000D4F2E">
        <w:rPr>
          <w:rFonts w:ascii="宋体" w:hAnsi="宋体" w:cs="宋体" w:hint="eastAsia"/>
          <w:bCs/>
          <w:kern w:val="0"/>
          <w:sz w:val="16"/>
          <w:szCs w:val="16"/>
        </w:rPr>
        <w:br/>
      </w:r>
      <w:r w:rsidRPr="000D4F2E">
        <w:rPr>
          <w:rFonts w:ascii="宋体" w:hAnsi="宋体" w:cs="宋体" w:hint="eastAsia"/>
          <w:bCs/>
          <w:kern w:val="0"/>
          <w:sz w:val="16"/>
          <w:szCs w:val="16"/>
        </w:rPr>
        <w:t>HAVING (COUNT(CASE WHEN mar</w:t>
      </w:r>
      <w:r w:rsidRPr="000D4F2E">
        <w:rPr>
          <w:rFonts w:ascii="宋体" w:hAnsi="宋体" w:cs="宋体" w:hint="eastAsia"/>
          <w:bCs/>
          <w:kern w:val="0"/>
          <w:sz w:val="16"/>
          <w:szCs w:val="16"/>
        </w:rPr>
        <w:t>k &gt;= 60 THEN 1 ELSE NULL END) = COUNT(Mark))</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说明：此题的关键点是</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“学科种类数不定”</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和</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“每一门都及格”，此点用</w:t>
      </w:r>
      <w:r w:rsidRPr="000D4F2E">
        <w:rPr>
          <w:rFonts w:ascii="宋体" w:hAnsi="宋体" w:cs="宋体" w:hint="eastAsia"/>
          <w:bCs/>
          <w:kern w:val="0"/>
          <w:sz w:val="16"/>
          <w:szCs w:val="16"/>
        </w:rPr>
        <w:t xml:space="preserve"> COUNT(CASE WHEN mark &gt;= 60 THEN 1 ELSE NULL END) = COUNT(Mark)   </w:t>
      </w:r>
      <w:r w:rsidRPr="000D4F2E">
        <w:rPr>
          <w:rFonts w:ascii="宋体" w:hAnsi="宋体" w:cs="宋体" w:hint="eastAsia"/>
          <w:bCs/>
          <w:kern w:val="0"/>
          <w:sz w:val="16"/>
          <w:szCs w:val="16"/>
        </w:rPr>
        <w:t>来实现。</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还有更加简单、易理解的解答：</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从</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原始表</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中</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排出</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那些</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不及格的人，就可以啦。</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SELECT Distinct name  FROM StudentScore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WHERE name   NOT   </w:t>
      </w:r>
      <w:r w:rsidRPr="000D4F2E">
        <w:rPr>
          <w:rFonts w:ascii="宋体" w:hAnsi="宋体" w:cs="宋体" w:hint="eastAsia"/>
          <w:bCs/>
          <w:kern w:val="0"/>
          <w:sz w:val="16"/>
          <w:szCs w:val="16"/>
        </w:rPr>
        <w:t xml:space="preserve">IN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Distinct name from StudentScore where score&lt;60);</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2</w:t>
      </w:r>
      <w:r w:rsidRPr="000D4F2E">
        <w:rPr>
          <w:rFonts w:ascii="宋体" w:hAnsi="宋体" w:cs="宋体" w:hint="eastAsia"/>
          <w:bCs/>
          <w:kern w:val="0"/>
          <w:sz w:val="16"/>
          <w:szCs w:val="16"/>
        </w:rPr>
        <w:t>、</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select top 3 stu_name,sum(mark) as </w:t>
      </w:r>
      <w:r w:rsidRPr="000D4F2E">
        <w:rPr>
          <w:rFonts w:ascii="宋体" w:hAnsi="宋体" w:cs="宋体" w:hint="eastAsia"/>
          <w:bCs/>
          <w:kern w:val="0"/>
          <w:sz w:val="16"/>
          <w:szCs w:val="16"/>
        </w:rPr>
        <w:t>总分</w:t>
      </w:r>
      <w:r w:rsidRPr="000D4F2E">
        <w:rPr>
          <w:rFonts w:ascii="宋体" w:hAnsi="宋体" w:cs="宋体" w:hint="eastAsia"/>
          <w:bCs/>
          <w:kern w:val="0"/>
          <w:sz w:val="16"/>
          <w:szCs w:val="16"/>
        </w:rPr>
        <w:br/>
      </w:r>
      <w:r w:rsidRPr="000D4F2E">
        <w:rPr>
          <w:rFonts w:ascii="宋体" w:hAnsi="宋体" w:cs="宋体" w:hint="eastAsia"/>
          <w:bCs/>
          <w:kern w:val="0"/>
          <w:sz w:val="16"/>
          <w:szCs w:val="16"/>
        </w:rPr>
        <w:t>from T2</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stu_name</w:t>
      </w:r>
      <w:r w:rsidRPr="000D4F2E">
        <w:rPr>
          <w:rFonts w:ascii="宋体" w:hAnsi="宋体" w:cs="宋体" w:hint="eastAsia"/>
          <w:bCs/>
          <w:kern w:val="0"/>
          <w:sz w:val="16"/>
          <w:szCs w:val="16"/>
        </w:rPr>
        <w:br/>
      </w:r>
      <w:r w:rsidRPr="000D4F2E">
        <w:rPr>
          <w:rFonts w:ascii="宋体" w:hAnsi="宋体" w:cs="宋体" w:hint="eastAsia"/>
          <w:bCs/>
          <w:kern w:val="0"/>
          <w:sz w:val="16"/>
          <w:szCs w:val="16"/>
        </w:rPr>
        <w:t>order by sum(mark) desc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还有一种解答，</w:t>
      </w:r>
      <w:r w:rsidRPr="000D4F2E">
        <w:rPr>
          <w:rFonts w:ascii="宋体" w:hAnsi="宋体" w:cs="宋体" w:hint="eastAsia"/>
          <w:bCs/>
          <w:kern w:val="0"/>
          <w:sz w:val="16"/>
          <w:szCs w:val="16"/>
        </w:rPr>
        <w:t>SQL2005</w:t>
      </w:r>
      <w:r w:rsidRPr="000D4F2E">
        <w:rPr>
          <w:rFonts w:ascii="宋体" w:hAnsi="宋体" w:cs="宋体" w:hint="eastAsia"/>
          <w:bCs/>
          <w:kern w:val="0"/>
          <w:sz w:val="16"/>
          <w:szCs w:val="16"/>
        </w:rPr>
        <w:t>以上版本才能用的。</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SELECT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ROW_NUMBER()  OVER(ORDER BY SUM(SCORE) DESC)  AS  ID,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NAME,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SUM(</w:t>
      </w:r>
      <w:r w:rsidRPr="000D4F2E">
        <w:rPr>
          <w:rFonts w:ascii="宋体" w:hAnsi="宋体" w:cs="宋体" w:hint="eastAsia"/>
          <w:bCs/>
          <w:kern w:val="0"/>
          <w:sz w:val="16"/>
          <w:szCs w:val="16"/>
        </w:rPr>
        <w:t>SCORE)  AS  TOTAL</w:t>
      </w:r>
      <w:r w:rsidRPr="000D4F2E">
        <w:rPr>
          <w:rFonts w:ascii="宋体" w:hAnsi="宋体" w:cs="宋体" w:hint="eastAsia"/>
          <w:bCs/>
          <w:kern w:val="0"/>
          <w:sz w:val="16"/>
          <w:szCs w:val="16"/>
        </w:rPr>
        <w:br/>
      </w:r>
      <w:r w:rsidRPr="000D4F2E">
        <w:rPr>
          <w:rFonts w:ascii="宋体" w:hAnsi="宋体" w:cs="宋体" w:hint="eastAsia"/>
          <w:bCs/>
          <w:kern w:val="0"/>
          <w:sz w:val="16"/>
          <w:szCs w:val="16"/>
        </w:rPr>
        <w:t>FROM StudentScore</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name;</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4</w:t>
      </w:r>
      <w:r w:rsidRPr="000D4F2E">
        <w:rPr>
          <w:rFonts w:ascii="宋体" w:eastAsia="宋体" w:hAnsi="宋体" w:cs="宋体" w:hint="eastAsia"/>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r w:rsidRPr="000D4F2E">
        <w:rPr>
          <w:rFonts w:ascii="宋体" w:hAnsi="宋体" w:cs="宋体" w:hint="eastAsia"/>
          <w:bCs/>
          <w:kern w:val="0"/>
          <w:sz w:val="16"/>
          <w:szCs w:val="16"/>
        </w:rPr>
        <w:t>表</w:t>
      </w:r>
      <w:r w:rsidRPr="000D4F2E">
        <w:rPr>
          <w:rFonts w:ascii="宋体" w:hAnsi="宋体" w:cs="宋体" w:hint="eastAsia"/>
          <w:bCs/>
          <w:kern w:val="0"/>
          <w:sz w:val="16"/>
          <w:szCs w:val="16"/>
        </w:rPr>
        <w:t>className</w:t>
      </w:r>
      <w:r w:rsidRPr="000D4F2E">
        <w:rPr>
          <w:rFonts w:ascii="宋体" w:hAnsi="宋体" w:cs="宋体" w:hint="eastAsia"/>
          <w:bCs/>
          <w:kern w:val="0"/>
          <w:sz w:val="16"/>
          <w:szCs w:val="16"/>
        </w:rPr>
        <w:t>中有如下分类</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classID   className</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1              </w:t>
      </w:r>
      <w:r w:rsidRPr="000D4F2E">
        <w:rPr>
          <w:rFonts w:ascii="宋体" w:hAnsi="宋体" w:cs="宋体" w:hint="eastAsia"/>
          <w:bCs/>
          <w:kern w:val="0"/>
          <w:sz w:val="16"/>
          <w:szCs w:val="16"/>
        </w:rPr>
        <w:t>衣服</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2              </w:t>
      </w:r>
      <w:r w:rsidRPr="000D4F2E">
        <w:rPr>
          <w:rFonts w:ascii="宋体" w:hAnsi="宋体" w:cs="宋体" w:hint="eastAsia"/>
          <w:bCs/>
          <w:kern w:val="0"/>
          <w:sz w:val="16"/>
          <w:szCs w:val="16"/>
        </w:rPr>
        <w:t>裤子</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5              </w:t>
      </w:r>
      <w:r w:rsidRPr="000D4F2E">
        <w:rPr>
          <w:rFonts w:ascii="宋体" w:hAnsi="宋体" w:cs="宋体" w:hint="eastAsia"/>
          <w:bCs/>
          <w:kern w:val="0"/>
          <w:sz w:val="16"/>
          <w:szCs w:val="16"/>
        </w:rPr>
        <w:t>帽子</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10            </w:t>
      </w:r>
      <w:r w:rsidRPr="000D4F2E">
        <w:rPr>
          <w:rFonts w:ascii="宋体" w:hAnsi="宋体" w:cs="宋体" w:hint="eastAsia"/>
          <w:bCs/>
          <w:kern w:val="0"/>
          <w:sz w:val="16"/>
          <w:szCs w:val="16"/>
        </w:rPr>
        <w:t>鞋子</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表</w:t>
      </w:r>
      <w:r w:rsidRPr="000D4F2E">
        <w:rPr>
          <w:rFonts w:ascii="宋体" w:hAnsi="宋体" w:cs="宋体" w:hint="eastAsia"/>
          <w:bCs/>
          <w:kern w:val="0"/>
          <w:sz w:val="16"/>
          <w:szCs w:val="16"/>
        </w:rPr>
        <w:t>productInfo</w:t>
      </w:r>
      <w:r w:rsidRPr="000D4F2E">
        <w:rPr>
          <w:rFonts w:ascii="宋体" w:hAnsi="宋体" w:cs="宋体" w:hint="eastAsia"/>
          <w:bCs/>
          <w:kern w:val="0"/>
          <w:sz w:val="16"/>
          <w:szCs w:val="16"/>
        </w:rPr>
        <w:t>有如下记录</w:t>
      </w:r>
      <w:r w:rsidRPr="000D4F2E">
        <w:rPr>
          <w:rFonts w:ascii="宋体" w:hAnsi="宋体" w:cs="宋体" w:hint="eastAsia"/>
          <w:bCs/>
          <w:kern w:val="0"/>
          <w:sz w:val="16"/>
          <w:szCs w:val="16"/>
        </w:rPr>
        <w:t>: </w:t>
      </w:r>
    </w:p>
    <w:p w:rsidR="00000000" w:rsidRPr="000D4F2E" w:rsidRDefault="00FC10D3" w:rsidP="000D4F2E">
      <w:pPr>
        <w:contextualSpacing/>
        <w:rPr>
          <w:rFonts w:hint="eastAsia"/>
          <w:sz w:val="16"/>
          <w:szCs w:val="16"/>
        </w:rPr>
      </w:pPr>
      <w:r w:rsidRPr="000D4F2E">
        <w:rPr>
          <w:rFonts w:hint="eastAsia"/>
          <w:sz w:val="16"/>
          <w:szCs w:val="16"/>
        </w:rPr>
        <w:t>productID    productName     parentID            clickNum</w:t>
      </w:r>
      <w:r w:rsidRPr="000D4F2E">
        <w:rPr>
          <w:rFonts w:hint="eastAsia"/>
          <w:sz w:val="16"/>
          <w:szCs w:val="16"/>
        </w:rPr>
        <w:br/>
      </w:r>
      <w:r w:rsidRPr="000D4F2E">
        <w:rPr>
          <w:rFonts w:hint="eastAsia"/>
          <w:sz w:val="16"/>
          <w:szCs w:val="16"/>
        </w:rPr>
        <w:br/>
      </w:r>
      <w:r w:rsidRPr="000D4F2E">
        <w:rPr>
          <w:rFonts w:hint="eastAsia"/>
          <w:sz w:val="16"/>
          <w:szCs w:val="16"/>
        </w:rPr>
        <w:t>1  </w:t>
      </w:r>
      <w:r w:rsidRPr="000D4F2E">
        <w:rPr>
          <w:rFonts w:hint="eastAsia"/>
          <w:sz w:val="16"/>
          <w:szCs w:val="16"/>
        </w:rPr>
        <w:t xml:space="preserve">       </w:t>
      </w:r>
      <w:r w:rsidRPr="000D4F2E">
        <w:rPr>
          <w:rFonts w:hint="eastAsia"/>
          <w:sz w:val="16"/>
          <w:szCs w:val="16"/>
        </w:rPr>
        <w:t>男士衣服</w:t>
      </w:r>
      <w:r w:rsidRPr="000D4F2E">
        <w:rPr>
          <w:rFonts w:hint="eastAsia"/>
          <w:sz w:val="16"/>
          <w:szCs w:val="16"/>
        </w:rPr>
        <w:t>                      1                         90     --</w:t>
      </w:r>
      <w:r w:rsidRPr="000D4F2E">
        <w:rPr>
          <w:rFonts w:hint="eastAsia"/>
          <w:sz w:val="16"/>
          <w:szCs w:val="16"/>
        </w:rPr>
        <w:t>衣服类别中点击率最高</w:t>
      </w:r>
      <w:r w:rsidRPr="000D4F2E">
        <w:rPr>
          <w:rFonts w:hint="eastAsia"/>
          <w:sz w:val="16"/>
          <w:szCs w:val="16"/>
        </w:rPr>
        <w:br/>
      </w:r>
      <w:r w:rsidRPr="000D4F2E">
        <w:rPr>
          <w:rFonts w:hint="eastAsia"/>
          <w:sz w:val="16"/>
          <w:szCs w:val="16"/>
        </w:rPr>
        <w:t xml:space="preserve">2                            </w:t>
      </w:r>
      <w:r w:rsidRPr="000D4F2E">
        <w:rPr>
          <w:rFonts w:hint="eastAsia"/>
          <w:sz w:val="16"/>
          <w:szCs w:val="16"/>
        </w:rPr>
        <w:t>女士衣服</w:t>
      </w:r>
      <w:r w:rsidRPr="000D4F2E">
        <w:rPr>
          <w:rFonts w:hint="eastAsia"/>
          <w:sz w:val="16"/>
          <w:szCs w:val="16"/>
        </w:rPr>
        <w:t>                      1                         80</w:t>
      </w:r>
      <w:r w:rsidRPr="000D4F2E">
        <w:rPr>
          <w:rFonts w:hint="eastAsia"/>
          <w:sz w:val="16"/>
          <w:szCs w:val="16"/>
        </w:rPr>
        <w:br/>
      </w:r>
      <w:r w:rsidRPr="000D4F2E">
        <w:rPr>
          <w:rFonts w:hint="eastAsia"/>
          <w:sz w:val="16"/>
          <w:szCs w:val="16"/>
        </w:rPr>
        <w:t xml:space="preserve">3                            </w:t>
      </w:r>
      <w:r w:rsidRPr="000D4F2E">
        <w:rPr>
          <w:rFonts w:hint="eastAsia"/>
          <w:sz w:val="16"/>
          <w:szCs w:val="16"/>
        </w:rPr>
        <w:t>男士裤子</w:t>
      </w:r>
      <w:r w:rsidRPr="000D4F2E">
        <w:rPr>
          <w:rFonts w:hint="eastAsia"/>
          <w:sz w:val="16"/>
          <w:szCs w:val="16"/>
        </w:rPr>
        <w:t>                      2                         70</w:t>
      </w:r>
      <w:r w:rsidRPr="000D4F2E">
        <w:rPr>
          <w:rFonts w:hint="eastAsia"/>
          <w:sz w:val="16"/>
          <w:szCs w:val="16"/>
        </w:rPr>
        <w:br/>
      </w:r>
      <w:r w:rsidRPr="000D4F2E">
        <w:rPr>
          <w:rFonts w:hint="eastAsia"/>
          <w:sz w:val="16"/>
          <w:szCs w:val="16"/>
        </w:rPr>
        <w:t>4        </w:t>
      </w:r>
      <w:r w:rsidRPr="000D4F2E">
        <w:rPr>
          <w:rFonts w:hint="eastAsia"/>
          <w:sz w:val="16"/>
          <w:szCs w:val="16"/>
        </w:rPr>
        <w:t xml:space="preserve">                    </w:t>
      </w:r>
      <w:r w:rsidRPr="000D4F2E">
        <w:rPr>
          <w:rFonts w:hint="eastAsia"/>
          <w:sz w:val="16"/>
          <w:szCs w:val="16"/>
        </w:rPr>
        <w:t>女士裤子</w:t>
      </w:r>
      <w:r w:rsidRPr="000D4F2E">
        <w:rPr>
          <w:rFonts w:hint="eastAsia"/>
          <w:sz w:val="16"/>
          <w:szCs w:val="16"/>
        </w:rPr>
        <w:t>                      2                         90     --</w:t>
      </w:r>
      <w:r w:rsidRPr="000D4F2E">
        <w:rPr>
          <w:rFonts w:hint="eastAsia"/>
          <w:sz w:val="16"/>
          <w:szCs w:val="16"/>
        </w:rPr>
        <w:t>裤子类别中点击率最高</w:t>
      </w:r>
      <w:r w:rsidRPr="000D4F2E">
        <w:rPr>
          <w:rFonts w:hint="eastAsia"/>
          <w:sz w:val="16"/>
          <w:szCs w:val="16"/>
        </w:rPr>
        <w:br/>
      </w:r>
      <w:r w:rsidRPr="000D4F2E">
        <w:rPr>
          <w:rFonts w:hint="eastAsia"/>
          <w:sz w:val="16"/>
          <w:szCs w:val="16"/>
        </w:rPr>
        <w:t xml:space="preserve">5                            </w:t>
      </w:r>
      <w:r w:rsidRPr="000D4F2E">
        <w:rPr>
          <w:rFonts w:hint="eastAsia"/>
          <w:sz w:val="16"/>
          <w:szCs w:val="16"/>
        </w:rPr>
        <w:t>男士帽子</w:t>
      </w:r>
      <w:r w:rsidRPr="000D4F2E">
        <w:rPr>
          <w:rFonts w:hint="eastAsia"/>
          <w:sz w:val="16"/>
          <w:szCs w:val="16"/>
        </w:rPr>
        <w:t>                      5                         15</w:t>
      </w:r>
      <w:r w:rsidRPr="000D4F2E">
        <w:rPr>
          <w:rFonts w:hint="eastAsia"/>
          <w:sz w:val="16"/>
          <w:szCs w:val="16"/>
        </w:rPr>
        <w:br/>
      </w:r>
      <w:r w:rsidRPr="000D4F2E">
        <w:rPr>
          <w:rFonts w:hint="eastAsia"/>
          <w:sz w:val="16"/>
          <w:szCs w:val="16"/>
        </w:rPr>
        <w:t xml:space="preserve">6                            </w:t>
      </w:r>
      <w:r w:rsidRPr="000D4F2E">
        <w:rPr>
          <w:rFonts w:hint="eastAsia"/>
          <w:sz w:val="16"/>
          <w:szCs w:val="16"/>
        </w:rPr>
        <w:t>女士帽子</w:t>
      </w:r>
      <w:r w:rsidRPr="000D4F2E">
        <w:rPr>
          <w:rFonts w:hint="eastAsia"/>
          <w:sz w:val="16"/>
          <w:szCs w:val="16"/>
        </w:rPr>
        <w:t xml:space="preserve">                      5                        </w:t>
      </w:r>
      <w:r w:rsidRPr="000D4F2E">
        <w:rPr>
          <w:rFonts w:hint="eastAsia"/>
          <w:sz w:val="16"/>
          <w:szCs w:val="16"/>
        </w:rPr>
        <w:t> 30     --</w:t>
      </w:r>
      <w:r w:rsidRPr="000D4F2E">
        <w:rPr>
          <w:rFonts w:hint="eastAsia"/>
          <w:sz w:val="16"/>
          <w:szCs w:val="16"/>
        </w:rPr>
        <w:t>帽子类别中点击率最高</w:t>
      </w:r>
      <w:r w:rsidRPr="000D4F2E">
        <w:rPr>
          <w:rFonts w:hint="eastAsia"/>
          <w:sz w:val="16"/>
          <w:szCs w:val="16"/>
        </w:rPr>
        <w:br/>
      </w:r>
      <w:r w:rsidRPr="000D4F2E">
        <w:rPr>
          <w:rFonts w:hint="eastAsia"/>
          <w:sz w:val="16"/>
          <w:szCs w:val="16"/>
        </w:rPr>
        <w:t xml:space="preserve">7                            </w:t>
      </w:r>
      <w:r w:rsidRPr="000D4F2E">
        <w:rPr>
          <w:rFonts w:hint="eastAsia"/>
          <w:sz w:val="16"/>
          <w:szCs w:val="16"/>
        </w:rPr>
        <w:t>男士鞋子</w:t>
      </w:r>
      <w:r w:rsidRPr="000D4F2E">
        <w:rPr>
          <w:rFonts w:hint="eastAsia"/>
          <w:sz w:val="16"/>
          <w:szCs w:val="16"/>
        </w:rPr>
        <w:t>                      10                       65     --</w:t>
      </w:r>
      <w:r w:rsidRPr="000D4F2E">
        <w:rPr>
          <w:rFonts w:hint="eastAsia"/>
          <w:sz w:val="16"/>
          <w:szCs w:val="16"/>
        </w:rPr>
        <w:t>鞋子类别中点击率最高</w:t>
      </w:r>
      <w:r w:rsidRPr="000D4F2E">
        <w:rPr>
          <w:rFonts w:hint="eastAsia"/>
          <w:sz w:val="16"/>
          <w:szCs w:val="16"/>
        </w:rPr>
        <w:br/>
      </w:r>
      <w:r w:rsidRPr="000D4F2E">
        <w:rPr>
          <w:rFonts w:hint="eastAsia"/>
          <w:sz w:val="16"/>
          <w:szCs w:val="16"/>
        </w:rPr>
        <w:t xml:space="preserve">8                            </w:t>
      </w:r>
      <w:r w:rsidRPr="000D4F2E">
        <w:rPr>
          <w:rFonts w:hint="eastAsia"/>
          <w:sz w:val="16"/>
          <w:szCs w:val="16"/>
        </w:rPr>
        <w:t>女士鞋子</w:t>
      </w:r>
      <w:r w:rsidRPr="000D4F2E">
        <w:rPr>
          <w:rFonts w:hint="eastAsia"/>
          <w:sz w:val="16"/>
          <w:szCs w:val="16"/>
        </w:rPr>
        <w:t>                      10                       52</w:t>
      </w:r>
      <w:r w:rsidRPr="000D4F2E">
        <w:rPr>
          <w:rFonts w:hint="eastAsia"/>
          <w:sz w:val="16"/>
          <w:szCs w:val="16"/>
        </w:rPr>
        <w:br/>
      </w:r>
      <w:r w:rsidRPr="000D4F2E">
        <w:rPr>
          <w:rFonts w:hint="eastAsia"/>
          <w:sz w:val="16"/>
          <w:szCs w:val="16"/>
        </w:rPr>
        <w:t xml:space="preserve">9                            </w:t>
      </w:r>
      <w:r w:rsidRPr="000D4F2E">
        <w:rPr>
          <w:rFonts w:hint="eastAsia"/>
          <w:sz w:val="16"/>
          <w:szCs w:val="16"/>
        </w:rPr>
        <w:t>女士鞋子</w:t>
      </w:r>
      <w:r w:rsidRPr="000D4F2E">
        <w:rPr>
          <w:rFonts w:hint="eastAsia"/>
          <w:sz w:val="16"/>
          <w:szCs w:val="16"/>
        </w:rPr>
        <w:t>1                  </w:t>
      </w:r>
      <w:r w:rsidRPr="000D4F2E">
        <w:rPr>
          <w:rFonts w:hint="eastAsia"/>
          <w:sz w:val="16"/>
          <w:szCs w:val="16"/>
        </w:rPr>
        <w:t>  10                       54</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现在要求分别把衣服</w:t>
      </w:r>
      <w:r w:rsidRPr="000D4F2E">
        <w:rPr>
          <w:rFonts w:ascii="宋体" w:hAnsi="宋体" w:cs="宋体" w:hint="eastAsia"/>
          <w:bCs/>
          <w:kern w:val="0"/>
          <w:sz w:val="16"/>
          <w:szCs w:val="16"/>
        </w:rPr>
        <w:t>,</w:t>
      </w:r>
      <w:r w:rsidRPr="000D4F2E">
        <w:rPr>
          <w:rFonts w:ascii="宋体" w:hAnsi="宋体" w:cs="宋体" w:hint="eastAsia"/>
          <w:bCs/>
          <w:kern w:val="0"/>
          <w:sz w:val="16"/>
          <w:szCs w:val="16"/>
        </w:rPr>
        <w:t>裤子</w:t>
      </w:r>
      <w:r w:rsidRPr="000D4F2E">
        <w:rPr>
          <w:rFonts w:ascii="宋体" w:hAnsi="宋体" w:cs="宋体" w:hint="eastAsia"/>
          <w:bCs/>
          <w:kern w:val="0"/>
          <w:sz w:val="16"/>
          <w:szCs w:val="16"/>
        </w:rPr>
        <w:t>,</w:t>
      </w:r>
      <w:r w:rsidRPr="000D4F2E">
        <w:rPr>
          <w:rFonts w:ascii="宋体" w:hAnsi="宋体" w:cs="宋体" w:hint="eastAsia"/>
          <w:bCs/>
          <w:kern w:val="0"/>
          <w:sz w:val="16"/>
          <w:szCs w:val="16"/>
        </w:rPr>
        <w:t>帽子</w:t>
      </w:r>
      <w:r w:rsidRPr="000D4F2E">
        <w:rPr>
          <w:rFonts w:ascii="宋体" w:hAnsi="宋体" w:cs="宋体" w:hint="eastAsia"/>
          <w:bCs/>
          <w:kern w:val="0"/>
          <w:sz w:val="16"/>
          <w:szCs w:val="16"/>
        </w:rPr>
        <w:t>,</w:t>
      </w:r>
      <w:r w:rsidRPr="000D4F2E">
        <w:rPr>
          <w:rFonts w:ascii="宋体" w:hAnsi="宋体" w:cs="宋体" w:hint="eastAsia"/>
          <w:bCs/>
          <w:kern w:val="0"/>
          <w:sz w:val="16"/>
          <w:szCs w:val="16"/>
        </w:rPr>
        <w:t>鞋子这些类别中点击率最高的一条记录找出来</w:t>
      </w:r>
      <w:r w:rsidRPr="000D4F2E">
        <w:rPr>
          <w:rFonts w:ascii="宋体" w:hAnsi="宋体" w:cs="宋体" w:hint="eastAsia"/>
          <w:bCs/>
          <w:kern w:val="0"/>
          <w:sz w:val="16"/>
          <w:szCs w:val="16"/>
        </w:rPr>
        <w:t>,</w:t>
      </w:r>
      <w:r w:rsidRPr="000D4F2E">
        <w:rPr>
          <w:rFonts w:ascii="宋体" w:hAnsi="宋体" w:cs="宋体" w:hint="eastAsia"/>
          <w:bCs/>
          <w:kern w:val="0"/>
          <w:sz w:val="16"/>
          <w:szCs w:val="16"/>
        </w:rPr>
        <w:t>然后再降序排列</w:t>
      </w:r>
      <w:r w:rsidRPr="000D4F2E">
        <w:rPr>
          <w:rFonts w:ascii="宋体" w:hAnsi="宋体" w:cs="宋体" w:hint="eastAsia"/>
          <w:bCs/>
          <w:kern w:val="0"/>
          <w:sz w:val="16"/>
          <w:szCs w:val="16"/>
        </w:rPr>
        <w:t>,</w:t>
      </w:r>
      <w:r w:rsidRPr="000D4F2E">
        <w:rPr>
          <w:rFonts w:ascii="宋体" w:hAnsi="宋体" w:cs="宋体" w:hint="eastAsia"/>
          <w:bCs/>
          <w:kern w:val="0"/>
          <w:sz w:val="16"/>
          <w:szCs w:val="16"/>
        </w:rPr>
        <w:t>结果应如下</w:t>
      </w:r>
      <w:r w:rsidRPr="000D4F2E">
        <w:rPr>
          <w:rFonts w:ascii="宋体" w:hAnsi="宋体" w:cs="宋体" w:hint="eastAsia"/>
          <w:bCs/>
          <w:kern w:val="0"/>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contextualSpacing/>
        <w:rPr>
          <w:rFonts w:hint="eastAsia"/>
          <w:sz w:val="16"/>
          <w:szCs w:val="16"/>
        </w:rPr>
      </w:pPr>
      <w:r w:rsidRPr="000D4F2E">
        <w:rPr>
          <w:rFonts w:hint="eastAsia"/>
          <w:sz w:val="16"/>
          <w:szCs w:val="16"/>
        </w:rPr>
        <w:t>productID             productName            clickNum</w:t>
      </w:r>
      <w:r w:rsidRPr="000D4F2E">
        <w:rPr>
          <w:rFonts w:hint="eastAsia"/>
          <w:sz w:val="16"/>
          <w:szCs w:val="16"/>
        </w:rPr>
        <w:br/>
      </w:r>
      <w:r w:rsidRPr="000D4F2E">
        <w:rPr>
          <w:rFonts w:hint="eastAsia"/>
          <w:sz w:val="16"/>
          <w:szCs w:val="16"/>
        </w:rPr>
        <w:t>1                            </w:t>
      </w:r>
      <w:r w:rsidRPr="000D4F2E">
        <w:rPr>
          <w:rFonts w:hint="eastAsia"/>
          <w:sz w:val="16"/>
          <w:szCs w:val="16"/>
        </w:rPr>
        <w:t>男士衣服</w:t>
      </w:r>
      <w:r w:rsidRPr="000D4F2E">
        <w:rPr>
          <w:rFonts w:hint="eastAsia"/>
          <w:sz w:val="16"/>
          <w:szCs w:val="16"/>
        </w:rPr>
        <w:t>                      90</w:t>
      </w:r>
      <w:r w:rsidRPr="000D4F2E">
        <w:rPr>
          <w:rFonts w:hint="eastAsia"/>
          <w:sz w:val="16"/>
          <w:szCs w:val="16"/>
        </w:rPr>
        <w:br/>
      </w:r>
      <w:r w:rsidRPr="000D4F2E">
        <w:rPr>
          <w:rFonts w:hint="eastAsia"/>
          <w:sz w:val="16"/>
          <w:szCs w:val="16"/>
        </w:rPr>
        <w:t>4                            </w:t>
      </w:r>
      <w:r w:rsidRPr="000D4F2E">
        <w:rPr>
          <w:rFonts w:hint="eastAsia"/>
          <w:sz w:val="16"/>
          <w:szCs w:val="16"/>
        </w:rPr>
        <w:t>女士裤子</w:t>
      </w:r>
      <w:r w:rsidRPr="000D4F2E">
        <w:rPr>
          <w:rFonts w:hint="eastAsia"/>
          <w:sz w:val="16"/>
          <w:szCs w:val="16"/>
        </w:rPr>
        <w:t>                      90</w:t>
      </w:r>
      <w:r w:rsidRPr="000D4F2E">
        <w:rPr>
          <w:rFonts w:hint="eastAsia"/>
          <w:sz w:val="16"/>
          <w:szCs w:val="16"/>
        </w:rPr>
        <w:br/>
      </w:r>
      <w:r w:rsidRPr="000D4F2E">
        <w:rPr>
          <w:rFonts w:hint="eastAsia"/>
          <w:sz w:val="16"/>
          <w:szCs w:val="16"/>
        </w:rPr>
        <w:t>7                            </w:t>
      </w:r>
      <w:r w:rsidRPr="000D4F2E">
        <w:rPr>
          <w:rFonts w:hint="eastAsia"/>
          <w:sz w:val="16"/>
          <w:szCs w:val="16"/>
        </w:rPr>
        <w:t>男士鞋子</w:t>
      </w:r>
      <w:r w:rsidRPr="000D4F2E">
        <w:rPr>
          <w:rFonts w:hint="eastAsia"/>
          <w:sz w:val="16"/>
          <w:szCs w:val="16"/>
        </w:rPr>
        <w:t>                      65</w:t>
      </w:r>
      <w:r w:rsidRPr="000D4F2E">
        <w:rPr>
          <w:rFonts w:hint="eastAsia"/>
          <w:sz w:val="16"/>
          <w:szCs w:val="16"/>
        </w:rPr>
        <w:br/>
      </w:r>
      <w:r w:rsidRPr="000D4F2E">
        <w:rPr>
          <w:rFonts w:hint="eastAsia"/>
          <w:sz w:val="16"/>
          <w:szCs w:val="16"/>
        </w:rPr>
        <w:t>6                            </w:t>
      </w:r>
      <w:r w:rsidRPr="000D4F2E">
        <w:rPr>
          <w:rFonts w:hint="eastAsia"/>
          <w:sz w:val="16"/>
          <w:szCs w:val="16"/>
        </w:rPr>
        <w:t>女士帽子</w:t>
      </w:r>
      <w:r w:rsidRPr="000D4F2E">
        <w:rPr>
          <w:rFonts w:hint="eastAsia"/>
          <w:sz w:val="16"/>
          <w:szCs w:val="16"/>
        </w:rPr>
        <w:t>                      30</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productid,productname,clicknum</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from ProductInfo</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inner join</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(select parentid as P_id,max(clicknum) as Maxclick</w:t>
      </w:r>
      <w:r w:rsidRPr="000D4F2E">
        <w:rPr>
          <w:rFonts w:ascii="宋体" w:hAnsi="宋体" w:cs="宋体" w:hint="eastAsia"/>
          <w:bCs/>
          <w:kern w:val="0"/>
          <w:sz w:val="16"/>
          <w:szCs w:val="16"/>
        </w:rPr>
        <w:br/>
      </w:r>
      <w:r w:rsidRPr="000D4F2E">
        <w:rPr>
          <w:rFonts w:ascii="宋体" w:hAnsi="宋体" w:cs="宋体" w:hint="eastAsia"/>
          <w:bCs/>
          <w:kern w:val="0"/>
          <w:sz w:val="16"/>
          <w:szCs w:val="16"/>
        </w:rPr>
        <w:t>from  ProductInfo</w:t>
      </w:r>
      <w:r w:rsidRPr="000D4F2E">
        <w:rPr>
          <w:rFonts w:ascii="宋体" w:hAnsi="宋体" w:cs="宋体" w:hint="eastAsia"/>
          <w:bCs/>
          <w:kern w:val="0"/>
          <w:sz w:val="16"/>
          <w:szCs w:val="16"/>
        </w:rPr>
        <w:t>  group by parentid) as A</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on T3.parentid=A.P_id and T3.clicknum=A.Maxclick</w:t>
      </w:r>
    </w:p>
    <w:p w:rsidR="00000000" w:rsidRPr="000D4F2E" w:rsidRDefault="00FC10D3" w:rsidP="000D4F2E">
      <w:pPr>
        <w:widowControl/>
        <w:contextualSpacing/>
        <w:jc w:val="left"/>
        <w:rPr>
          <w:rFonts w:ascii="宋体" w:hAnsi="宋体" w:hint="eastAsia"/>
          <w:bCs/>
          <w:sz w:val="16"/>
          <w:szCs w:val="16"/>
        </w:rPr>
      </w:pPr>
      <w:r w:rsidRPr="000D4F2E">
        <w:rPr>
          <w:rFonts w:ascii="宋体" w:hAnsi="宋体" w:cs="宋体" w:hint="eastAsia"/>
          <w:bCs/>
          <w:kern w:val="0"/>
          <w:sz w:val="16"/>
          <w:szCs w:val="16"/>
        </w:rPr>
        <w:t>order by clicknum desc,productid asc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5</w:t>
      </w:r>
      <w:r w:rsidRPr="000D4F2E">
        <w:rPr>
          <w:rFonts w:ascii="宋体" w:eastAsia="宋体" w:hAnsi="宋体" w:cs="宋体" w:hint="eastAsia"/>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r w:rsidRPr="000D4F2E">
        <w:rPr>
          <w:rFonts w:ascii="宋体" w:hAnsi="宋体" w:cs="宋体" w:hint="eastAsia"/>
          <w:bCs/>
          <w:kern w:val="0"/>
          <w:sz w:val="16"/>
          <w:szCs w:val="16"/>
        </w:rPr>
        <w:t>有三个表：</w:t>
      </w:r>
      <w:r w:rsidRPr="000D4F2E">
        <w:rPr>
          <w:rFonts w:ascii="宋体" w:hAnsi="宋体" w:cs="宋体" w:hint="eastAsia"/>
          <w:bCs/>
          <w:kern w:val="0"/>
          <w:sz w:val="16"/>
          <w:szCs w:val="16"/>
        </w:rPr>
        <w:br/>
      </w:r>
      <w:r w:rsidRPr="000D4F2E">
        <w:rPr>
          <w:rFonts w:ascii="宋体" w:hAnsi="宋体" w:cs="宋体" w:hint="eastAsia"/>
          <w:bCs/>
          <w:kern w:val="0"/>
          <w:sz w:val="16"/>
          <w:szCs w:val="16"/>
        </w:rPr>
        <w:t>一张</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老师表</w:t>
      </w:r>
      <w:r w:rsidRPr="000D4F2E">
        <w:rPr>
          <w:rFonts w:ascii="宋体" w:hAnsi="宋体" w:cs="宋体" w:hint="eastAsia"/>
          <w:bCs/>
          <w:kern w:val="0"/>
          <w:sz w:val="16"/>
          <w:szCs w:val="16"/>
        </w:rPr>
        <w:t>TecTable</w:t>
      </w:r>
      <w:r w:rsidRPr="000D4F2E">
        <w:rPr>
          <w:rFonts w:ascii="宋体" w:hAnsi="宋体" w:cs="宋体" w:hint="eastAsia"/>
          <w:bCs/>
          <w:kern w:val="0"/>
          <w:sz w:val="16"/>
          <w:szCs w:val="16"/>
        </w:rPr>
        <w:t>，字段是</w:t>
      </w:r>
      <w:r w:rsidRPr="000D4F2E">
        <w:rPr>
          <w:rFonts w:ascii="宋体" w:hAnsi="宋体" w:cs="宋体" w:hint="eastAsia"/>
          <w:bCs/>
          <w:kern w:val="0"/>
          <w:sz w:val="16"/>
          <w:szCs w:val="16"/>
        </w:rPr>
        <w:t>T_ID,T_NAME</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一张</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学生表</w:t>
      </w:r>
      <w:r w:rsidRPr="000D4F2E">
        <w:rPr>
          <w:rFonts w:ascii="宋体" w:hAnsi="宋体" w:cs="宋体" w:hint="eastAsia"/>
          <w:bCs/>
          <w:kern w:val="0"/>
          <w:sz w:val="16"/>
          <w:szCs w:val="16"/>
        </w:rPr>
        <w:t>StuTable</w:t>
      </w:r>
      <w:r w:rsidRPr="000D4F2E">
        <w:rPr>
          <w:rFonts w:ascii="宋体" w:hAnsi="宋体" w:cs="宋体" w:hint="eastAsia"/>
          <w:bCs/>
          <w:kern w:val="0"/>
          <w:sz w:val="16"/>
          <w:szCs w:val="16"/>
        </w:rPr>
        <w:t>，字段是</w:t>
      </w:r>
      <w:r w:rsidRPr="000D4F2E">
        <w:rPr>
          <w:rFonts w:ascii="宋体" w:hAnsi="宋体" w:cs="宋体" w:hint="eastAsia"/>
          <w:bCs/>
          <w:kern w:val="0"/>
          <w:sz w:val="16"/>
          <w:szCs w:val="16"/>
        </w:rPr>
        <w:t>S_ID,S_NAME</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一张</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班级表</w:t>
      </w:r>
      <w:r w:rsidRPr="000D4F2E">
        <w:rPr>
          <w:rFonts w:ascii="宋体" w:hAnsi="宋体" w:cs="宋体" w:hint="eastAsia"/>
          <w:bCs/>
          <w:kern w:val="0"/>
          <w:sz w:val="16"/>
          <w:szCs w:val="16"/>
        </w:rPr>
        <w:t>ClassTable</w:t>
      </w:r>
      <w:r w:rsidRPr="000D4F2E">
        <w:rPr>
          <w:rFonts w:ascii="宋体" w:hAnsi="宋体" w:cs="宋体" w:hint="eastAsia"/>
          <w:bCs/>
          <w:kern w:val="0"/>
          <w:sz w:val="16"/>
          <w:szCs w:val="16"/>
        </w:rPr>
        <w:t>，字段是</w:t>
      </w:r>
      <w:r w:rsidRPr="000D4F2E">
        <w:rPr>
          <w:rFonts w:ascii="宋体" w:hAnsi="宋体" w:cs="宋体" w:hint="eastAsia"/>
          <w:bCs/>
          <w:kern w:val="0"/>
          <w:sz w:val="16"/>
          <w:szCs w:val="16"/>
        </w:rPr>
        <w:t>T_ID,S_ID,C_NAME</w:t>
      </w:r>
      <w:r w:rsidRPr="000D4F2E">
        <w:rPr>
          <w:rFonts w:ascii="宋体" w:hAnsi="宋体" w:cs="宋体" w:hint="eastAsia"/>
          <w:bCs/>
          <w:kern w:val="0"/>
          <w:sz w:val="16"/>
          <w:szCs w:val="16"/>
        </w:rPr>
        <w:t>，其中</w:t>
      </w:r>
      <w:r w:rsidRPr="000D4F2E">
        <w:rPr>
          <w:rFonts w:ascii="宋体" w:hAnsi="宋体" w:cs="宋体" w:hint="eastAsia"/>
          <w:bCs/>
          <w:kern w:val="0"/>
          <w:sz w:val="16"/>
          <w:szCs w:val="16"/>
        </w:rPr>
        <w:t>C_NAME</w:t>
      </w:r>
      <w:r w:rsidRPr="000D4F2E">
        <w:rPr>
          <w:rFonts w:ascii="宋体" w:hAnsi="宋体" w:cs="宋体" w:hint="eastAsia"/>
          <w:bCs/>
          <w:kern w:val="0"/>
          <w:sz w:val="16"/>
          <w:szCs w:val="16"/>
        </w:rPr>
        <w:t>的取值只有‘大班’和‘小班’。</w:t>
      </w:r>
      <w:r w:rsidRPr="000D4F2E">
        <w:rPr>
          <w:rFonts w:ascii="宋体" w:hAnsi="宋体" w:cs="宋体" w:hint="eastAsia"/>
          <w:bCs/>
          <w:kern w:val="0"/>
          <w:sz w:val="16"/>
          <w:szCs w:val="16"/>
        </w:rPr>
        <w:br/>
      </w:r>
      <w:r w:rsidRPr="000D4F2E">
        <w:rPr>
          <w:rFonts w:ascii="宋体" w:hAnsi="宋体" w:cs="宋体" w:hint="eastAsia"/>
          <w:bCs/>
          <w:kern w:val="0"/>
          <w:sz w:val="16"/>
          <w:szCs w:val="16"/>
        </w:rPr>
        <w:t>请</w:t>
      </w:r>
      <w:r w:rsidRPr="000D4F2E">
        <w:rPr>
          <w:rFonts w:ascii="宋体" w:hAnsi="宋体" w:cs="宋体" w:hint="eastAsia"/>
          <w:bCs/>
          <w:kern w:val="0"/>
          <w:sz w:val="16"/>
          <w:szCs w:val="16"/>
        </w:rPr>
        <w:t>查询出符合条件的老师的名字，条件是老师在大班中带的学生数大于此老师在小班中带的学生数。</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i/>
          <w:iCs/>
          <w:kern w:val="0"/>
          <w:sz w:val="16"/>
          <w:szCs w:val="16"/>
        </w:rPr>
        <w:t>未验证</w:t>
      </w:r>
      <w:r w:rsidRPr="000D4F2E">
        <w:rPr>
          <w:rFonts w:ascii="宋体" w:hAnsi="宋体" w:cs="宋体" w:hint="eastAsia"/>
          <w:bCs/>
          <w:kern w:val="0"/>
          <w:sz w:val="16"/>
          <w:szCs w:val="16"/>
        </w:rPr>
        <w:t xml:space="preserve">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select </w:t>
      </w:r>
      <w:r w:rsidRPr="000D4F2E">
        <w:rPr>
          <w:rFonts w:ascii="宋体" w:hAnsi="宋体" w:cs="宋体" w:hint="eastAsia"/>
          <w:bCs/>
          <w:kern w:val="0"/>
          <w:sz w:val="16"/>
          <w:szCs w:val="16"/>
        </w:rPr>
        <w:br/>
      </w:r>
      <w:r w:rsidRPr="000D4F2E">
        <w:rPr>
          <w:rFonts w:ascii="宋体" w:hAnsi="宋体" w:cs="宋体" w:hint="eastAsia"/>
          <w:bCs/>
          <w:kern w:val="0"/>
          <w:sz w:val="16"/>
          <w:szCs w:val="16"/>
        </w:rPr>
        <w:t>TecTable.Techer_ID,</w:t>
      </w:r>
      <w:r w:rsidRPr="000D4F2E">
        <w:rPr>
          <w:rFonts w:ascii="宋体" w:hAnsi="宋体" w:cs="宋体" w:hint="eastAsia"/>
          <w:bCs/>
          <w:kern w:val="0"/>
          <w:sz w:val="16"/>
          <w:szCs w:val="16"/>
        </w:rPr>
        <w:br/>
      </w:r>
      <w:r w:rsidRPr="000D4F2E">
        <w:rPr>
          <w:rFonts w:ascii="宋体" w:hAnsi="宋体" w:cs="宋体" w:hint="eastAsia"/>
          <w:bCs/>
          <w:kern w:val="0"/>
          <w:sz w:val="16"/>
          <w:szCs w:val="16"/>
        </w:rPr>
        <w:t>Techer_NAME,</w:t>
      </w:r>
      <w:r w:rsidRPr="000D4F2E">
        <w:rPr>
          <w:rFonts w:ascii="宋体" w:hAnsi="宋体" w:cs="宋体" w:hint="eastAsia"/>
          <w:bCs/>
          <w:kern w:val="0"/>
          <w:sz w:val="16"/>
          <w:szCs w:val="16"/>
        </w:rPr>
        <w:br/>
      </w:r>
      <w:r w:rsidRPr="000D4F2E">
        <w:rPr>
          <w:rFonts w:ascii="宋体" w:hAnsi="宋体" w:cs="宋体" w:hint="eastAsia"/>
          <w:bCs/>
          <w:kern w:val="0"/>
          <w:sz w:val="16"/>
          <w:szCs w:val="16"/>
        </w:rPr>
        <w:t>count(case Class_name when '</w:t>
      </w:r>
      <w:r w:rsidRPr="000D4F2E">
        <w:rPr>
          <w:rFonts w:ascii="宋体" w:hAnsi="宋体" w:cs="宋体" w:hint="eastAsia"/>
          <w:bCs/>
          <w:kern w:val="0"/>
          <w:sz w:val="16"/>
          <w:szCs w:val="16"/>
        </w:rPr>
        <w:t>大班</w:t>
      </w:r>
      <w:r w:rsidRPr="000D4F2E">
        <w:rPr>
          <w:rFonts w:ascii="宋体" w:hAnsi="宋体" w:cs="宋体" w:hint="eastAsia"/>
          <w:bCs/>
          <w:kern w:val="0"/>
          <w:sz w:val="16"/>
          <w:szCs w:val="16"/>
        </w:rPr>
        <w:t>' then 1 else null end) as Big_stu_num,</w:t>
      </w:r>
      <w:r w:rsidRPr="000D4F2E">
        <w:rPr>
          <w:rFonts w:ascii="宋体" w:hAnsi="宋体" w:cs="宋体" w:hint="eastAsia"/>
          <w:bCs/>
          <w:kern w:val="0"/>
          <w:sz w:val="16"/>
          <w:szCs w:val="16"/>
        </w:rPr>
        <w:br/>
      </w:r>
      <w:r w:rsidRPr="000D4F2E">
        <w:rPr>
          <w:rFonts w:ascii="宋体" w:hAnsi="宋体" w:cs="宋体" w:hint="eastAsia"/>
          <w:bCs/>
          <w:kern w:val="0"/>
          <w:sz w:val="16"/>
          <w:szCs w:val="16"/>
        </w:rPr>
        <w:t>count(case Class_name when '</w:t>
      </w:r>
      <w:r w:rsidRPr="000D4F2E">
        <w:rPr>
          <w:rFonts w:ascii="宋体" w:hAnsi="宋体" w:cs="宋体" w:hint="eastAsia"/>
          <w:bCs/>
          <w:kern w:val="0"/>
          <w:sz w:val="16"/>
          <w:szCs w:val="16"/>
        </w:rPr>
        <w:t>小班</w:t>
      </w:r>
      <w:r w:rsidRPr="000D4F2E">
        <w:rPr>
          <w:rFonts w:ascii="宋体" w:hAnsi="宋体" w:cs="宋体" w:hint="eastAsia"/>
          <w:bCs/>
          <w:kern w:val="0"/>
          <w:sz w:val="16"/>
          <w:szCs w:val="16"/>
        </w:rPr>
        <w:t>' then 1 else null end) as Little_stu_num</w:t>
      </w:r>
      <w:r w:rsidRPr="000D4F2E">
        <w:rPr>
          <w:rFonts w:ascii="宋体" w:hAnsi="宋体" w:cs="宋体" w:hint="eastAsia"/>
          <w:bCs/>
          <w:kern w:val="0"/>
          <w:sz w:val="16"/>
          <w:szCs w:val="16"/>
        </w:rPr>
        <w:br/>
      </w:r>
      <w:r w:rsidRPr="000D4F2E">
        <w:rPr>
          <w:rFonts w:ascii="宋体" w:hAnsi="宋体" w:cs="宋体" w:hint="eastAsia"/>
          <w:bCs/>
          <w:kern w:val="0"/>
          <w:sz w:val="16"/>
          <w:szCs w:val="16"/>
        </w:rPr>
        <w:t>from TecTable,S</w:t>
      </w:r>
      <w:r w:rsidRPr="000D4F2E">
        <w:rPr>
          <w:rFonts w:ascii="宋体" w:hAnsi="宋体" w:cs="宋体" w:hint="eastAsia"/>
          <w:bCs/>
          <w:kern w:val="0"/>
          <w:sz w:val="16"/>
          <w:szCs w:val="16"/>
        </w:rPr>
        <w:t>tuTable,ClassTable</w:t>
      </w:r>
      <w:r w:rsidRPr="000D4F2E">
        <w:rPr>
          <w:rFonts w:ascii="宋体" w:hAnsi="宋体" w:cs="宋体" w:hint="eastAsia"/>
          <w:bCs/>
          <w:kern w:val="0"/>
          <w:sz w:val="16"/>
          <w:szCs w:val="16"/>
        </w:rPr>
        <w:br/>
      </w:r>
      <w:r w:rsidRPr="000D4F2E">
        <w:rPr>
          <w:rFonts w:ascii="宋体" w:hAnsi="宋体" w:cs="宋体" w:hint="eastAsia"/>
          <w:bCs/>
          <w:kern w:val="0"/>
          <w:sz w:val="16"/>
          <w:szCs w:val="16"/>
        </w:rPr>
        <w:t>where</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 TecTable.Techer_ID=ClassTable.Techer_ID and StuTable.Stu_id=ClassTable.Stu_id</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Techer_ID,Techer_NAME</w:t>
      </w:r>
      <w:r w:rsidRPr="000D4F2E">
        <w:rPr>
          <w:rFonts w:ascii="宋体" w:hAnsi="宋体" w:cs="宋体" w:hint="eastAsia"/>
          <w:bCs/>
          <w:kern w:val="0"/>
          <w:sz w:val="16"/>
          <w:szCs w:val="16"/>
        </w:rPr>
        <w:br/>
      </w:r>
      <w:r w:rsidRPr="000D4F2E">
        <w:rPr>
          <w:rFonts w:ascii="宋体" w:hAnsi="宋体" w:cs="宋体" w:hint="eastAsia"/>
          <w:bCs/>
          <w:kern w:val="0"/>
          <w:sz w:val="16"/>
          <w:szCs w:val="16"/>
        </w:rPr>
        <w:t>having Big_stu_num &gt; Little_stu_num</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网上还有一种解法：</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select * from T, </w:t>
      </w:r>
      <w:r w:rsidRPr="000D4F2E">
        <w:rPr>
          <w:rFonts w:ascii="宋体" w:hAnsi="宋体" w:cs="宋体" w:hint="eastAsia"/>
          <w:bCs/>
          <w:kern w:val="0"/>
          <w:sz w:val="16"/>
          <w:szCs w:val="16"/>
        </w:rPr>
        <w:br/>
      </w:r>
      <w:r w:rsidRPr="000D4F2E">
        <w:rPr>
          <w:rFonts w:ascii="宋体" w:hAnsi="宋体" w:cs="宋体" w:hint="eastAsia"/>
          <w:bCs/>
          <w:kern w:val="0"/>
          <w:sz w:val="16"/>
          <w:szCs w:val="16"/>
        </w:rPr>
        <w:t>(select count(*) as x,T_ID from C where c_name='</w:t>
      </w:r>
      <w:r w:rsidRPr="000D4F2E">
        <w:rPr>
          <w:rFonts w:ascii="宋体" w:hAnsi="宋体" w:cs="宋体" w:hint="eastAsia"/>
          <w:bCs/>
          <w:kern w:val="0"/>
          <w:sz w:val="16"/>
          <w:szCs w:val="16"/>
        </w:rPr>
        <w:t>小班</w:t>
      </w:r>
      <w:r w:rsidRPr="000D4F2E">
        <w:rPr>
          <w:rFonts w:ascii="宋体" w:hAnsi="宋体" w:cs="宋体" w:hint="eastAsia"/>
          <w:bCs/>
          <w:kern w:val="0"/>
          <w:sz w:val="16"/>
          <w:szCs w:val="16"/>
        </w:rPr>
        <w:t>'</w:t>
      </w:r>
      <w:r w:rsidRPr="000D4F2E">
        <w:rPr>
          <w:rFonts w:ascii="宋体" w:hAnsi="宋体" w:cs="宋体" w:hint="eastAsia"/>
          <w:bCs/>
          <w:kern w:val="0"/>
          <w:sz w:val="16"/>
          <w:szCs w:val="16"/>
        </w:rPr>
        <w:t xml:space="preserve"> group by T_ID) a, </w:t>
      </w:r>
      <w:r w:rsidRPr="000D4F2E">
        <w:rPr>
          <w:rFonts w:ascii="宋体" w:hAnsi="宋体" w:cs="宋体" w:hint="eastAsia"/>
          <w:bCs/>
          <w:kern w:val="0"/>
          <w:sz w:val="16"/>
          <w:szCs w:val="16"/>
        </w:rPr>
        <w:br/>
      </w:r>
      <w:r w:rsidRPr="000D4F2E">
        <w:rPr>
          <w:rFonts w:ascii="宋体" w:hAnsi="宋体" w:cs="宋体" w:hint="eastAsia"/>
          <w:bCs/>
          <w:kern w:val="0"/>
          <w:sz w:val="16"/>
          <w:szCs w:val="16"/>
        </w:rPr>
        <w:t>(select count(*) as x,T_ID from C where c_name='</w:t>
      </w:r>
      <w:r w:rsidRPr="000D4F2E">
        <w:rPr>
          <w:rFonts w:ascii="宋体" w:hAnsi="宋体" w:cs="宋体" w:hint="eastAsia"/>
          <w:bCs/>
          <w:kern w:val="0"/>
          <w:sz w:val="16"/>
          <w:szCs w:val="16"/>
        </w:rPr>
        <w:t>大班</w:t>
      </w:r>
      <w:r w:rsidRPr="000D4F2E">
        <w:rPr>
          <w:rFonts w:ascii="宋体" w:hAnsi="宋体" w:cs="宋体" w:hint="eastAsia"/>
          <w:bCs/>
          <w:kern w:val="0"/>
          <w:sz w:val="16"/>
          <w:szCs w:val="16"/>
        </w:rPr>
        <w:t>' group by T_ID) b where b.x &gt;a.x and a.T_ID=b.T_ID and T.T_ID=b.T_ID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group by</w:t>
      </w:r>
      <w:r w:rsidRPr="000D4F2E">
        <w:rPr>
          <w:rFonts w:ascii="宋体" w:hAnsi="宋体" w:cs="宋体" w:hint="eastAsia"/>
          <w:bCs/>
          <w:kern w:val="0"/>
          <w:sz w:val="16"/>
          <w:szCs w:val="16"/>
        </w:rPr>
        <w:t>后面还要多加个班级名。</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SQL</w:t>
      </w:r>
      <w:r w:rsidRPr="000D4F2E">
        <w:rPr>
          <w:rFonts w:ascii="宋体" w:eastAsia="宋体" w:hAnsi="宋体" w:cs="宋体" w:hint="eastAsia"/>
          <w:sz w:val="16"/>
          <w:szCs w:val="16"/>
        </w:rPr>
        <w:t>程序题</w:t>
      </w:r>
      <w:r w:rsidRPr="000D4F2E">
        <w:rPr>
          <w:rFonts w:ascii="宋体" w:eastAsia="宋体" w:hAnsi="宋体" w:cs="宋体" w:hint="eastAsia"/>
          <w:sz w:val="16"/>
          <w:szCs w:val="16"/>
        </w:rPr>
        <w:t>6</w:t>
      </w:r>
      <w:r w:rsidRPr="000D4F2E">
        <w:rPr>
          <w:rFonts w:ascii="宋体" w:eastAsia="宋体" w:hAnsi="宋体" w:cs="宋体" w:hint="eastAsia"/>
          <w:sz w:val="16"/>
          <w:szCs w:val="16"/>
        </w:rPr>
        <w:t>（行列转换）</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r w:rsidRPr="000D4F2E">
        <w:rPr>
          <w:rFonts w:ascii="宋体" w:hAnsi="宋体" w:cs="宋体" w:hint="eastAsia"/>
          <w:bCs/>
          <w:kern w:val="0"/>
          <w:sz w:val="16"/>
          <w:szCs w:val="16"/>
        </w:rPr>
        <w:t>已知一个表</w:t>
      </w:r>
      <w:r w:rsidRPr="000D4F2E">
        <w:rPr>
          <w:rFonts w:ascii="宋体" w:hAnsi="宋体" w:cs="宋体" w:hint="eastAsia"/>
          <w:bCs/>
          <w:kern w:val="0"/>
          <w:sz w:val="16"/>
          <w:szCs w:val="16"/>
        </w:rPr>
        <w:t xml:space="preserve">T4, </w:t>
      </w:r>
      <w:r w:rsidRPr="000D4F2E">
        <w:rPr>
          <w:rFonts w:ascii="宋体" w:hAnsi="宋体" w:cs="宋体" w:hint="eastAsia"/>
          <w:bCs/>
          <w:kern w:val="0"/>
          <w:sz w:val="16"/>
          <w:szCs w:val="16"/>
        </w:rPr>
        <w:t>结构为：</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stu_name     course     result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张三</w:t>
      </w:r>
      <w:r w:rsidRPr="000D4F2E">
        <w:rPr>
          <w:rFonts w:ascii="宋体" w:hAnsi="宋体" w:cs="宋体" w:hint="eastAsia"/>
          <w:bCs/>
          <w:kern w:val="0"/>
          <w:sz w:val="16"/>
          <w:szCs w:val="16"/>
        </w:rPr>
        <w:t>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xml:space="preserve">        20 </w:t>
      </w:r>
      <w:r w:rsidRPr="000D4F2E">
        <w:rPr>
          <w:rFonts w:ascii="宋体" w:hAnsi="宋体" w:cs="宋体" w:hint="eastAsia"/>
          <w:bCs/>
          <w:kern w:val="0"/>
          <w:sz w:val="16"/>
          <w:szCs w:val="16"/>
        </w:rPr>
        <w:br/>
      </w:r>
      <w:r w:rsidRPr="000D4F2E">
        <w:rPr>
          <w:rFonts w:ascii="宋体" w:hAnsi="宋体" w:cs="宋体" w:hint="eastAsia"/>
          <w:bCs/>
          <w:kern w:val="0"/>
          <w:sz w:val="16"/>
          <w:szCs w:val="16"/>
        </w:rPr>
        <w:t>  </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张三</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xml:space="preserve">        30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张三</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xml:space="preserve">        50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李四</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xml:space="preserve">        70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李四</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xml:space="preserve">        60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李四</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xml:space="preserve">        90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br/>
      </w:r>
      <w:r w:rsidRPr="000D4F2E">
        <w:rPr>
          <w:rFonts w:ascii="宋体" w:hAnsi="宋体" w:cs="宋体" w:hint="eastAsia"/>
          <w:bCs/>
          <w:kern w:val="0"/>
          <w:sz w:val="16"/>
          <w:szCs w:val="16"/>
        </w:rPr>
        <w:t>问：怎样通过</w:t>
      </w:r>
      <w:r w:rsidRPr="000D4F2E">
        <w:rPr>
          <w:rFonts w:ascii="宋体" w:hAnsi="宋体" w:cs="宋体" w:hint="eastAsia"/>
          <w:bCs/>
          <w:kern w:val="0"/>
          <w:sz w:val="16"/>
          <w:szCs w:val="16"/>
        </w:rPr>
        <w:t xml:space="preserve">SQL </w:t>
      </w:r>
      <w:r w:rsidRPr="000D4F2E">
        <w:rPr>
          <w:rFonts w:ascii="宋体" w:hAnsi="宋体" w:cs="宋体" w:hint="eastAsia"/>
          <w:bCs/>
          <w:kern w:val="0"/>
          <w:sz w:val="16"/>
          <w:szCs w:val="16"/>
        </w:rPr>
        <w:t>的</w:t>
      </w:r>
      <w:r w:rsidRPr="000D4F2E">
        <w:rPr>
          <w:rFonts w:ascii="宋体" w:hAnsi="宋体" w:cs="宋体" w:hint="eastAsia"/>
          <w:bCs/>
          <w:kern w:val="0"/>
          <w:sz w:val="16"/>
          <w:szCs w:val="16"/>
        </w:rPr>
        <w:t xml:space="preserve"> Select </w:t>
      </w:r>
      <w:r w:rsidRPr="000D4F2E">
        <w:rPr>
          <w:rFonts w:ascii="宋体" w:hAnsi="宋体" w:cs="宋体" w:hint="eastAsia"/>
          <w:bCs/>
          <w:kern w:val="0"/>
          <w:sz w:val="16"/>
          <w:szCs w:val="16"/>
        </w:rPr>
        <w:t>语句输出以下结构的数据</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 xml:space="preserve">stu_name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张三</w:t>
      </w:r>
      <w:r w:rsidRPr="000D4F2E">
        <w:rPr>
          <w:rFonts w:ascii="宋体" w:hAnsi="宋体" w:cs="宋体" w:hint="eastAsia"/>
          <w:bCs/>
          <w:kern w:val="0"/>
          <w:sz w:val="16"/>
          <w:szCs w:val="16"/>
        </w:rPr>
        <w:t xml:space="preserve">         20        30        50 </w:t>
      </w:r>
      <w:r w:rsidRPr="000D4F2E">
        <w:rPr>
          <w:rFonts w:ascii="宋体" w:hAnsi="宋体" w:cs="宋体" w:hint="eastAsia"/>
          <w:bCs/>
          <w:kern w:val="0"/>
          <w:sz w:val="16"/>
          <w:szCs w:val="16"/>
        </w:rPr>
        <w:br/>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李四</w:t>
      </w:r>
      <w:r w:rsidRPr="000D4F2E">
        <w:rPr>
          <w:rFonts w:ascii="宋体" w:hAnsi="宋体" w:cs="宋体" w:hint="eastAsia"/>
          <w:bCs/>
          <w:kern w:val="0"/>
          <w:sz w:val="16"/>
          <w:szCs w:val="16"/>
        </w:rPr>
        <w:t>        </w:t>
      </w:r>
      <w:r w:rsidRPr="000D4F2E">
        <w:rPr>
          <w:rFonts w:ascii="宋体" w:hAnsi="宋体" w:cs="宋体" w:hint="eastAsia"/>
          <w:bCs/>
          <w:kern w:val="0"/>
          <w:sz w:val="16"/>
          <w:szCs w:val="16"/>
        </w:rPr>
        <w:t xml:space="preserve"> 70        60        90</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color w:val="0000FF"/>
          <w:kern w:val="0"/>
          <w:sz w:val="16"/>
          <w:szCs w:val="16"/>
        </w:rPr>
      </w:pPr>
      <w:r w:rsidRPr="000D4F2E">
        <w:rPr>
          <w:rFonts w:ascii="宋体" w:hAnsi="宋体" w:cs="宋体" w:hint="eastAsia"/>
          <w:bCs/>
          <w:color w:val="0000FF"/>
          <w:kern w:val="0"/>
          <w:sz w:val="16"/>
          <w:szCs w:val="16"/>
        </w:rPr>
        <w:t xml:space="preserve">SELECT </w:t>
      </w:r>
    </w:p>
    <w:p w:rsidR="00000000" w:rsidRPr="000D4F2E" w:rsidRDefault="00FC10D3" w:rsidP="000D4F2E">
      <w:pPr>
        <w:widowControl/>
        <w:contextualSpacing/>
        <w:jc w:val="left"/>
        <w:rPr>
          <w:rFonts w:ascii="宋体" w:hAnsi="宋体" w:cs="宋体" w:hint="eastAsia"/>
          <w:bCs/>
          <w:color w:val="0000FF"/>
          <w:kern w:val="0"/>
          <w:sz w:val="16"/>
          <w:szCs w:val="16"/>
        </w:rPr>
      </w:pPr>
      <w:r w:rsidRPr="000D4F2E">
        <w:rPr>
          <w:rFonts w:ascii="宋体" w:hAnsi="宋体" w:cs="宋体" w:hint="eastAsia"/>
          <w:bCs/>
          <w:color w:val="0000FF"/>
          <w:kern w:val="0"/>
          <w:sz w:val="16"/>
          <w:szCs w:val="16"/>
        </w:rPr>
        <w:t>A1.STU_NAME,A1.RESULT AS '</w:t>
      </w:r>
      <w:r w:rsidRPr="000D4F2E">
        <w:rPr>
          <w:rFonts w:ascii="宋体" w:hAnsi="宋体" w:cs="宋体" w:hint="eastAsia"/>
          <w:bCs/>
          <w:color w:val="0000FF"/>
          <w:kern w:val="0"/>
          <w:sz w:val="16"/>
          <w:szCs w:val="16"/>
        </w:rPr>
        <w:t>语文</w:t>
      </w:r>
      <w:r w:rsidRPr="000D4F2E">
        <w:rPr>
          <w:rFonts w:ascii="宋体" w:hAnsi="宋体" w:cs="宋体" w:hint="eastAsia"/>
          <w:bCs/>
          <w:color w:val="0000FF"/>
          <w:kern w:val="0"/>
          <w:sz w:val="16"/>
          <w:szCs w:val="16"/>
        </w:rPr>
        <w:t>',A2.RESULT AS '</w:t>
      </w:r>
      <w:r w:rsidRPr="000D4F2E">
        <w:rPr>
          <w:rFonts w:ascii="宋体" w:hAnsi="宋体" w:cs="宋体" w:hint="eastAsia"/>
          <w:bCs/>
          <w:color w:val="0000FF"/>
          <w:kern w:val="0"/>
          <w:sz w:val="16"/>
          <w:szCs w:val="16"/>
        </w:rPr>
        <w:t>数学</w:t>
      </w:r>
      <w:r w:rsidRPr="000D4F2E">
        <w:rPr>
          <w:rFonts w:ascii="宋体" w:hAnsi="宋体" w:cs="宋体" w:hint="eastAsia"/>
          <w:bCs/>
          <w:color w:val="0000FF"/>
          <w:kern w:val="0"/>
          <w:sz w:val="16"/>
          <w:szCs w:val="16"/>
        </w:rPr>
        <w:t>',A3.RESULT AS '</w:t>
      </w:r>
      <w:r w:rsidRPr="000D4F2E">
        <w:rPr>
          <w:rFonts w:ascii="宋体" w:hAnsi="宋体" w:cs="宋体" w:hint="eastAsia"/>
          <w:bCs/>
          <w:color w:val="0000FF"/>
          <w:kern w:val="0"/>
          <w:sz w:val="16"/>
          <w:szCs w:val="16"/>
        </w:rPr>
        <w:t>英语</w:t>
      </w:r>
      <w:r w:rsidRPr="000D4F2E">
        <w:rPr>
          <w:rFonts w:ascii="宋体" w:hAnsi="宋体" w:cs="宋体" w:hint="eastAsia"/>
          <w:bCs/>
          <w:color w:val="0000FF"/>
          <w:kern w:val="0"/>
          <w:sz w:val="16"/>
          <w:szCs w:val="16"/>
        </w:rPr>
        <w:t>'</w:t>
      </w:r>
      <w:r w:rsidRPr="000D4F2E">
        <w:rPr>
          <w:rFonts w:ascii="宋体" w:hAnsi="宋体" w:cs="宋体" w:hint="eastAsia"/>
          <w:bCs/>
          <w:color w:val="0000FF"/>
          <w:kern w:val="0"/>
          <w:sz w:val="16"/>
          <w:szCs w:val="16"/>
        </w:rPr>
        <w:br/>
      </w:r>
      <w:r w:rsidRPr="000D4F2E">
        <w:rPr>
          <w:rFonts w:ascii="宋体" w:hAnsi="宋体" w:cs="宋体" w:hint="eastAsia"/>
          <w:bCs/>
          <w:color w:val="0000FF"/>
          <w:kern w:val="0"/>
          <w:sz w:val="16"/>
          <w:szCs w:val="16"/>
        </w:rPr>
        <w:t xml:space="preserve">FROM </w:t>
      </w:r>
    </w:p>
    <w:p w:rsidR="00000000" w:rsidRPr="000D4F2E" w:rsidRDefault="00FC10D3" w:rsidP="000D4F2E">
      <w:pPr>
        <w:widowControl/>
        <w:contextualSpacing/>
        <w:jc w:val="left"/>
        <w:rPr>
          <w:rFonts w:ascii="宋体" w:hAnsi="宋体" w:cs="宋体" w:hint="eastAsia"/>
          <w:bCs/>
          <w:color w:val="0000FF"/>
          <w:kern w:val="0"/>
          <w:sz w:val="16"/>
          <w:szCs w:val="16"/>
        </w:rPr>
      </w:pPr>
      <w:r w:rsidRPr="000D4F2E">
        <w:rPr>
          <w:rFonts w:ascii="宋体" w:hAnsi="宋体" w:cs="宋体" w:hint="eastAsia"/>
          <w:bCs/>
          <w:color w:val="0000FF"/>
          <w:kern w:val="0"/>
          <w:sz w:val="16"/>
          <w:szCs w:val="16"/>
        </w:rPr>
        <w:t xml:space="preserve">T4 A1 INNER JOIN T4 A2 ON A1.STU_NAME=A2.STU_NAME </w:t>
      </w:r>
    </w:p>
    <w:p w:rsidR="00000000" w:rsidRPr="000D4F2E" w:rsidRDefault="00FC10D3" w:rsidP="000D4F2E">
      <w:pPr>
        <w:widowControl/>
        <w:contextualSpacing/>
        <w:jc w:val="left"/>
        <w:rPr>
          <w:rFonts w:ascii="宋体" w:hAnsi="宋体" w:cs="宋体" w:hint="eastAsia"/>
          <w:bCs/>
          <w:color w:val="0000FF"/>
          <w:kern w:val="0"/>
          <w:sz w:val="16"/>
          <w:szCs w:val="16"/>
        </w:rPr>
      </w:pPr>
      <w:r w:rsidRPr="000D4F2E">
        <w:rPr>
          <w:rFonts w:ascii="宋体" w:hAnsi="宋体" w:cs="宋体" w:hint="eastAsia"/>
          <w:bCs/>
          <w:color w:val="0000FF"/>
          <w:kern w:val="0"/>
          <w:sz w:val="16"/>
          <w:szCs w:val="16"/>
        </w:rPr>
        <w:t>INNER JOIN T4 A3 ON A2.STU_NAME=A3.STU_NAME</w:t>
      </w:r>
      <w:r w:rsidRPr="000D4F2E">
        <w:rPr>
          <w:rFonts w:ascii="宋体" w:hAnsi="宋体" w:cs="宋体" w:hint="eastAsia"/>
          <w:bCs/>
          <w:color w:val="0000FF"/>
          <w:kern w:val="0"/>
          <w:sz w:val="16"/>
          <w:szCs w:val="16"/>
        </w:rPr>
        <w:br/>
      </w:r>
      <w:r w:rsidRPr="000D4F2E">
        <w:rPr>
          <w:rFonts w:ascii="宋体" w:hAnsi="宋体" w:cs="宋体" w:hint="eastAsia"/>
          <w:bCs/>
          <w:color w:val="0000FF"/>
          <w:kern w:val="0"/>
          <w:sz w:val="16"/>
          <w:szCs w:val="16"/>
        </w:rPr>
        <w:t xml:space="preserve">WHERE </w:t>
      </w:r>
    </w:p>
    <w:p w:rsidR="00000000" w:rsidRPr="000D4F2E" w:rsidRDefault="00FC10D3" w:rsidP="000D4F2E">
      <w:pPr>
        <w:widowControl/>
        <w:contextualSpacing/>
        <w:jc w:val="left"/>
        <w:rPr>
          <w:rFonts w:ascii="宋体" w:hAnsi="宋体" w:cs="宋体" w:hint="eastAsia"/>
          <w:bCs/>
          <w:color w:val="0000FF"/>
          <w:kern w:val="0"/>
          <w:sz w:val="16"/>
          <w:szCs w:val="16"/>
        </w:rPr>
      </w:pPr>
      <w:r w:rsidRPr="000D4F2E">
        <w:rPr>
          <w:rFonts w:ascii="宋体" w:hAnsi="宋体" w:cs="宋体" w:hint="eastAsia"/>
          <w:bCs/>
          <w:color w:val="0000FF"/>
          <w:kern w:val="0"/>
          <w:sz w:val="16"/>
          <w:szCs w:val="16"/>
        </w:rPr>
        <w:t>A1.COURSE='</w:t>
      </w:r>
      <w:r w:rsidRPr="000D4F2E">
        <w:rPr>
          <w:rFonts w:ascii="宋体" w:hAnsi="宋体" w:cs="宋体" w:hint="eastAsia"/>
          <w:bCs/>
          <w:color w:val="0000FF"/>
          <w:kern w:val="0"/>
          <w:sz w:val="16"/>
          <w:szCs w:val="16"/>
        </w:rPr>
        <w:t>语文</w:t>
      </w:r>
      <w:r w:rsidRPr="000D4F2E">
        <w:rPr>
          <w:rFonts w:ascii="宋体" w:hAnsi="宋体" w:cs="宋体" w:hint="eastAsia"/>
          <w:bCs/>
          <w:color w:val="0000FF"/>
          <w:kern w:val="0"/>
          <w:sz w:val="16"/>
          <w:szCs w:val="16"/>
        </w:rPr>
        <w:t>' AND A2.COURSE='</w:t>
      </w:r>
      <w:r w:rsidRPr="000D4F2E">
        <w:rPr>
          <w:rFonts w:ascii="宋体" w:hAnsi="宋体" w:cs="宋体" w:hint="eastAsia"/>
          <w:bCs/>
          <w:color w:val="0000FF"/>
          <w:kern w:val="0"/>
          <w:sz w:val="16"/>
          <w:szCs w:val="16"/>
        </w:rPr>
        <w:t>数学</w:t>
      </w:r>
      <w:r w:rsidRPr="000D4F2E">
        <w:rPr>
          <w:rFonts w:ascii="宋体" w:hAnsi="宋体" w:cs="宋体" w:hint="eastAsia"/>
          <w:bCs/>
          <w:color w:val="0000FF"/>
          <w:kern w:val="0"/>
          <w:sz w:val="16"/>
          <w:szCs w:val="16"/>
        </w:rPr>
        <w:t>' AND A3.CO</w:t>
      </w:r>
      <w:r w:rsidRPr="000D4F2E">
        <w:rPr>
          <w:rFonts w:ascii="宋体" w:hAnsi="宋体" w:cs="宋体" w:hint="eastAsia"/>
          <w:bCs/>
          <w:color w:val="0000FF"/>
          <w:kern w:val="0"/>
          <w:sz w:val="16"/>
          <w:szCs w:val="16"/>
        </w:rPr>
        <w:t>URSE='</w:t>
      </w:r>
      <w:r w:rsidRPr="000D4F2E">
        <w:rPr>
          <w:rFonts w:ascii="宋体" w:hAnsi="宋体" w:cs="宋体" w:hint="eastAsia"/>
          <w:bCs/>
          <w:color w:val="0000FF"/>
          <w:kern w:val="0"/>
          <w:sz w:val="16"/>
          <w:szCs w:val="16"/>
        </w:rPr>
        <w:t>英语</w:t>
      </w:r>
      <w:r w:rsidRPr="000D4F2E">
        <w:rPr>
          <w:rFonts w:ascii="宋体" w:hAnsi="宋体" w:cs="宋体" w:hint="eastAsia"/>
          <w:bCs/>
          <w:color w:val="0000FF"/>
          <w:kern w:val="0"/>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FC10D3">
      <w:pPr>
        <w:pStyle w:val="Heading4"/>
        <w:numPr>
          <w:ilvl w:val="0"/>
          <w:numId w:val="20"/>
        </w:numPr>
        <w:tabs>
          <w:tab w:val="left" w:pos="425"/>
        </w:tabs>
        <w:spacing w:before="0" w:after="0" w:line="240" w:lineRule="auto"/>
        <w:contextualSpacing/>
        <w:rPr>
          <w:rFonts w:ascii="宋体" w:eastAsia="宋体" w:hAnsi="宋体" w:cs="宋体" w:hint="eastAsia"/>
          <w:sz w:val="16"/>
          <w:szCs w:val="16"/>
        </w:rPr>
      </w:pPr>
      <w:r w:rsidRPr="000D4F2E">
        <w:rPr>
          <w:rFonts w:ascii="宋体" w:eastAsia="宋体" w:hAnsi="宋体" w:cs="宋体" w:hint="eastAsia"/>
          <w:sz w:val="16"/>
          <w:szCs w:val="16"/>
        </w:rPr>
        <w:t xml:space="preserve">SQL </w:t>
      </w:r>
      <w:r w:rsidRPr="000D4F2E">
        <w:rPr>
          <w:rFonts w:ascii="宋体" w:eastAsia="宋体" w:hAnsi="宋体" w:cs="宋体" w:hint="eastAsia"/>
          <w:sz w:val="16"/>
          <w:szCs w:val="16"/>
        </w:rPr>
        <w:t>编程题</w:t>
      </w:r>
      <w:r w:rsidRPr="000D4F2E">
        <w:rPr>
          <w:rFonts w:ascii="宋体" w:eastAsia="宋体" w:hAnsi="宋体" w:cs="宋体" w:hint="eastAsia"/>
          <w:sz w:val="16"/>
          <w:szCs w:val="16"/>
        </w:rPr>
        <w:t>7</w:t>
      </w:r>
      <w:r w:rsidRPr="000D4F2E">
        <w:rPr>
          <w:rFonts w:ascii="宋体" w:eastAsia="宋体" w:hAnsi="宋体" w:cs="宋体" w:hint="eastAsia"/>
          <w:sz w:val="16"/>
          <w:szCs w:val="16"/>
        </w:rPr>
        <w:t>：</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有一个学生表，结构如下：</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id  name course score</w:t>
      </w:r>
    </w:p>
    <w:tbl>
      <w:tblPr>
        <w:tblW w:w="0" w:type="auto"/>
        <w:tblCellSpacing w:w="15" w:type="dxa"/>
        <w:tblInd w:w="0" w:type="dxa"/>
        <w:tblLayout w:type="fixed"/>
        <w:tblCellMar>
          <w:top w:w="15" w:type="dxa"/>
          <w:left w:w="15" w:type="dxa"/>
          <w:bottom w:w="15" w:type="dxa"/>
          <w:right w:w="15" w:type="dxa"/>
        </w:tblCellMar>
        <w:tblLook w:val="0000" w:firstRow="0" w:lastRow="0" w:firstColumn="0" w:lastColumn="0" w:noHBand="0" w:noVBand="0"/>
      </w:tblPr>
      <w:tblGrid>
        <w:gridCol w:w="358"/>
        <w:gridCol w:w="667"/>
        <w:gridCol w:w="554"/>
        <w:gridCol w:w="1013"/>
      </w:tblGrid>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1</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1</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语文</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88.50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2</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1</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数学</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95.00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3</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1</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英语</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85.50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4</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2</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语文</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100.00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5</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2</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数学</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76.00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6</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2</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英语</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70.50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7</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3</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语文</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68.50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8</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3</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数学</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77.50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9</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3</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英语</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91.50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lastRenderedPageBreak/>
              <w:t>10</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4</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语文</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72.50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11</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4</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数学</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86.50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12</w:t>
            </w: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学生</w:t>
            </w:r>
            <w:r w:rsidRPr="000D4F2E">
              <w:rPr>
                <w:rFonts w:hint="eastAsia"/>
                <w:sz w:val="16"/>
                <w:szCs w:val="16"/>
              </w:rPr>
              <w:t>4</w:t>
            </w: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w:t>
            </w:r>
            <w:r w:rsidRPr="000D4F2E">
              <w:rPr>
                <w:rFonts w:hint="eastAsia"/>
                <w:sz w:val="16"/>
                <w:szCs w:val="16"/>
              </w:rPr>
              <w:t>英语</w:t>
            </w: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r w:rsidRPr="000D4F2E">
              <w:rPr>
                <w:rFonts w:hint="eastAsia"/>
                <w:sz w:val="16"/>
                <w:szCs w:val="16"/>
              </w:rPr>
              <w:t>  77.50</w:t>
            </w:r>
          </w:p>
        </w:tc>
      </w:tr>
      <w:tr w:rsidR="00000000" w:rsidRPr="000D4F2E">
        <w:trPr>
          <w:tblCellSpacing w:w="15" w:type="dxa"/>
        </w:trPr>
        <w:tc>
          <w:tcPr>
            <w:tcW w:w="313"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p>
        </w:tc>
        <w:tc>
          <w:tcPr>
            <w:tcW w:w="637"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p>
        </w:tc>
        <w:tc>
          <w:tcPr>
            <w:tcW w:w="524"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p>
        </w:tc>
        <w:tc>
          <w:tcPr>
            <w:tcW w:w="968" w:type="dxa"/>
            <w:tcBorders>
              <w:top w:val="nil"/>
              <w:left w:val="nil"/>
              <w:bottom w:val="nil"/>
              <w:right w:val="nil"/>
            </w:tcBorders>
            <w:tcMar>
              <w:top w:w="0" w:type="dxa"/>
              <w:left w:w="0" w:type="dxa"/>
              <w:bottom w:w="0" w:type="dxa"/>
              <w:right w:w="0" w:type="dxa"/>
            </w:tcMar>
            <w:vAlign w:val="center"/>
          </w:tcPr>
          <w:p w:rsidR="00000000" w:rsidRPr="000D4F2E" w:rsidRDefault="00FC10D3" w:rsidP="000D4F2E">
            <w:pPr>
              <w:contextualSpacing/>
              <w:rPr>
                <w:rFonts w:hint="eastAsia"/>
                <w:sz w:val="16"/>
                <w:szCs w:val="16"/>
              </w:rPr>
            </w:pPr>
          </w:p>
        </w:tc>
      </w:tr>
    </w:tbl>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要求进行行转列，得出如下结果：</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xml:space="preserve">name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xml:space="preserve">    </w:t>
      </w:r>
      <w:r w:rsidRPr="000D4F2E">
        <w:rPr>
          <w:rFonts w:ascii="宋体" w:hAnsi="宋体" w:cs="宋体" w:hint="eastAsia"/>
          <w:bCs/>
          <w:kern w:val="0"/>
          <w:sz w:val="16"/>
          <w:szCs w:val="16"/>
        </w:rPr>
        <w:t>英语</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学生</w:t>
      </w:r>
      <w:r w:rsidRPr="000D4F2E">
        <w:rPr>
          <w:rFonts w:ascii="宋体" w:hAnsi="宋体" w:cs="宋体" w:hint="eastAsia"/>
          <w:bCs/>
          <w:kern w:val="0"/>
          <w:sz w:val="16"/>
          <w:szCs w:val="16"/>
        </w:rPr>
        <w:t>2   100.00   76.00    70.50</w:t>
      </w:r>
      <w:r w:rsidRPr="000D4F2E">
        <w:rPr>
          <w:rFonts w:ascii="宋体" w:hAnsi="宋体" w:cs="宋体" w:hint="eastAsia"/>
          <w:bCs/>
          <w:kern w:val="0"/>
          <w:sz w:val="16"/>
          <w:szCs w:val="16"/>
        </w:rPr>
        <w:br/>
      </w:r>
      <w:r w:rsidRPr="000D4F2E">
        <w:rPr>
          <w:rFonts w:ascii="宋体" w:hAnsi="宋体" w:cs="宋体" w:hint="eastAsia"/>
          <w:bCs/>
          <w:kern w:val="0"/>
          <w:sz w:val="16"/>
          <w:szCs w:val="16"/>
        </w:rPr>
        <w:t>学生</w:t>
      </w:r>
      <w:r w:rsidRPr="000D4F2E">
        <w:rPr>
          <w:rFonts w:ascii="宋体" w:hAnsi="宋体" w:cs="宋体" w:hint="eastAsia"/>
          <w:bCs/>
          <w:kern w:val="0"/>
          <w:sz w:val="16"/>
          <w:szCs w:val="16"/>
        </w:rPr>
        <w:t>1   88.50     95.00    85.50</w:t>
      </w:r>
      <w:r w:rsidRPr="000D4F2E">
        <w:rPr>
          <w:rFonts w:ascii="宋体" w:hAnsi="宋体" w:cs="宋体" w:hint="eastAsia"/>
          <w:bCs/>
          <w:kern w:val="0"/>
          <w:sz w:val="16"/>
          <w:szCs w:val="16"/>
        </w:rPr>
        <w:br/>
      </w:r>
      <w:r w:rsidRPr="000D4F2E">
        <w:rPr>
          <w:rFonts w:ascii="宋体" w:hAnsi="宋体" w:cs="宋体" w:hint="eastAsia"/>
          <w:bCs/>
          <w:kern w:val="0"/>
          <w:sz w:val="16"/>
          <w:szCs w:val="16"/>
        </w:rPr>
        <w:t>学生</w:t>
      </w:r>
      <w:r w:rsidRPr="000D4F2E">
        <w:rPr>
          <w:rFonts w:ascii="宋体" w:hAnsi="宋体" w:cs="宋体" w:hint="eastAsia"/>
          <w:bCs/>
          <w:kern w:val="0"/>
          <w:sz w:val="16"/>
          <w:szCs w:val="16"/>
        </w:rPr>
        <w:t>4   72.50     86.50    77.50</w:t>
      </w:r>
      <w:r w:rsidRPr="000D4F2E">
        <w:rPr>
          <w:rFonts w:ascii="宋体" w:hAnsi="宋体" w:cs="宋体" w:hint="eastAsia"/>
          <w:bCs/>
          <w:kern w:val="0"/>
          <w:sz w:val="16"/>
          <w:szCs w:val="16"/>
        </w:rPr>
        <w:br/>
      </w:r>
      <w:r w:rsidRPr="000D4F2E">
        <w:rPr>
          <w:rFonts w:ascii="宋体" w:hAnsi="宋体" w:cs="宋体" w:hint="eastAsia"/>
          <w:bCs/>
          <w:kern w:val="0"/>
          <w:sz w:val="16"/>
          <w:szCs w:val="16"/>
        </w:rPr>
        <w:t>学生</w:t>
      </w:r>
      <w:r w:rsidRPr="000D4F2E">
        <w:rPr>
          <w:rFonts w:ascii="宋体" w:hAnsi="宋体" w:cs="宋体" w:hint="eastAsia"/>
          <w:bCs/>
          <w:kern w:val="0"/>
          <w:sz w:val="16"/>
          <w:szCs w:val="16"/>
        </w:rPr>
        <w:t>3   68.50     77.50    91.50</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宋体" w:hint="eastAsia"/>
          <w:bCs/>
          <w:kern w:val="0"/>
          <w:sz w:val="16"/>
          <w:szCs w:val="16"/>
        </w:rPr>
      </w:pPr>
      <w:r w:rsidRPr="000D4F2E">
        <w:rPr>
          <w:rFonts w:ascii="宋体" w:hAnsi="宋体" w:cs="宋体" w:hint="eastAsia"/>
          <w:bCs/>
          <w:kern w:val="0"/>
          <w:sz w:val="16"/>
          <w:szCs w:val="16"/>
        </w:rPr>
        <w:t>答：</w:t>
      </w:r>
      <w:r w:rsidRPr="000D4F2E">
        <w:rPr>
          <w:rFonts w:ascii="宋体" w:hAnsi="宋体" w:cs="宋体" w:hint="eastAsia"/>
          <w:bCs/>
          <w:kern w:val="0"/>
          <w:sz w:val="16"/>
          <w:szCs w:val="16"/>
        </w:rPr>
        <w:t> </w:t>
      </w:r>
    </w:p>
    <w:p w:rsidR="00000000" w:rsidRPr="000D4F2E" w:rsidRDefault="00FC10D3" w:rsidP="000D4F2E">
      <w:pPr>
        <w:widowControl/>
        <w:contextualSpacing/>
        <w:jc w:val="left"/>
        <w:rPr>
          <w:rFonts w:ascii="宋体" w:hAnsi="宋体" w:cs="Tahoma" w:hint="eastAsia"/>
          <w:bCs/>
          <w:sz w:val="16"/>
          <w:szCs w:val="16"/>
        </w:rPr>
      </w:pPr>
      <w:r w:rsidRPr="000D4F2E">
        <w:rPr>
          <w:rFonts w:ascii="宋体" w:hAnsi="宋体" w:cs="宋体" w:hint="eastAsia"/>
          <w:bCs/>
          <w:kern w:val="0"/>
          <w:sz w:val="16"/>
          <w:szCs w:val="16"/>
        </w:rPr>
        <w:t xml:space="preserve">select </w:t>
      </w:r>
      <w:r w:rsidRPr="000D4F2E">
        <w:rPr>
          <w:rFonts w:ascii="宋体" w:hAnsi="宋体" w:cs="宋体" w:hint="eastAsia"/>
          <w:bCs/>
          <w:kern w:val="0"/>
          <w:sz w:val="16"/>
          <w:szCs w:val="16"/>
        </w:rPr>
        <w:br/>
      </w:r>
      <w:r w:rsidRPr="000D4F2E">
        <w:rPr>
          <w:rFonts w:ascii="宋体" w:hAnsi="宋体" w:cs="宋体" w:hint="eastAsia"/>
          <w:bCs/>
          <w:kern w:val="0"/>
          <w:sz w:val="16"/>
          <w:szCs w:val="16"/>
        </w:rPr>
        <w:t>name,</w:t>
      </w:r>
      <w:r w:rsidRPr="000D4F2E">
        <w:rPr>
          <w:rFonts w:ascii="宋体" w:hAnsi="宋体" w:cs="宋体" w:hint="eastAsia"/>
          <w:bCs/>
          <w:kern w:val="0"/>
          <w:sz w:val="16"/>
          <w:szCs w:val="16"/>
        </w:rPr>
        <w:br/>
      </w:r>
      <w:r w:rsidRPr="000D4F2E">
        <w:rPr>
          <w:rFonts w:ascii="宋体" w:hAnsi="宋体" w:cs="宋体" w:hint="eastAsia"/>
          <w:bCs/>
          <w:kern w:val="0"/>
          <w:sz w:val="16"/>
          <w:szCs w:val="16"/>
        </w:rPr>
        <w:t>sum(case cource when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the</w:t>
      </w:r>
      <w:r w:rsidRPr="000D4F2E">
        <w:rPr>
          <w:rFonts w:ascii="宋体" w:hAnsi="宋体" w:cs="宋体" w:hint="eastAsia"/>
          <w:bCs/>
          <w:kern w:val="0"/>
          <w:sz w:val="16"/>
          <w:szCs w:val="16"/>
        </w:rPr>
        <w:t>n score else 0 end) as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sum(case cource when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 then score else 0 end) as '</w:t>
      </w:r>
      <w:r w:rsidRPr="000D4F2E">
        <w:rPr>
          <w:rFonts w:ascii="宋体" w:hAnsi="宋体" w:cs="宋体" w:hint="eastAsia"/>
          <w:bCs/>
          <w:kern w:val="0"/>
          <w:sz w:val="16"/>
          <w:szCs w:val="16"/>
        </w:rPr>
        <w:t>数学</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sum(case cource when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 then score else 0 end) as '</w:t>
      </w:r>
      <w:r w:rsidRPr="000D4F2E">
        <w:rPr>
          <w:rFonts w:ascii="宋体" w:hAnsi="宋体" w:cs="宋体" w:hint="eastAsia"/>
          <w:bCs/>
          <w:kern w:val="0"/>
          <w:sz w:val="16"/>
          <w:szCs w:val="16"/>
        </w:rPr>
        <w:t>英语</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from Score</w:t>
      </w:r>
      <w:r w:rsidRPr="000D4F2E">
        <w:rPr>
          <w:rFonts w:ascii="宋体" w:hAnsi="宋体" w:cs="宋体" w:hint="eastAsia"/>
          <w:bCs/>
          <w:kern w:val="0"/>
          <w:sz w:val="16"/>
          <w:szCs w:val="16"/>
        </w:rPr>
        <w:br/>
      </w:r>
      <w:r w:rsidRPr="000D4F2E">
        <w:rPr>
          <w:rFonts w:ascii="宋体" w:hAnsi="宋体" w:cs="宋体" w:hint="eastAsia"/>
          <w:bCs/>
          <w:kern w:val="0"/>
          <w:sz w:val="16"/>
          <w:szCs w:val="16"/>
        </w:rPr>
        <w:t>group by name</w:t>
      </w:r>
      <w:r w:rsidRPr="000D4F2E">
        <w:rPr>
          <w:rFonts w:ascii="宋体" w:hAnsi="宋体" w:cs="宋体" w:hint="eastAsia"/>
          <w:bCs/>
          <w:kern w:val="0"/>
          <w:sz w:val="16"/>
          <w:szCs w:val="16"/>
        </w:rPr>
        <w:br/>
      </w:r>
      <w:r w:rsidRPr="000D4F2E">
        <w:rPr>
          <w:rFonts w:ascii="宋体" w:hAnsi="宋体" w:cs="宋体" w:hint="eastAsia"/>
          <w:bCs/>
          <w:kern w:val="0"/>
          <w:sz w:val="16"/>
          <w:szCs w:val="16"/>
        </w:rPr>
        <w:t>order by '</w:t>
      </w:r>
      <w:r w:rsidRPr="000D4F2E">
        <w:rPr>
          <w:rFonts w:ascii="宋体" w:hAnsi="宋体" w:cs="宋体" w:hint="eastAsia"/>
          <w:bCs/>
          <w:kern w:val="0"/>
          <w:sz w:val="16"/>
          <w:szCs w:val="16"/>
        </w:rPr>
        <w:t>语文</w:t>
      </w:r>
      <w:r w:rsidRPr="000D4F2E">
        <w:rPr>
          <w:rFonts w:ascii="宋体" w:hAnsi="宋体" w:cs="宋体" w:hint="eastAsia"/>
          <w:bCs/>
          <w:kern w:val="0"/>
          <w:sz w:val="16"/>
          <w:szCs w:val="16"/>
        </w:rPr>
        <w:t>' desc</w:t>
      </w: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bookmarkStart w:id="2" w:name="_Toc277661199"/>
      <w:r w:rsidRPr="000D4F2E">
        <w:rPr>
          <w:rFonts w:ascii="黑体" w:eastAsia="黑体" w:hAnsi="黑体" w:hint="eastAsia"/>
          <w:sz w:val="16"/>
          <w:szCs w:val="16"/>
        </w:rPr>
        <w:t>Oracle</w:t>
      </w:r>
      <w:r w:rsidRPr="000D4F2E">
        <w:rPr>
          <w:rFonts w:ascii="黑体" w:eastAsia="黑体" w:hAnsi="黑体" w:hint="eastAsia"/>
          <w:sz w:val="16"/>
          <w:szCs w:val="16"/>
        </w:rPr>
        <w:t>数据库</w:t>
      </w:r>
      <w:bookmarkEnd w:id="2"/>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oracle</w:t>
      </w:r>
      <w:r w:rsidRPr="000D4F2E">
        <w:rPr>
          <w:rFonts w:ascii="宋体" w:hAnsi="宋体" w:hint="eastAsia"/>
          <w:b/>
          <w:bCs/>
          <w:sz w:val="16"/>
          <w:szCs w:val="16"/>
        </w:rPr>
        <w:t>中</w:t>
      </w:r>
      <w:r w:rsidRPr="000D4F2E">
        <w:rPr>
          <w:rFonts w:ascii="宋体" w:hAnsi="宋体" w:hint="eastAsia"/>
          <w:b/>
          <w:bCs/>
          <w:sz w:val="16"/>
          <w:szCs w:val="16"/>
        </w:rPr>
        <w:t> row_id</w:t>
      </w:r>
      <w:r w:rsidRPr="000D4F2E">
        <w:rPr>
          <w:rFonts w:ascii="宋体" w:hAnsi="宋体" w:hint="eastAsia"/>
          <w:b/>
          <w:bCs/>
          <w:sz w:val="16"/>
          <w:szCs w:val="16"/>
        </w:rPr>
        <w:t>理解</w:t>
      </w:r>
    </w:p>
    <w:p w:rsidR="00000000" w:rsidRPr="000D4F2E" w:rsidRDefault="00FC10D3" w:rsidP="000D4F2E">
      <w:pPr>
        <w:ind w:firstLine="420"/>
        <w:contextualSpacing/>
        <w:rPr>
          <w:rFonts w:ascii="宋体" w:hAnsi="宋体" w:cs="宋体"/>
          <w:kern w:val="0"/>
          <w:sz w:val="16"/>
          <w:szCs w:val="16"/>
        </w:rPr>
      </w:pPr>
      <w:r w:rsidRPr="000D4F2E">
        <w:rPr>
          <w:rFonts w:ascii="宋体" w:hAnsi="宋体" w:cs="宋体"/>
          <w:kern w:val="0"/>
          <w:sz w:val="16"/>
          <w:szCs w:val="16"/>
        </w:rPr>
        <w:t>ORACLE</w:t>
      </w:r>
      <w:r w:rsidRPr="000D4F2E">
        <w:rPr>
          <w:rFonts w:ascii="宋体" w:hAnsi="宋体" w:cs="宋体"/>
          <w:kern w:val="0"/>
          <w:sz w:val="16"/>
          <w:szCs w:val="16"/>
        </w:rPr>
        <w:t>的</w:t>
      </w:r>
      <w:r w:rsidRPr="000D4F2E">
        <w:rPr>
          <w:rFonts w:ascii="宋体" w:hAnsi="宋体" w:cs="宋体"/>
          <w:kern w:val="0"/>
          <w:sz w:val="16"/>
          <w:szCs w:val="16"/>
        </w:rPr>
        <w:t>row_id</w:t>
      </w:r>
      <w:r w:rsidRPr="000D4F2E">
        <w:rPr>
          <w:rFonts w:ascii="宋体" w:hAnsi="宋体" w:cs="宋体"/>
          <w:kern w:val="0"/>
          <w:sz w:val="16"/>
          <w:szCs w:val="16"/>
        </w:rPr>
        <w:t>是一个伪列</w:t>
      </w:r>
      <w:r w:rsidRPr="000D4F2E">
        <w:rPr>
          <w:rFonts w:ascii="宋体" w:hAnsi="宋体" w:cs="宋体"/>
          <w:kern w:val="0"/>
          <w:sz w:val="16"/>
          <w:szCs w:val="16"/>
        </w:rPr>
        <w:t>,</w:t>
      </w:r>
      <w:r w:rsidRPr="000D4F2E">
        <w:rPr>
          <w:rFonts w:ascii="宋体" w:hAnsi="宋体" w:cs="宋体"/>
          <w:kern w:val="0"/>
          <w:sz w:val="16"/>
          <w:szCs w:val="16"/>
        </w:rPr>
        <w:t>其个是为</w:t>
      </w:r>
      <w:r w:rsidRPr="000D4F2E">
        <w:rPr>
          <w:rFonts w:ascii="宋体" w:hAnsi="宋体" w:cs="宋体"/>
          <w:kern w:val="0"/>
          <w:sz w:val="16"/>
          <w:szCs w:val="16"/>
        </w:rPr>
        <w:t>1</w:t>
      </w:r>
      <w:r w:rsidRPr="000D4F2E">
        <w:rPr>
          <w:rFonts w:ascii="宋体" w:hAnsi="宋体" w:cs="宋体"/>
          <w:kern w:val="0"/>
          <w:sz w:val="16"/>
          <w:szCs w:val="16"/>
        </w:rPr>
        <w:t>8</w:t>
      </w:r>
      <w:r w:rsidRPr="000D4F2E">
        <w:rPr>
          <w:rFonts w:ascii="宋体" w:hAnsi="宋体" w:cs="宋体"/>
          <w:kern w:val="0"/>
          <w:sz w:val="16"/>
          <w:szCs w:val="16"/>
        </w:rPr>
        <w:t>个字节可将这</w:t>
      </w:r>
      <w:r w:rsidRPr="000D4F2E">
        <w:rPr>
          <w:rFonts w:ascii="宋体" w:hAnsi="宋体" w:cs="宋体"/>
          <w:kern w:val="0"/>
          <w:sz w:val="16"/>
          <w:szCs w:val="16"/>
        </w:rPr>
        <w:t>18</w:t>
      </w:r>
      <w:r w:rsidRPr="000D4F2E">
        <w:rPr>
          <w:rFonts w:ascii="宋体" w:hAnsi="宋体" w:cs="宋体"/>
          <w:kern w:val="0"/>
          <w:sz w:val="16"/>
          <w:szCs w:val="16"/>
        </w:rPr>
        <w:t>个字节用</w:t>
      </w:r>
      <w:r w:rsidRPr="000D4F2E">
        <w:rPr>
          <w:rFonts w:ascii="宋体" w:hAnsi="宋体" w:cs="宋体"/>
          <w:kern w:val="0"/>
          <w:sz w:val="16"/>
          <w:szCs w:val="16"/>
        </w:rPr>
        <w:t>6363</w:t>
      </w:r>
      <w:r w:rsidRPr="000D4F2E">
        <w:rPr>
          <w:rFonts w:ascii="宋体" w:hAnsi="宋体" w:cs="宋体"/>
          <w:kern w:val="0"/>
          <w:sz w:val="16"/>
          <w:szCs w:val="16"/>
        </w:rPr>
        <w:t>来划分</w:t>
      </w:r>
      <w:r w:rsidRPr="000D4F2E">
        <w:rPr>
          <w:rFonts w:ascii="宋体" w:hAnsi="宋体" w:cs="宋体"/>
          <w:kern w:val="0"/>
          <w:sz w:val="16"/>
          <w:szCs w:val="16"/>
        </w:rPr>
        <w:t>,</w:t>
      </w:r>
      <w:r w:rsidRPr="000D4F2E">
        <w:rPr>
          <w:rFonts w:ascii="宋体" w:hAnsi="宋体" w:cs="宋体"/>
          <w:kern w:val="0"/>
          <w:sz w:val="16"/>
          <w:szCs w:val="16"/>
        </w:rPr>
        <w:t>分别表示段编号</w:t>
      </w:r>
      <w:r w:rsidRPr="000D4F2E">
        <w:rPr>
          <w:rFonts w:ascii="宋体" w:hAnsi="宋体" w:cs="宋体"/>
          <w:kern w:val="0"/>
          <w:sz w:val="16"/>
          <w:szCs w:val="16"/>
        </w:rPr>
        <w:t>,</w:t>
      </w:r>
      <w:r w:rsidRPr="000D4F2E">
        <w:rPr>
          <w:rFonts w:ascii="宋体" w:hAnsi="宋体" w:cs="宋体"/>
          <w:kern w:val="0"/>
          <w:sz w:val="16"/>
          <w:szCs w:val="16"/>
        </w:rPr>
        <w:t>数据文件编号</w:t>
      </w:r>
      <w:r w:rsidRPr="000D4F2E">
        <w:rPr>
          <w:rFonts w:ascii="宋体" w:hAnsi="宋体" w:cs="宋体"/>
          <w:kern w:val="0"/>
          <w:sz w:val="16"/>
          <w:szCs w:val="16"/>
        </w:rPr>
        <w:t>,</w:t>
      </w:r>
      <w:r w:rsidRPr="000D4F2E">
        <w:rPr>
          <w:rFonts w:ascii="宋体" w:hAnsi="宋体" w:cs="宋体"/>
          <w:kern w:val="0"/>
          <w:sz w:val="16"/>
          <w:szCs w:val="16"/>
        </w:rPr>
        <w:t>数据块</w:t>
      </w:r>
      <w:r w:rsidRPr="000D4F2E">
        <w:rPr>
          <w:rFonts w:ascii="宋体" w:hAnsi="宋体" w:cs="宋体"/>
          <w:kern w:val="0"/>
          <w:sz w:val="16"/>
          <w:szCs w:val="16"/>
        </w:rPr>
        <w:t xml:space="preserve"> </w:t>
      </w:r>
    </w:p>
    <w:p w:rsidR="00000000" w:rsidRPr="000D4F2E" w:rsidRDefault="00FC10D3" w:rsidP="000D4F2E">
      <w:pPr>
        <w:contextualSpacing/>
        <w:rPr>
          <w:rFonts w:ascii="宋体" w:hAnsi="宋体" w:cs="宋体"/>
          <w:kern w:val="0"/>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嵌入式数据库和传统数据库的区别【大唐动力面试题】</w:t>
      </w:r>
    </w:p>
    <w:p w:rsidR="00000000" w:rsidRPr="000D4F2E" w:rsidRDefault="00FC10D3" w:rsidP="000D4F2E">
      <w:pPr>
        <w:ind w:firstLine="420"/>
        <w:contextualSpacing/>
        <w:rPr>
          <w:rFonts w:hint="eastAsia"/>
          <w:sz w:val="16"/>
          <w:szCs w:val="16"/>
        </w:rPr>
      </w:pPr>
      <w:r w:rsidRPr="000D4F2E">
        <w:rPr>
          <w:rFonts w:hint="eastAsia"/>
          <w:sz w:val="16"/>
          <w:szCs w:val="16"/>
        </w:rPr>
        <w:t>嵌入式数据库主要像：</w:t>
      </w:r>
      <w:r w:rsidRPr="000D4F2E">
        <w:rPr>
          <w:rFonts w:hint="eastAsia"/>
          <w:sz w:val="16"/>
          <w:szCs w:val="16"/>
        </w:rPr>
        <w:t>SQLite</w:t>
      </w:r>
      <w:r w:rsidRPr="000D4F2E">
        <w:rPr>
          <w:rFonts w:hint="eastAsia"/>
          <w:sz w:val="16"/>
          <w:szCs w:val="16"/>
        </w:rPr>
        <w:t>、</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传统数据库服务器：</w:t>
      </w:r>
      <w:r w:rsidRPr="000D4F2E">
        <w:rPr>
          <w:rFonts w:hint="eastAsia"/>
          <w:sz w:val="16"/>
          <w:szCs w:val="16"/>
        </w:rPr>
        <w:t xml:space="preserve">SQL Server </w:t>
      </w:r>
      <w:r w:rsidRPr="000D4F2E">
        <w:rPr>
          <w:rFonts w:hint="eastAsia"/>
          <w:sz w:val="16"/>
          <w:szCs w:val="16"/>
        </w:rPr>
        <w:t>、</w:t>
      </w:r>
      <w:r w:rsidRPr="000D4F2E">
        <w:rPr>
          <w:rFonts w:hint="eastAsia"/>
          <w:sz w:val="16"/>
          <w:szCs w:val="16"/>
        </w:rPr>
        <w:t>Oracle</w:t>
      </w:r>
      <w:r w:rsidRPr="000D4F2E">
        <w:rPr>
          <w:rFonts w:hint="eastAsia"/>
          <w:sz w:val="16"/>
          <w:szCs w:val="16"/>
        </w:rPr>
        <w:t>、</w:t>
      </w:r>
      <w:r w:rsidRPr="000D4F2E">
        <w:rPr>
          <w:rFonts w:hint="eastAsia"/>
          <w:sz w:val="16"/>
          <w:szCs w:val="16"/>
        </w:rPr>
        <w:t>MySQL</w:t>
      </w:r>
    </w:p>
    <w:p w:rsidR="00000000" w:rsidRPr="000D4F2E" w:rsidRDefault="00FC10D3" w:rsidP="000D4F2E">
      <w:pPr>
        <w:ind w:firstLine="420"/>
        <w:contextualSpacing/>
        <w:rPr>
          <w:rFonts w:ascii="宋体" w:hAnsi="宋体"/>
          <w:sz w:val="16"/>
          <w:szCs w:val="16"/>
        </w:rPr>
      </w:pPr>
      <w:r w:rsidRPr="000D4F2E">
        <w:rPr>
          <w:rFonts w:hint="eastAsia"/>
          <w:sz w:val="16"/>
          <w:szCs w:val="16"/>
        </w:rPr>
        <w:t>嵌入式数据库：</w:t>
      </w:r>
      <w:r w:rsidRPr="000D4F2E">
        <w:rPr>
          <w:rFonts w:hint="eastAsia"/>
          <w:sz w:val="16"/>
          <w:szCs w:val="16"/>
        </w:rPr>
        <w:t>SQLite</w:t>
      </w:r>
      <w:r w:rsidRPr="000D4F2E">
        <w:rPr>
          <w:rFonts w:ascii="宋体" w:hAnsi="宋体"/>
          <w:sz w:val="16"/>
          <w:szCs w:val="16"/>
        </w:rPr>
        <w:t>的主要特点：</w:t>
      </w:r>
      <w:r w:rsidRPr="000D4F2E">
        <w:rPr>
          <w:rFonts w:ascii="宋体" w:hAnsi="宋体"/>
          <w:sz w:val="16"/>
          <w:szCs w:val="16"/>
        </w:rPr>
        <w:t xml:space="preserve"> </w:t>
      </w:r>
      <w:r w:rsidRPr="000D4F2E">
        <w:rPr>
          <w:rFonts w:ascii="宋体" w:hAnsi="宋体"/>
          <w:sz w:val="16"/>
          <w:szCs w:val="16"/>
        </w:rPr>
        <w:t xml:space="preserve">　</w:t>
      </w:r>
    </w:p>
    <w:p w:rsidR="00000000" w:rsidRPr="000D4F2E" w:rsidRDefault="00FC10D3" w:rsidP="000D4F2E">
      <w:pPr>
        <w:ind w:firstLine="420"/>
        <w:contextualSpacing/>
        <w:rPr>
          <w:sz w:val="16"/>
          <w:szCs w:val="16"/>
        </w:rPr>
      </w:pPr>
      <w:r w:rsidRPr="000D4F2E">
        <w:rPr>
          <w:sz w:val="16"/>
          <w:szCs w:val="16"/>
        </w:rPr>
        <w:t xml:space="preserve">1. </w:t>
      </w:r>
      <w:r w:rsidRPr="000D4F2E">
        <w:rPr>
          <w:sz w:val="16"/>
          <w:szCs w:val="16"/>
        </w:rPr>
        <w:t>支持事件，不需要配置，不需要安装，也不需要管理员；</w:t>
      </w:r>
      <w:r w:rsidRPr="000D4F2E">
        <w:rPr>
          <w:sz w:val="16"/>
          <w:szCs w:val="16"/>
        </w:rPr>
        <w:t xml:space="preserve"> </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 xml:space="preserve">2. </w:t>
      </w:r>
      <w:r w:rsidRPr="000D4F2E">
        <w:rPr>
          <w:sz w:val="16"/>
          <w:szCs w:val="16"/>
        </w:rPr>
        <w:t>支持大部分</w:t>
      </w:r>
      <w:r w:rsidRPr="000D4F2E">
        <w:rPr>
          <w:sz w:val="16"/>
          <w:szCs w:val="16"/>
        </w:rPr>
        <w:t>SQL92</w:t>
      </w:r>
      <w:r w:rsidRPr="000D4F2E">
        <w:rPr>
          <w:sz w:val="16"/>
          <w:szCs w:val="16"/>
        </w:rPr>
        <w:t>；</w:t>
      </w:r>
    </w:p>
    <w:p w:rsidR="00000000" w:rsidRPr="000D4F2E" w:rsidRDefault="00FC10D3" w:rsidP="000D4F2E">
      <w:pPr>
        <w:ind w:firstLine="420"/>
        <w:contextualSpacing/>
        <w:rPr>
          <w:sz w:val="16"/>
          <w:szCs w:val="16"/>
        </w:rPr>
      </w:pPr>
      <w:r w:rsidRPr="000D4F2E">
        <w:rPr>
          <w:rFonts w:hint="eastAsia"/>
          <w:sz w:val="16"/>
          <w:szCs w:val="16"/>
        </w:rPr>
        <w:t>3.</w:t>
      </w:r>
      <w:r w:rsidRPr="000D4F2E">
        <w:rPr>
          <w:sz w:val="16"/>
          <w:szCs w:val="16"/>
        </w:rPr>
        <w:t>一个完整的数据库保存在磁盘上面一个文件，同一个数据库文件可以在不同机器上面使用，最大支持数据库到</w:t>
      </w:r>
      <w:r w:rsidRPr="000D4F2E">
        <w:rPr>
          <w:sz w:val="16"/>
          <w:szCs w:val="16"/>
        </w:rPr>
        <w:t>2T</w:t>
      </w:r>
      <w:r w:rsidRPr="000D4F2E">
        <w:rPr>
          <w:sz w:val="16"/>
          <w:szCs w:val="16"/>
        </w:rPr>
        <w:t>，字符和</w:t>
      </w:r>
      <w:r w:rsidRPr="000D4F2E">
        <w:rPr>
          <w:sz w:val="16"/>
          <w:szCs w:val="16"/>
        </w:rPr>
        <w:t>BLOB</w:t>
      </w:r>
      <w:r w:rsidRPr="000D4F2E">
        <w:rPr>
          <w:sz w:val="16"/>
          <w:szCs w:val="16"/>
        </w:rPr>
        <w:t>的支持仅限制</w:t>
      </w:r>
      <w:r w:rsidRPr="000D4F2E">
        <w:rPr>
          <w:sz w:val="16"/>
          <w:szCs w:val="16"/>
        </w:rPr>
        <w:t>于可用内存；</w:t>
      </w:r>
      <w:r w:rsidRPr="000D4F2E">
        <w:rPr>
          <w:sz w:val="16"/>
          <w:szCs w:val="16"/>
        </w:rPr>
        <w:t xml:space="preserve"> </w:t>
      </w:r>
      <w:r w:rsidRPr="000D4F2E">
        <w:rPr>
          <w:sz w:val="16"/>
          <w:szCs w:val="16"/>
        </w:rPr>
        <w:t xml:space="preserve">　　</w:t>
      </w:r>
    </w:p>
    <w:p w:rsidR="00000000" w:rsidRPr="000D4F2E" w:rsidRDefault="00FC10D3" w:rsidP="000D4F2E">
      <w:pPr>
        <w:ind w:firstLine="420"/>
        <w:contextualSpacing/>
        <w:rPr>
          <w:sz w:val="16"/>
          <w:szCs w:val="16"/>
        </w:rPr>
      </w:pPr>
      <w:r w:rsidRPr="000D4F2E">
        <w:rPr>
          <w:rFonts w:hint="eastAsia"/>
          <w:sz w:val="16"/>
          <w:szCs w:val="16"/>
        </w:rPr>
        <w:lastRenderedPageBreak/>
        <w:t>4.</w:t>
      </w:r>
      <w:r w:rsidRPr="000D4F2E">
        <w:rPr>
          <w:sz w:val="16"/>
          <w:szCs w:val="16"/>
        </w:rPr>
        <w:t>整个系统少于</w:t>
      </w:r>
      <w:r w:rsidRPr="000D4F2E">
        <w:rPr>
          <w:sz w:val="16"/>
          <w:szCs w:val="16"/>
        </w:rPr>
        <w:t>3</w:t>
      </w:r>
      <w:r w:rsidRPr="000D4F2E">
        <w:rPr>
          <w:sz w:val="16"/>
          <w:szCs w:val="16"/>
        </w:rPr>
        <w:t>万行代码，少于</w:t>
      </w:r>
      <w:r w:rsidRPr="000D4F2E">
        <w:rPr>
          <w:sz w:val="16"/>
          <w:szCs w:val="16"/>
        </w:rPr>
        <w:t>250KB</w:t>
      </w:r>
      <w:r w:rsidRPr="000D4F2E">
        <w:rPr>
          <w:sz w:val="16"/>
          <w:szCs w:val="16"/>
        </w:rPr>
        <w:t>的内存占用</w:t>
      </w:r>
      <w:r w:rsidRPr="000D4F2E">
        <w:rPr>
          <w:sz w:val="16"/>
          <w:szCs w:val="16"/>
        </w:rPr>
        <w:t>(gcc)</w:t>
      </w:r>
      <w:r w:rsidRPr="000D4F2E">
        <w:rPr>
          <w:sz w:val="16"/>
          <w:szCs w:val="16"/>
        </w:rPr>
        <w:t>，大部分应用比目前常见的客户端</w:t>
      </w:r>
      <w:r w:rsidRPr="000D4F2E">
        <w:rPr>
          <w:sz w:val="16"/>
          <w:szCs w:val="16"/>
        </w:rPr>
        <w:t>/</w:t>
      </w:r>
      <w:r w:rsidRPr="000D4F2E">
        <w:rPr>
          <w:sz w:val="16"/>
          <w:szCs w:val="16"/>
        </w:rPr>
        <w:t>服务端的数据库快，没有其它依赖</w:t>
      </w:r>
      <w:r w:rsidRPr="000D4F2E">
        <w:rPr>
          <w:sz w:val="16"/>
          <w:szCs w:val="16"/>
        </w:rPr>
        <w:t xml:space="preserve"> </w:t>
      </w:r>
      <w:r w:rsidRPr="000D4F2E">
        <w:rPr>
          <w:sz w:val="16"/>
          <w:szCs w:val="16"/>
        </w:rPr>
        <w:t xml:space="preserve">　　</w:t>
      </w:r>
    </w:p>
    <w:p w:rsidR="00000000" w:rsidRPr="000D4F2E" w:rsidRDefault="00FC10D3" w:rsidP="000D4F2E">
      <w:pPr>
        <w:ind w:firstLine="420"/>
        <w:contextualSpacing/>
        <w:rPr>
          <w:rFonts w:hint="eastAsia"/>
          <w:sz w:val="16"/>
          <w:szCs w:val="16"/>
        </w:rPr>
      </w:pPr>
      <w:r w:rsidRPr="000D4F2E">
        <w:rPr>
          <w:sz w:val="16"/>
          <w:szCs w:val="16"/>
        </w:rPr>
        <w:t xml:space="preserve">5. </w:t>
      </w:r>
      <w:r w:rsidRPr="000D4F2E">
        <w:rPr>
          <w:sz w:val="16"/>
          <w:szCs w:val="16"/>
        </w:rPr>
        <w:t>源代码开放，代码</w:t>
      </w:r>
      <w:r w:rsidRPr="000D4F2E">
        <w:rPr>
          <w:sz w:val="16"/>
          <w:szCs w:val="16"/>
        </w:rPr>
        <w:t>95%</w:t>
      </w:r>
      <w:r w:rsidRPr="000D4F2E">
        <w:rPr>
          <w:sz w:val="16"/>
          <w:szCs w:val="16"/>
        </w:rPr>
        <w:t>有较好的注释，简单易用的</w:t>
      </w:r>
      <w:r w:rsidRPr="000D4F2E">
        <w:rPr>
          <w:sz w:val="16"/>
          <w:szCs w:val="16"/>
        </w:rPr>
        <w:t>API</w:t>
      </w:r>
      <w:r w:rsidRPr="000D4F2E">
        <w:rPr>
          <w:sz w:val="16"/>
          <w:szCs w:val="16"/>
        </w:rPr>
        <w:t>。官方带有</w:t>
      </w:r>
      <w:r w:rsidRPr="000D4F2E">
        <w:rPr>
          <w:sz w:val="16"/>
          <w:szCs w:val="16"/>
        </w:rPr>
        <w:t>TCL</w:t>
      </w:r>
      <w:r w:rsidRPr="000D4F2E">
        <w:rPr>
          <w:sz w:val="16"/>
          <w:szCs w:val="16"/>
        </w:rPr>
        <w:t>的编译版本。</w:t>
      </w:r>
    </w:p>
    <w:p w:rsidR="00000000" w:rsidRPr="000D4F2E" w:rsidRDefault="00FC10D3" w:rsidP="000D4F2E">
      <w:pPr>
        <w:contextualSpacing/>
        <w:rPr>
          <w:rFonts w:hint="eastAsia"/>
          <w:sz w:val="16"/>
          <w:szCs w:val="16"/>
        </w:rPr>
      </w:pPr>
      <w:r w:rsidRPr="000D4F2E">
        <w:rPr>
          <w:rFonts w:hint="eastAsia"/>
          <w:sz w:val="16"/>
          <w:szCs w:val="16"/>
        </w:rPr>
        <w:t>关系数据库特点：</w:t>
      </w:r>
    </w:p>
    <w:p w:rsidR="00000000" w:rsidRPr="000D4F2E" w:rsidRDefault="00FC10D3" w:rsidP="000D4F2E">
      <w:pPr>
        <w:ind w:firstLine="420"/>
        <w:contextualSpacing/>
        <w:rPr>
          <w:rFonts w:hint="eastAsia"/>
          <w:sz w:val="16"/>
          <w:szCs w:val="16"/>
        </w:rPr>
      </w:pPr>
      <w:r w:rsidRPr="000D4F2E">
        <w:rPr>
          <w:rFonts w:hint="eastAsia"/>
          <w:sz w:val="16"/>
          <w:szCs w:val="16"/>
        </w:rPr>
        <w:t>1</w:t>
      </w:r>
      <w:r w:rsidRPr="000D4F2E">
        <w:rPr>
          <w:rFonts w:hint="eastAsia"/>
          <w:sz w:val="16"/>
          <w:szCs w:val="16"/>
        </w:rPr>
        <w:t>、更好的安全性、多用户管理</w:t>
      </w:r>
    </w:p>
    <w:p w:rsidR="00000000" w:rsidRPr="000D4F2E" w:rsidRDefault="00FC10D3" w:rsidP="000D4F2E">
      <w:pPr>
        <w:ind w:firstLine="420"/>
        <w:contextualSpacing/>
        <w:rPr>
          <w:rFonts w:hint="eastAsia"/>
          <w:sz w:val="16"/>
          <w:szCs w:val="16"/>
        </w:rPr>
      </w:pPr>
      <w:r w:rsidRPr="000D4F2E">
        <w:rPr>
          <w:rFonts w:hint="eastAsia"/>
          <w:sz w:val="16"/>
          <w:szCs w:val="16"/>
        </w:rPr>
        <w:t>2</w:t>
      </w:r>
      <w:r w:rsidRPr="000D4F2E">
        <w:rPr>
          <w:rFonts w:hint="eastAsia"/>
          <w:sz w:val="16"/>
          <w:szCs w:val="16"/>
        </w:rPr>
        <w:t>、强大的数据管理能力，如索引、视图等关系对象</w:t>
      </w:r>
    </w:p>
    <w:p w:rsidR="00000000" w:rsidRPr="000D4F2E" w:rsidRDefault="00FC10D3" w:rsidP="000D4F2E">
      <w:pPr>
        <w:ind w:firstLine="420"/>
        <w:contextualSpacing/>
        <w:rPr>
          <w:rFonts w:hint="eastAsia"/>
          <w:sz w:val="16"/>
          <w:szCs w:val="16"/>
        </w:rPr>
      </w:pPr>
      <w:r w:rsidRPr="000D4F2E">
        <w:rPr>
          <w:rFonts w:hint="eastAsia"/>
          <w:sz w:val="16"/>
          <w:szCs w:val="16"/>
        </w:rPr>
        <w:t>3</w:t>
      </w:r>
      <w:r w:rsidRPr="000D4F2E">
        <w:rPr>
          <w:rFonts w:hint="eastAsia"/>
          <w:sz w:val="16"/>
          <w:szCs w:val="16"/>
        </w:rPr>
        <w:t>、强大的数据库编程式的设计，像</w:t>
      </w:r>
      <w:r w:rsidRPr="000D4F2E">
        <w:rPr>
          <w:rFonts w:hint="eastAsia"/>
          <w:sz w:val="16"/>
          <w:szCs w:val="16"/>
        </w:rPr>
        <w:t>T-SQL</w:t>
      </w:r>
      <w:r w:rsidRPr="000D4F2E">
        <w:rPr>
          <w:rFonts w:hint="eastAsia"/>
          <w:sz w:val="16"/>
          <w:szCs w:val="16"/>
        </w:rPr>
        <w:t>、存储过程、游标</w:t>
      </w:r>
    </w:p>
    <w:p w:rsidR="00000000" w:rsidRPr="000D4F2E" w:rsidRDefault="00FC10D3" w:rsidP="000D4F2E">
      <w:pPr>
        <w:ind w:firstLine="420"/>
        <w:contextualSpacing/>
        <w:rPr>
          <w:rFonts w:hint="eastAsia"/>
          <w:sz w:val="16"/>
          <w:szCs w:val="16"/>
        </w:rPr>
      </w:pPr>
      <w:r w:rsidRPr="000D4F2E">
        <w:rPr>
          <w:rFonts w:hint="eastAsia"/>
          <w:sz w:val="16"/>
          <w:szCs w:val="16"/>
        </w:rPr>
        <w:t>4</w:t>
      </w:r>
      <w:r w:rsidRPr="000D4F2E">
        <w:rPr>
          <w:rFonts w:hint="eastAsia"/>
          <w:sz w:val="16"/>
          <w:szCs w:val="16"/>
        </w:rPr>
        <w:t>、丰富的数据类型</w:t>
      </w:r>
    </w:p>
    <w:p w:rsidR="00000000" w:rsidRPr="000D4F2E" w:rsidRDefault="00FC10D3" w:rsidP="000D4F2E">
      <w:pPr>
        <w:ind w:firstLine="420"/>
        <w:contextualSpacing/>
        <w:rPr>
          <w:rFonts w:hint="eastAsia"/>
          <w:sz w:val="16"/>
          <w:szCs w:val="16"/>
        </w:rPr>
      </w:pPr>
      <w:r w:rsidRPr="000D4F2E">
        <w:rPr>
          <w:rFonts w:hint="eastAsia"/>
          <w:sz w:val="16"/>
          <w:szCs w:val="16"/>
        </w:rPr>
        <w:t>其它略。。。。</w:t>
      </w:r>
    </w:p>
    <w:p w:rsidR="00000000" w:rsidRPr="000D4F2E" w:rsidRDefault="00FC10D3" w:rsidP="000D4F2E">
      <w:pPr>
        <w:contextualSpacing/>
        <w:rPr>
          <w:rFonts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Inserted</w:t>
      </w:r>
      <w:r w:rsidRPr="000D4F2E">
        <w:rPr>
          <w:rFonts w:ascii="宋体" w:hAnsi="宋体" w:hint="eastAsia"/>
          <w:b/>
          <w:bCs/>
          <w:sz w:val="16"/>
          <w:szCs w:val="16"/>
        </w:rPr>
        <w:t>和</w:t>
      </w:r>
      <w:r w:rsidRPr="000D4F2E">
        <w:rPr>
          <w:rFonts w:ascii="宋体" w:hAnsi="宋体" w:hint="eastAsia"/>
          <w:b/>
          <w:bCs/>
          <w:sz w:val="16"/>
          <w:szCs w:val="16"/>
        </w:rPr>
        <w:t>deleted</w:t>
      </w:r>
      <w:r w:rsidRPr="000D4F2E">
        <w:rPr>
          <w:rFonts w:ascii="宋体" w:hAnsi="宋体" w:hint="eastAsia"/>
          <w:b/>
          <w:bCs/>
          <w:sz w:val="16"/>
          <w:szCs w:val="16"/>
        </w:rPr>
        <w:t>的含义？</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inserted</w:t>
      </w:r>
      <w:r w:rsidRPr="000D4F2E">
        <w:rPr>
          <w:rFonts w:ascii="宋体" w:hAnsi="宋体" w:hint="eastAsia"/>
          <w:sz w:val="16"/>
          <w:szCs w:val="16"/>
        </w:rPr>
        <w:t>表反映插入或更新操作</w:t>
      </w:r>
      <w:r w:rsidRPr="000D4F2E">
        <w:rPr>
          <w:rFonts w:ascii="宋体" w:hAnsi="宋体" w:hint="eastAsia"/>
          <w:sz w:val="16"/>
          <w:szCs w:val="16"/>
        </w:rPr>
        <w:t>时插入的记录</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deleted</w:t>
      </w:r>
      <w:r w:rsidRPr="000D4F2E">
        <w:rPr>
          <w:rFonts w:ascii="宋体" w:hAnsi="宋体" w:hint="eastAsia"/>
          <w:sz w:val="16"/>
          <w:szCs w:val="16"/>
        </w:rPr>
        <w:t>表反映删除或更新操作时删除的记录</w:t>
      </w:r>
    </w:p>
    <w:p w:rsidR="00000000" w:rsidRPr="000D4F2E" w:rsidRDefault="00FC10D3" w:rsidP="000D4F2E">
      <w:pPr>
        <w:contextualSpacing/>
        <w:rPr>
          <w:rFonts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函数和过程的区别？</w:t>
      </w:r>
    </w:p>
    <w:p w:rsidR="00000000" w:rsidRPr="000D4F2E" w:rsidRDefault="00FC10D3" w:rsidP="00FC10D3">
      <w:pPr>
        <w:numPr>
          <w:ilvl w:val="0"/>
          <w:numId w:val="23"/>
        </w:numPr>
        <w:tabs>
          <w:tab w:val="left" w:pos="420"/>
        </w:tabs>
        <w:ind w:left="840"/>
        <w:contextualSpacing/>
        <w:rPr>
          <w:rFonts w:ascii="宋体" w:hAnsi="宋体" w:hint="eastAsia"/>
          <w:b/>
          <w:bCs/>
          <w:sz w:val="16"/>
          <w:szCs w:val="16"/>
        </w:rPr>
      </w:pPr>
      <w:r w:rsidRPr="000D4F2E">
        <w:rPr>
          <w:rFonts w:ascii="宋体" w:hAnsi="宋体" w:hint="eastAsia"/>
          <w:b/>
          <w:bCs/>
          <w:sz w:val="16"/>
          <w:szCs w:val="16"/>
        </w:rPr>
        <w:t>存储过程：</w:t>
      </w:r>
    </w:p>
    <w:p w:rsidR="00000000" w:rsidRPr="000D4F2E" w:rsidRDefault="00FC10D3" w:rsidP="00FC10D3">
      <w:pPr>
        <w:numPr>
          <w:ilvl w:val="0"/>
          <w:numId w:val="24"/>
        </w:numPr>
        <w:tabs>
          <w:tab w:val="left" w:pos="425"/>
        </w:tabs>
        <w:ind w:left="1265"/>
        <w:contextualSpacing/>
        <w:rPr>
          <w:rFonts w:ascii="宋体" w:hAnsi="宋体" w:hint="eastAsia"/>
          <w:sz w:val="16"/>
          <w:szCs w:val="16"/>
        </w:rPr>
      </w:pPr>
      <w:r w:rsidRPr="000D4F2E">
        <w:rPr>
          <w:rFonts w:ascii="宋体" w:hAnsi="宋体" w:hint="eastAsia"/>
          <w:sz w:val="16"/>
          <w:szCs w:val="16"/>
        </w:rPr>
        <w:t>一般用于在数据库中完成特定的业务或任务</w:t>
      </w:r>
    </w:p>
    <w:p w:rsidR="00000000" w:rsidRPr="000D4F2E" w:rsidRDefault="00FC10D3" w:rsidP="00FC10D3">
      <w:pPr>
        <w:numPr>
          <w:ilvl w:val="0"/>
          <w:numId w:val="24"/>
        </w:numPr>
        <w:tabs>
          <w:tab w:val="left" w:pos="425"/>
        </w:tabs>
        <w:ind w:left="1265"/>
        <w:contextualSpacing/>
        <w:rPr>
          <w:rFonts w:ascii="宋体" w:hAnsi="宋体" w:hint="eastAsia"/>
          <w:sz w:val="16"/>
          <w:szCs w:val="16"/>
        </w:rPr>
      </w:pPr>
      <w:r w:rsidRPr="000D4F2E">
        <w:rPr>
          <w:rFonts w:ascii="宋体" w:hAnsi="宋体" w:hint="eastAsia"/>
          <w:sz w:val="16"/>
          <w:szCs w:val="16"/>
        </w:rPr>
        <w:t>可以定义返回类型，也可以不定义返回类型</w:t>
      </w:r>
    </w:p>
    <w:p w:rsidR="00000000" w:rsidRPr="000D4F2E" w:rsidRDefault="00FC10D3" w:rsidP="00FC10D3">
      <w:pPr>
        <w:numPr>
          <w:ilvl w:val="0"/>
          <w:numId w:val="24"/>
        </w:numPr>
        <w:tabs>
          <w:tab w:val="left" w:pos="425"/>
        </w:tabs>
        <w:ind w:left="1265"/>
        <w:contextualSpacing/>
        <w:rPr>
          <w:rFonts w:ascii="宋体" w:hAnsi="宋体" w:hint="eastAsia"/>
          <w:sz w:val="16"/>
          <w:szCs w:val="16"/>
        </w:rPr>
      </w:pPr>
      <w:r w:rsidRPr="000D4F2E">
        <w:rPr>
          <w:rFonts w:ascii="宋体" w:hAnsi="宋体" w:hint="eastAsia"/>
          <w:sz w:val="16"/>
          <w:szCs w:val="16"/>
        </w:rPr>
        <w:t>SQL</w:t>
      </w:r>
      <w:r w:rsidRPr="000D4F2E">
        <w:rPr>
          <w:rFonts w:ascii="宋体" w:hAnsi="宋体" w:hint="eastAsia"/>
          <w:sz w:val="16"/>
          <w:szCs w:val="16"/>
        </w:rPr>
        <w:t>语句中不可以调用</w:t>
      </w:r>
    </w:p>
    <w:p w:rsidR="00000000" w:rsidRPr="000D4F2E" w:rsidRDefault="00FC10D3" w:rsidP="00FC10D3">
      <w:pPr>
        <w:numPr>
          <w:ilvl w:val="0"/>
          <w:numId w:val="25"/>
        </w:numPr>
        <w:tabs>
          <w:tab w:val="left" w:pos="420"/>
        </w:tabs>
        <w:ind w:left="840"/>
        <w:contextualSpacing/>
        <w:rPr>
          <w:rFonts w:ascii="宋体" w:hAnsi="宋体" w:hint="eastAsia"/>
          <w:b/>
          <w:bCs/>
          <w:sz w:val="16"/>
          <w:szCs w:val="16"/>
        </w:rPr>
      </w:pPr>
      <w:r w:rsidRPr="000D4F2E">
        <w:rPr>
          <w:rFonts w:ascii="宋体" w:hAnsi="宋体" w:hint="eastAsia"/>
          <w:b/>
          <w:bCs/>
          <w:sz w:val="16"/>
          <w:szCs w:val="16"/>
        </w:rPr>
        <w:t>函数：</w:t>
      </w:r>
    </w:p>
    <w:p w:rsidR="00000000" w:rsidRPr="000D4F2E" w:rsidRDefault="00FC10D3" w:rsidP="00FC10D3">
      <w:pPr>
        <w:numPr>
          <w:ilvl w:val="0"/>
          <w:numId w:val="26"/>
        </w:numPr>
        <w:tabs>
          <w:tab w:val="left" w:pos="425"/>
        </w:tabs>
        <w:ind w:left="1265"/>
        <w:contextualSpacing/>
        <w:rPr>
          <w:rFonts w:ascii="宋体" w:hAnsi="宋体" w:hint="eastAsia"/>
          <w:sz w:val="16"/>
          <w:szCs w:val="16"/>
        </w:rPr>
      </w:pPr>
      <w:r w:rsidRPr="000D4F2E">
        <w:rPr>
          <w:rFonts w:ascii="宋体" w:hAnsi="宋体" w:hint="eastAsia"/>
          <w:sz w:val="16"/>
          <w:szCs w:val="16"/>
        </w:rPr>
        <w:t>一般用于特定的数据查询或数据转转换处理</w:t>
      </w:r>
    </w:p>
    <w:p w:rsidR="00000000" w:rsidRPr="000D4F2E" w:rsidRDefault="00FC10D3" w:rsidP="00FC10D3">
      <w:pPr>
        <w:numPr>
          <w:ilvl w:val="0"/>
          <w:numId w:val="26"/>
        </w:numPr>
        <w:tabs>
          <w:tab w:val="left" w:pos="425"/>
        </w:tabs>
        <w:ind w:left="1265"/>
        <w:contextualSpacing/>
        <w:rPr>
          <w:rFonts w:ascii="宋体" w:hAnsi="宋体" w:hint="eastAsia"/>
          <w:sz w:val="16"/>
          <w:szCs w:val="16"/>
        </w:rPr>
      </w:pPr>
      <w:r w:rsidRPr="000D4F2E">
        <w:rPr>
          <w:rFonts w:ascii="宋体" w:hAnsi="宋体" w:hint="eastAsia"/>
          <w:sz w:val="16"/>
          <w:szCs w:val="16"/>
        </w:rPr>
        <w:t>申请时必须要定义返回类型，且程序体中必须定义</w:t>
      </w:r>
      <w:r w:rsidRPr="000D4F2E">
        <w:rPr>
          <w:rFonts w:ascii="宋体" w:hAnsi="宋体" w:hint="eastAsia"/>
          <w:sz w:val="16"/>
          <w:szCs w:val="16"/>
        </w:rPr>
        <w:t>return</w:t>
      </w:r>
      <w:r w:rsidRPr="000D4F2E">
        <w:rPr>
          <w:rFonts w:ascii="宋体" w:hAnsi="宋体" w:hint="eastAsia"/>
          <w:sz w:val="16"/>
          <w:szCs w:val="16"/>
        </w:rPr>
        <w:t>语句。</w:t>
      </w:r>
    </w:p>
    <w:p w:rsidR="00000000" w:rsidRPr="000D4F2E" w:rsidRDefault="00FC10D3" w:rsidP="00FC10D3">
      <w:pPr>
        <w:numPr>
          <w:ilvl w:val="0"/>
          <w:numId w:val="26"/>
        </w:numPr>
        <w:tabs>
          <w:tab w:val="left" w:pos="425"/>
        </w:tabs>
        <w:ind w:left="1265"/>
        <w:contextualSpacing/>
        <w:rPr>
          <w:rFonts w:ascii="宋体" w:hAnsi="宋体" w:hint="eastAsia"/>
          <w:sz w:val="16"/>
          <w:szCs w:val="16"/>
        </w:rPr>
      </w:pPr>
      <w:r w:rsidRPr="000D4F2E">
        <w:rPr>
          <w:rFonts w:ascii="宋体" w:hAnsi="宋体" w:hint="eastAsia"/>
          <w:sz w:val="16"/>
          <w:szCs w:val="16"/>
        </w:rPr>
        <w:t>不能独立执行，必须作为表达式的一部分调用</w:t>
      </w:r>
    </w:p>
    <w:p w:rsidR="00000000" w:rsidRPr="000D4F2E" w:rsidRDefault="00FC10D3" w:rsidP="00FC10D3">
      <w:pPr>
        <w:numPr>
          <w:ilvl w:val="0"/>
          <w:numId w:val="26"/>
        </w:numPr>
        <w:tabs>
          <w:tab w:val="left" w:pos="425"/>
        </w:tabs>
        <w:ind w:left="1265"/>
        <w:contextualSpacing/>
        <w:rPr>
          <w:rFonts w:ascii="宋体" w:hAnsi="宋体" w:hint="eastAsia"/>
          <w:sz w:val="16"/>
          <w:szCs w:val="16"/>
        </w:rPr>
      </w:pPr>
      <w:r w:rsidRPr="000D4F2E">
        <w:rPr>
          <w:rFonts w:ascii="宋体" w:hAnsi="宋体" w:hint="eastAsia"/>
          <w:sz w:val="16"/>
          <w:szCs w:val="16"/>
        </w:rPr>
        <w:t>SQL</w:t>
      </w:r>
      <w:r w:rsidRPr="000D4F2E">
        <w:rPr>
          <w:rFonts w:ascii="宋体" w:hAnsi="宋体" w:hint="eastAsia"/>
          <w:sz w:val="16"/>
          <w:szCs w:val="16"/>
        </w:rPr>
        <w:t>语句中可以调用。</w:t>
      </w:r>
    </w:p>
    <w:p w:rsidR="00000000" w:rsidRPr="000D4F2E" w:rsidRDefault="00FC10D3" w:rsidP="000D4F2E">
      <w:pPr>
        <w:contextualSpacing/>
        <w:rPr>
          <w:rFonts w:ascii="宋体" w:hAnsi="宋体" w:hint="eastAsia"/>
          <w:color w:val="0000FF"/>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数据库优化的方案</w:t>
      </w:r>
      <w:r w:rsidRPr="000D4F2E">
        <w:rPr>
          <w:rFonts w:ascii="宋体" w:hAnsi="宋体" w:hint="eastAsia"/>
          <w:b/>
          <w:bCs/>
          <w:sz w:val="16"/>
          <w:szCs w:val="16"/>
        </w:rPr>
        <w:t xml:space="preserve">  </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lastRenderedPageBreak/>
        <w:t>建立主键，为数据库创建索引，建立存储过程，触发器，可提高查询速度。</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Oracle</w:t>
      </w:r>
      <w:r w:rsidRPr="000D4F2E">
        <w:rPr>
          <w:rFonts w:ascii="宋体" w:hAnsi="宋体" w:hint="eastAsia"/>
          <w:b/>
          <w:bCs/>
          <w:sz w:val="16"/>
          <w:szCs w:val="16"/>
        </w:rPr>
        <w:t>中有哪几种索引</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sz w:val="16"/>
          <w:szCs w:val="16"/>
        </w:rPr>
        <w:t>1.</w:t>
      </w:r>
      <w:r w:rsidRPr="000D4F2E">
        <w:rPr>
          <w:rFonts w:ascii="宋体" w:hAnsi="宋体"/>
          <w:sz w:val="16"/>
          <w:szCs w:val="16"/>
        </w:rPr>
        <w:t>单列索</w:t>
      </w:r>
      <w:r w:rsidRPr="000D4F2E">
        <w:rPr>
          <w:rFonts w:ascii="宋体" w:hAnsi="宋体"/>
          <w:sz w:val="16"/>
          <w:szCs w:val="16"/>
        </w:rPr>
        <w:t>引与复合索引</w:t>
      </w:r>
      <w:r w:rsidRPr="000D4F2E">
        <w:rPr>
          <w:rFonts w:ascii="宋体" w:hAnsi="宋体"/>
          <w:sz w:val="16"/>
          <w:szCs w:val="16"/>
        </w:rPr>
        <w:br/>
      </w:r>
      <w:r w:rsidRPr="000D4F2E">
        <w:rPr>
          <w:rFonts w:ascii="宋体" w:hAnsi="宋体"/>
          <w:sz w:val="16"/>
          <w:szCs w:val="16"/>
        </w:rPr>
        <w:t xml:space="preserve">　一个索引可以由一个或多个列组成，用来创建索引的列被称为</w:t>
      </w:r>
      <w:r w:rsidRPr="000D4F2E">
        <w:rPr>
          <w:rFonts w:ascii="宋体" w:hAnsi="宋体"/>
          <w:sz w:val="16"/>
          <w:szCs w:val="16"/>
        </w:rPr>
        <w:t>“</w:t>
      </w:r>
      <w:r w:rsidRPr="000D4F2E">
        <w:rPr>
          <w:rFonts w:ascii="宋体" w:hAnsi="宋体"/>
          <w:sz w:val="16"/>
          <w:szCs w:val="16"/>
        </w:rPr>
        <w:t>索引列</w:t>
      </w:r>
      <w:r w:rsidRPr="000D4F2E">
        <w:rPr>
          <w:rFonts w:ascii="宋体" w:hAnsi="宋体"/>
          <w:sz w:val="16"/>
          <w:szCs w:val="16"/>
        </w:rPr>
        <w:t>”</w:t>
      </w:r>
      <w:r w:rsidRPr="000D4F2E">
        <w:rPr>
          <w:rFonts w:ascii="宋体" w:hAnsi="宋体"/>
          <w:sz w:val="16"/>
          <w:szCs w:val="16"/>
        </w:rPr>
        <w:t>。</w:t>
      </w:r>
      <w:r w:rsidRPr="000D4F2E">
        <w:rPr>
          <w:rFonts w:ascii="宋体" w:hAnsi="宋体"/>
          <w:sz w:val="16"/>
          <w:szCs w:val="16"/>
        </w:rPr>
        <w:br/>
      </w:r>
      <w:r w:rsidRPr="000D4F2E">
        <w:rPr>
          <w:rFonts w:ascii="宋体" w:hAnsi="宋体"/>
          <w:sz w:val="16"/>
          <w:szCs w:val="16"/>
        </w:rPr>
        <w:t xml:space="preserve">　单列索引是基于单列所创建的索引，复合索引是基于两列或者多列所创建的索引。</w:t>
      </w:r>
      <w:r w:rsidRPr="000D4F2E">
        <w:rPr>
          <w:rFonts w:ascii="宋体" w:hAnsi="宋体"/>
          <w:sz w:val="16"/>
          <w:szCs w:val="16"/>
        </w:rPr>
        <w:br/>
      </w:r>
      <w:r w:rsidRPr="000D4F2E">
        <w:rPr>
          <w:rFonts w:ascii="宋体" w:hAnsi="宋体"/>
          <w:sz w:val="16"/>
          <w:szCs w:val="16"/>
        </w:rPr>
        <w:t>2.</w:t>
      </w:r>
      <w:r w:rsidRPr="000D4F2E">
        <w:rPr>
          <w:rFonts w:ascii="宋体" w:hAnsi="宋体"/>
          <w:sz w:val="16"/>
          <w:szCs w:val="16"/>
        </w:rPr>
        <w:t>唯一索引与非唯一索引</w:t>
      </w:r>
      <w:r w:rsidRPr="000D4F2E">
        <w:rPr>
          <w:rFonts w:ascii="宋体" w:hAnsi="宋体"/>
          <w:sz w:val="16"/>
          <w:szCs w:val="16"/>
        </w:rPr>
        <w:br/>
      </w:r>
      <w:r w:rsidRPr="000D4F2E">
        <w:rPr>
          <w:rFonts w:ascii="宋体" w:hAnsi="宋体"/>
          <w:sz w:val="16"/>
          <w:szCs w:val="16"/>
        </w:rPr>
        <w:t xml:space="preserve">　唯一索引是索引列值不能重复的索引，非唯一索引是索引列可以重复的索引。</w:t>
      </w:r>
      <w:r w:rsidRPr="000D4F2E">
        <w:rPr>
          <w:rFonts w:ascii="宋体" w:hAnsi="宋体"/>
          <w:sz w:val="16"/>
          <w:szCs w:val="16"/>
        </w:rPr>
        <w:br/>
      </w:r>
      <w:r w:rsidRPr="000D4F2E">
        <w:rPr>
          <w:rFonts w:ascii="宋体" w:hAnsi="宋体"/>
          <w:sz w:val="16"/>
          <w:szCs w:val="16"/>
        </w:rPr>
        <w:t xml:space="preserve">　无论是唯一索引还是非唯一索引，索引列都允许取</w:t>
      </w:r>
      <w:r w:rsidRPr="000D4F2E">
        <w:rPr>
          <w:rFonts w:ascii="宋体" w:hAnsi="宋体"/>
          <w:sz w:val="16"/>
          <w:szCs w:val="16"/>
        </w:rPr>
        <w:t>NULL</w:t>
      </w:r>
      <w:r w:rsidRPr="000D4F2E">
        <w:rPr>
          <w:rFonts w:ascii="宋体" w:hAnsi="宋体"/>
          <w:sz w:val="16"/>
          <w:szCs w:val="16"/>
        </w:rPr>
        <w:t>值。默认情况下，</w:t>
      </w:r>
      <w:r w:rsidRPr="000D4F2E">
        <w:rPr>
          <w:rFonts w:ascii="宋体" w:hAnsi="宋体"/>
          <w:sz w:val="16"/>
          <w:szCs w:val="16"/>
        </w:rPr>
        <w:t>Oracle</w:t>
      </w:r>
      <w:r w:rsidRPr="000D4F2E">
        <w:rPr>
          <w:rFonts w:ascii="宋体" w:hAnsi="宋体"/>
          <w:sz w:val="16"/>
          <w:szCs w:val="16"/>
        </w:rPr>
        <w:t>创建的索引是不唯一索引。</w:t>
      </w:r>
      <w:r w:rsidRPr="000D4F2E">
        <w:rPr>
          <w:rFonts w:ascii="宋体" w:hAnsi="宋体"/>
          <w:sz w:val="16"/>
          <w:szCs w:val="16"/>
        </w:rPr>
        <w:br/>
      </w:r>
      <w:r w:rsidRPr="000D4F2E">
        <w:rPr>
          <w:rFonts w:ascii="宋体" w:hAnsi="宋体"/>
          <w:sz w:val="16"/>
          <w:szCs w:val="16"/>
        </w:rPr>
        <w:t>3.B</w:t>
      </w:r>
      <w:r w:rsidRPr="000D4F2E">
        <w:rPr>
          <w:rFonts w:ascii="宋体" w:hAnsi="宋体"/>
          <w:sz w:val="16"/>
          <w:szCs w:val="16"/>
        </w:rPr>
        <w:t>树索引</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B</w:t>
      </w:r>
      <w:r w:rsidRPr="000D4F2E">
        <w:rPr>
          <w:rFonts w:ascii="宋体" w:hAnsi="宋体"/>
          <w:sz w:val="16"/>
          <w:szCs w:val="16"/>
        </w:rPr>
        <w:t>树索引是按</w:t>
      </w:r>
      <w:r w:rsidRPr="000D4F2E">
        <w:rPr>
          <w:rFonts w:ascii="宋体" w:hAnsi="宋体"/>
          <w:sz w:val="16"/>
          <w:szCs w:val="16"/>
        </w:rPr>
        <w:t>B</w:t>
      </w:r>
      <w:r w:rsidRPr="000D4F2E">
        <w:rPr>
          <w:rFonts w:ascii="宋体" w:hAnsi="宋体"/>
          <w:sz w:val="16"/>
          <w:szCs w:val="16"/>
        </w:rPr>
        <w:t>树算法组织并存放索引数据的，所以</w:t>
      </w:r>
      <w:r w:rsidRPr="000D4F2E">
        <w:rPr>
          <w:rFonts w:ascii="宋体" w:hAnsi="宋体"/>
          <w:sz w:val="16"/>
          <w:szCs w:val="16"/>
        </w:rPr>
        <w:t>B</w:t>
      </w:r>
      <w:r w:rsidRPr="000D4F2E">
        <w:rPr>
          <w:rFonts w:ascii="宋体" w:hAnsi="宋体"/>
          <w:sz w:val="16"/>
          <w:szCs w:val="16"/>
        </w:rPr>
        <w:t>树索引主要依赖其组织并存放索引数据的算法来实现快速检索功能。</w:t>
      </w:r>
      <w:r w:rsidRPr="000D4F2E">
        <w:rPr>
          <w:rFonts w:ascii="宋体" w:hAnsi="宋体"/>
          <w:sz w:val="16"/>
          <w:szCs w:val="16"/>
        </w:rPr>
        <w:br/>
      </w:r>
      <w:r w:rsidRPr="000D4F2E">
        <w:rPr>
          <w:rFonts w:ascii="宋体" w:hAnsi="宋体"/>
          <w:sz w:val="16"/>
          <w:szCs w:val="16"/>
        </w:rPr>
        <w:t>4.</w:t>
      </w:r>
      <w:r w:rsidRPr="000D4F2E">
        <w:rPr>
          <w:rFonts w:ascii="宋体" w:hAnsi="宋体"/>
          <w:sz w:val="16"/>
          <w:szCs w:val="16"/>
        </w:rPr>
        <w:t>位图索引</w:t>
      </w:r>
      <w:r w:rsidRPr="000D4F2E">
        <w:rPr>
          <w:rFonts w:ascii="宋体" w:hAnsi="宋体"/>
          <w:sz w:val="16"/>
          <w:szCs w:val="16"/>
        </w:rPr>
        <w:br/>
      </w:r>
      <w:r w:rsidRPr="000D4F2E">
        <w:rPr>
          <w:rFonts w:ascii="宋体" w:hAnsi="宋体"/>
          <w:sz w:val="16"/>
          <w:szCs w:val="16"/>
        </w:rPr>
        <w:t xml:space="preserve">　位图</w:t>
      </w:r>
      <w:r w:rsidRPr="000D4F2E">
        <w:rPr>
          <w:rFonts w:ascii="宋体" w:hAnsi="宋体"/>
          <w:sz w:val="16"/>
          <w:szCs w:val="16"/>
        </w:rPr>
        <w:t>索引在多列查询时，可以对两个列上的位图进行</w:t>
      </w:r>
      <w:r w:rsidRPr="000D4F2E">
        <w:rPr>
          <w:rFonts w:ascii="宋体" w:hAnsi="宋体"/>
          <w:sz w:val="16"/>
          <w:szCs w:val="16"/>
        </w:rPr>
        <w:t>AND</w:t>
      </w:r>
      <w:r w:rsidRPr="000D4F2E">
        <w:rPr>
          <w:rFonts w:ascii="宋体" w:hAnsi="宋体"/>
          <w:sz w:val="16"/>
          <w:szCs w:val="16"/>
        </w:rPr>
        <w:t>和</w:t>
      </w:r>
      <w:r w:rsidRPr="000D4F2E">
        <w:rPr>
          <w:rFonts w:ascii="宋体" w:hAnsi="宋体"/>
          <w:sz w:val="16"/>
          <w:szCs w:val="16"/>
        </w:rPr>
        <w:t>OR</w:t>
      </w:r>
      <w:r w:rsidRPr="000D4F2E">
        <w:rPr>
          <w:rFonts w:ascii="宋体" w:hAnsi="宋体"/>
          <w:sz w:val="16"/>
          <w:szCs w:val="16"/>
        </w:rPr>
        <w:t>操作，达到更好的查询效果。</w:t>
      </w:r>
      <w:r w:rsidRPr="000D4F2E">
        <w:rPr>
          <w:rFonts w:ascii="宋体" w:hAnsi="宋体"/>
          <w:sz w:val="16"/>
          <w:szCs w:val="16"/>
        </w:rPr>
        <w:br/>
      </w:r>
      <w:r w:rsidRPr="000D4F2E">
        <w:rPr>
          <w:rFonts w:ascii="宋体" w:hAnsi="宋体"/>
          <w:sz w:val="16"/>
          <w:szCs w:val="16"/>
        </w:rPr>
        <w:t>5.</w:t>
      </w:r>
      <w:r w:rsidRPr="000D4F2E">
        <w:rPr>
          <w:rFonts w:ascii="宋体" w:hAnsi="宋体"/>
          <w:sz w:val="16"/>
          <w:szCs w:val="16"/>
        </w:rPr>
        <w:t>函数索引</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Oracle</w:t>
      </w:r>
      <w:r w:rsidRPr="000D4F2E">
        <w:rPr>
          <w:rFonts w:ascii="宋体" w:hAnsi="宋体"/>
          <w:sz w:val="16"/>
          <w:szCs w:val="16"/>
        </w:rPr>
        <w:t>中不仅能够直接对表中的列创建索引，还可以对包含列的函数或表达式创建索引，这种索引称为</w:t>
      </w:r>
      <w:r w:rsidRPr="000D4F2E">
        <w:rPr>
          <w:rFonts w:ascii="宋体" w:hAnsi="宋体"/>
          <w:sz w:val="16"/>
          <w:szCs w:val="16"/>
        </w:rPr>
        <w:t>“</w:t>
      </w:r>
      <w:r w:rsidRPr="000D4F2E">
        <w:rPr>
          <w:rFonts w:ascii="宋体" w:hAnsi="宋体"/>
          <w:sz w:val="16"/>
          <w:szCs w:val="16"/>
        </w:rPr>
        <w:t>位图索引</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数据库索引的优点和缺点【首航财务】</w:t>
      </w:r>
    </w:p>
    <w:p w:rsidR="00000000" w:rsidRPr="000D4F2E" w:rsidRDefault="00FC10D3" w:rsidP="000D4F2E">
      <w:pPr>
        <w:widowControl/>
        <w:contextualSpacing/>
        <w:rPr>
          <w:rFonts w:ascii="宋体" w:hAnsi="宋体" w:cs="宋体" w:hint="eastAsia"/>
          <w:kern w:val="0"/>
          <w:sz w:val="16"/>
          <w:szCs w:val="16"/>
        </w:rPr>
      </w:pPr>
      <w:r w:rsidRPr="000D4F2E">
        <w:rPr>
          <w:rFonts w:ascii="宋体" w:hAnsi="宋体" w:cs="宋体" w:hint="eastAsia"/>
          <w:kern w:val="0"/>
          <w:sz w:val="16"/>
          <w:szCs w:val="16"/>
        </w:rPr>
        <w:t>优点：</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1</w:t>
      </w:r>
      <w:r w:rsidRPr="000D4F2E">
        <w:rPr>
          <w:rFonts w:ascii="宋体" w:hAnsi="宋体" w:cs="宋体" w:hint="eastAsia"/>
          <w:kern w:val="0"/>
          <w:sz w:val="16"/>
          <w:szCs w:val="16"/>
        </w:rPr>
        <w:t>、</w:t>
      </w:r>
      <w:r w:rsidRPr="000D4F2E">
        <w:rPr>
          <w:rFonts w:ascii="宋体" w:hAnsi="宋体" w:cs="宋体"/>
          <w:kern w:val="0"/>
          <w:sz w:val="16"/>
          <w:szCs w:val="16"/>
        </w:rPr>
        <w:t>通过创建唯一性索引，可以保证数据库表中每一行数据的唯一性。</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2</w:t>
      </w:r>
      <w:r w:rsidRPr="000D4F2E">
        <w:rPr>
          <w:rFonts w:ascii="宋体" w:hAnsi="宋体" w:cs="宋体" w:hint="eastAsia"/>
          <w:kern w:val="0"/>
          <w:sz w:val="16"/>
          <w:szCs w:val="16"/>
        </w:rPr>
        <w:t>、</w:t>
      </w:r>
      <w:r w:rsidRPr="000D4F2E">
        <w:rPr>
          <w:rFonts w:ascii="宋体" w:hAnsi="宋体" w:cs="宋体"/>
          <w:kern w:val="0"/>
          <w:sz w:val="16"/>
          <w:szCs w:val="16"/>
        </w:rPr>
        <w:t>可以大大加快数据的检索速度，这也是创建索引的最主要的原因。</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3</w:t>
      </w:r>
      <w:r w:rsidRPr="000D4F2E">
        <w:rPr>
          <w:rFonts w:ascii="宋体" w:hAnsi="宋体" w:cs="宋体" w:hint="eastAsia"/>
          <w:kern w:val="0"/>
          <w:sz w:val="16"/>
          <w:szCs w:val="16"/>
        </w:rPr>
        <w:t>、</w:t>
      </w:r>
      <w:r w:rsidRPr="000D4F2E">
        <w:rPr>
          <w:rFonts w:ascii="宋体" w:hAnsi="宋体" w:cs="宋体"/>
          <w:kern w:val="0"/>
          <w:sz w:val="16"/>
          <w:szCs w:val="16"/>
        </w:rPr>
        <w:t>可以加速表和表之间的连接，特别是在实现数据的参考完整性方面特别有意义。</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4</w:t>
      </w:r>
      <w:r w:rsidRPr="000D4F2E">
        <w:rPr>
          <w:rFonts w:ascii="宋体" w:hAnsi="宋体" w:cs="宋体" w:hint="eastAsia"/>
          <w:kern w:val="0"/>
          <w:sz w:val="16"/>
          <w:szCs w:val="16"/>
        </w:rPr>
        <w:t>、</w:t>
      </w:r>
      <w:r w:rsidRPr="000D4F2E">
        <w:rPr>
          <w:rFonts w:ascii="宋体" w:hAnsi="宋体" w:cs="宋体"/>
          <w:kern w:val="0"/>
          <w:sz w:val="16"/>
          <w:szCs w:val="16"/>
        </w:rPr>
        <w:t>在使用分组和排序子句进行数据检索时，同样可以</w:t>
      </w:r>
      <w:r w:rsidRPr="000D4F2E">
        <w:rPr>
          <w:rFonts w:ascii="宋体" w:hAnsi="宋体" w:cs="宋体"/>
          <w:kern w:val="0"/>
          <w:sz w:val="16"/>
          <w:szCs w:val="16"/>
        </w:rPr>
        <w:t>显著减少查询中分组和排序的时间。</w:t>
      </w:r>
      <w:r w:rsidRPr="000D4F2E">
        <w:rPr>
          <w:rFonts w:ascii="宋体" w:hAnsi="宋体" w:cs="宋体"/>
          <w:kern w:val="0"/>
          <w:sz w:val="16"/>
          <w:szCs w:val="16"/>
        </w:rPr>
        <w:br/>
      </w:r>
      <w:r w:rsidRPr="000D4F2E">
        <w:rPr>
          <w:rFonts w:ascii="宋体" w:hAnsi="宋体" w:cs="宋体" w:hint="eastAsia"/>
          <w:kern w:val="0"/>
          <w:sz w:val="16"/>
          <w:szCs w:val="16"/>
        </w:rPr>
        <w:lastRenderedPageBreak/>
        <w:tab/>
      </w:r>
      <w:r w:rsidRPr="000D4F2E">
        <w:rPr>
          <w:rFonts w:ascii="宋体" w:hAnsi="宋体" w:cs="宋体" w:hint="eastAsia"/>
          <w:kern w:val="0"/>
          <w:sz w:val="16"/>
          <w:szCs w:val="16"/>
        </w:rPr>
        <w:t>5</w:t>
      </w:r>
      <w:r w:rsidRPr="000D4F2E">
        <w:rPr>
          <w:rFonts w:ascii="宋体" w:hAnsi="宋体" w:cs="宋体" w:hint="eastAsia"/>
          <w:kern w:val="0"/>
          <w:sz w:val="16"/>
          <w:szCs w:val="16"/>
        </w:rPr>
        <w:t>、</w:t>
      </w:r>
      <w:r w:rsidRPr="000D4F2E">
        <w:rPr>
          <w:rFonts w:ascii="宋体" w:hAnsi="宋体" w:cs="宋体"/>
          <w:kern w:val="0"/>
          <w:sz w:val="16"/>
          <w:szCs w:val="16"/>
        </w:rPr>
        <w:t>通过使用索引，可以在查询的过程中，使用优化隐藏器，提高系统的性能。</w:t>
      </w:r>
      <w:r w:rsidRPr="000D4F2E">
        <w:rPr>
          <w:rFonts w:ascii="宋体" w:hAnsi="宋体" w:cs="宋体"/>
          <w:kern w:val="0"/>
          <w:sz w:val="16"/>
          <w:szCs w:val="16"/>
        </w:rPr>
        <w:br/>
      </w:r>
      <w:r w:rsidRPr="000D4F2E">
        <w:rPr>
          <w:rFonts w:ascii="宋体" w:hAnsi="宋体" w:cs="宋体" w:hint="eastAsia"/>
          <w:kern w:val="0"/>
          <w:sz w:val="16"/>
          <w:szCs w:val="16"/>
        </w:rPr>
        <w:t>缺点：</w:t>
      </w:r>
    </w:p>
    <w:p w:rsidR="00000000" w:rsidRPr="000D4F2E" w:rsidRDefault="00FC10D3" w:rsidP="000D4F2E">
      <w:pPr>
        <w:widowControl/>
        <w:ind w:firstLine="420"/>
        <w:contextualSpacing/>
        <w:rPr>
          <w:rFonts w:ascii="宋体" w:hAnsi="宋体" w:cs="宋体"/>
          <w:kern w:val="0"/>
          <w:sz w:val="16"/>
          <w:szCs w:val="16"/>
        </w:rPr>
      </w:pPr>
      <w:r w:rsidRPr="000D4F2E">
        <w:rPr>
          <w:rFonts w:ascii="宋体" w:hAnsi="宋体" w:cs="宋体" w:hint="eastAsia"/>
          <w:kern w:val="0"/>
          <w:sz w:val="16"/>
          <w:szCs w:val="16"/>
        </w:rPr>
        <w:t>1</w:t>
      </w:r>
      <w:r w:rsidRPr="000D4F2E">
        <w:rPr>
          <w:rFonts w:ascii="宋体" w:hAnsi="宋体" w:cs="宋体" w:hint="eastAsia"/>
          <w:kern w:val="0"/>
          <w:sz w:val="16"/>
          <w:szCs w:val="16"/>
        </w:rPr>
        <w:t>、</w:t>
      </w:r>
      <w:r w:rsidRPr="000D4F2E">
        <w:rPr>
          <w:rFonts w:ascii="宋体" w:hAnsi="宋体" w:cs="宋体"/>
          <w:kern w:val="0"/>
          <w:sz w:val="16"/>
          <w:szCs w:val="16"/>
        </w:rPr>
        <w:t>创建索引和维护索引要耗费时间，这种时间随着数据量的增加而增加。</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2</w:t>
      </w:r>
      <w:r w:rsidRPr="000D4F2E">
        <w:rPr>
          <w:rFonts w:ascii="宋体" w:hAnsi="宋体" w:cs="宋体" w:hint="eastAsia"/>
          <w:kern w:val="0"/>
          <w:sz w:val="16"/>
          <w:szCs w:val="16"/>
        </w:rPr>
        <w:t>、</w:t>
      </w:r>
      <w:r w:rsidRPr="000D4F2E">
        <w:rPr>
          <w:rFonts w:ascii="宋体" w:hAnsi="宋体" w:cs="宋体"/>
          <w:kern w:val="0"/>
          <w:sz w:val="16"/>
          <w:szCs w:val="16"/>
        </w:rPr>
        <w:t>索引需要占物理空间，除了数据表占数据空间之外，每一个索引还要占一定的物理空间，如果要建立聚</w:t>
      </w:r>
      <w:r w:rsidRPr="000D4F2E">
        <w:rPr>
          <w:rFonts w:ascii="宋体" w:hAnsi="宋体" w:cs="宋体" w:hint="eastAsia"/>
          <w:kern w:val="0"/>
          <w:sz w:val="16"/>
          <w:szCs w:val="16"/>
        </w:rPr>
        <w:t xml:space="preserve">   </w:t>
      </w:r>
      <w:r w:rsidRPr="000D4F2E">
        <w:rPr>
          <w:rFonts w:ascii="宋体" w:hAnsi="宋体" w:cs="宋体"/>
          <w:kern w:val="0"/>
          <w:sz w:val="16"/>
          <w:szCs w:val="16"/>
        </w:rPr>
        <w:t>簇索引，那么需要的空间就会更大。</w:t>
      </w:r>
      <w:r w:rsidRPr="000D4F2E">
        <w:rPr>
          <w:rFonts w:ascii="宋体" w:hAnsi="宋体" w:cs="宋体"/>
          <w:kern w:val="0"/>
          <w:sz w:val="16"/>
          <w:szCs w:val="16"/>
        </w:rPr>
        <w:br/>
      </w:r>
      <w:r w:rsidRPr="000D4F2E">
        <w:rPr>
          <w:rFonts w:ascii="宋体" w:hAnsi="宋体" w:cs="宋体" w:hint="eastAsia"/>
          <w:kern w:val="0"/>
          <w:sz w:val="16"/>
          <w:szCs w:val="16"/>
        </w:rPr>
        <w:tab/>
      </w:r>
      <w:r w:rsidRPr="000D4F2E">
        <w:rPr>
          <w:rFonts w:ascii="宋体" w:hAnsi="宋体" w:cs="宋体" w:hint="eastAsia"/>
          <w:kern w:val="0"/>
          <w:sz w:val="16"/>
          <w:szCs w:val="16"/>
        </w:rPr>
        <w:t>3</w:t>
      </w:r>
      <w:r w:rsidRPr="000D4F2E">
        <w:rPr>
          <w:rFonts w:ascii="宋体" w:hAnsi="宋体" w:cs="宋体" w:hint="eastAsia"/>
          <w:kern w:val="0"/>
          <w:sz w:val="16"/>
          <w:szCs w:val="16"/>
        </w:rPr>
        <w:t>、</w:t>
      </w:r>
      <w:r w:rsidRPr="000D4F2E">
        <w:rPr>
          <w:rFonts w:ascii="宋体" w:hAnsi="宋体" w:cs="宋体"/>
          <w:kern w:val="0"/>
          <w:sz w:val="16"/>
          <w:szCs w:val="16"/>
        </w:rPr>
        <w:t>当对表中的数据进行增加、删除和修改的时候，索引也要动态的维护，这样就降低了数据的维护速度。</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触发器有几种？</w:t>
      </w:r>
    </w:p>
    <w:p w:rsidR="00000000" w:rsidRPr="000D4F2E" w:rsidRDefault="00FC10D3" w:rsidP="000D4F2E">
      <w:pPr>
        <w:ind w:firstLine="420"/>
        <w:contextualSpacing/>
        <w:rPr>
          <w:rFonts w:hint="eastAsia"/>
          <w:sz w:val="16"/>
          <w:szCs w:val="16"/>
        </w:rPr>
      </w:pPr>
      <w:r w:rsidRPr="000D4F2E">
        <w:rPr>
          <w:rFonts w:hint="eastAsia"/>
          <w:sz w:val="16"/>
          <w:szCs w:val="16"/>
        </w:rPr>
        <w:t>共</w:t>
      </w:r>
      <w:r w:rsidRPr="000D4F2E">
        <w:rPr>
          <w:rFonts w:hint="eastAsia"/>
          <w:sz w:val="16"/>
          <w:szCs w:val="16"/>
        </w:rPr>
        <w:t>2</w:t>
      </w:r>
      <w:r w:rsidRPr="000D4F2E">
        <w:rPr>
          <w:rFonts w:hint="eastAsia"/>
          <w:sz w:val="16"/>
          <w:szCs w:val="16"/>
        </w:rPr>
        <w:t>种，一种</w:t>
      </w:r>
      <w:r w:rsidRPr="000D4F2E">
        <w:rPr>
          <w:rFonts w:hint="eastAsia"/>
          <w:sz w:val="16"/>
          <w:szCs w:val="16"/>
        </w:rPr>
        <w:t>DML</w:t>
      </w:r>
      <w:r w:rsidRPr="000D4F2E">
        <w:rPr>
          <w:rFonts w:hint="eastAsia"/>
          <w:sz w:val="16"/>
          <w:szCs w:val="16"/>
        </w:rPr>
        <w:t>触发，就是遇到</w:t>
      </w:r>
      <w:r w:rsidRPr="000D4F2E">
        <w:rPr>
          <w:rFonts w:hint="eastAsia"/>
          <w:sz w:val="16"/>
          <w:szCs w:val="16"/>
        </w:rPr>
        <w:t>DML</w:t>
      </w:r>
      <w:r w:rsidRPr="000D4F2E">
        <w:rPr>
          <w:rFonts w:hint="eastAsia"/>
          <w:sz w:val="16"/>
          <w:szCs w:val="16"/>
        </w:rPr>
        <w:t>事件时触发执行，像</w:t>
      </w:r>
      <w:r w:rsidRPr="000D4F2E">
        <w:rPr>
          <w:rFonts w:hint="eastAsia"/>
          <w:sz w:val="16"/>
          <w:szCs w:val="16"/>
        </w:rPr>
        <w:t>insert\upd</w:t>
      </w:r>
      <w:r w:rsidRPr="000D4F2E">
        <w:rPr>
          <w:rFonts w:hint="eastAsia"/>
          <w:sz w:val="16"/>
          <w:szCs w:val="16"/>
        </w:rPr>
        <w:t>ate\delete</w:t>
      </w:r>
      <w:r w:rsidRPr="000D4F2E">
        <w:rPr>
          <w:rFonts w:hint="eastAsia"/>
          <w:sz w:val="16"/>
          <w:szCs w:val="16"/>
        </w:rPr>
        <w:t>。一种</w:t>
      </w:r>
      <w:r w:rsidRPr="000D4F2E">
        <w:rPr>
          <w:rFonts w:hint="eastAsia"/>
          <w:sz w:val="16"/>
          <w:szCs w:val="16"/>
        </w:rPr>
        <w:t>DDL</w:t>
      </w:r>
      <w:r w:rsidRPr="000D4F2E">
        <w:rPr>
          <w:rFonts w:hint="eastAsia"/>
          <w:sz w:val="16"/>
          <w:szCs w:val="16"/>
        </w:rPr>
        <w:t>触发，遇到</w:t>
      </w:r>
      <w:r w:rsidRPr="000D4F2E">
        <w:rPr>
          <w:rFonts w:hint="eastAsia"/>
          <w:sz w:val="16"/>
          <w:szCs w:val="16"/>
        </w:rPr>
        <w:t>DDL</w:t>
      </w:r>
      <w:r w:rsidRPr="000D4F2E">
        <w:rPr>
          <w:rFonts w:hint="eastAsia"/>
          <w:sz w:val="16"/>
          <w:szCs w:val="16"/>
        </w:rPr>
        <w:t>事件时触发，像</w:t>
      </w:r>
      <w:r w:rsidRPr="000D4F2E">
        <w:rPr>
          <w:rFonts w:hint="eastAsia"/>
          <w:sz w:val="16"/>
          <w:szCs w:val="16"/>
        </w:rPr>
        <w:t>Login Datatabase</w:t>
      </w:r>
      <w:r w:rsidRPr="000D4F2E">
        <w:rPr>
          <w:rFonts w:hint="eastAsia"/>
          <w:sz w:val="16"/>
          <w:szCs w:val="16"/>
        </w:rPr>
        <w:t>、更改数据库状态、</w:t>
      </w:r>
      <w:r w:rsidRPr="000D4F2E">
        <w:rPr>
          <w:rFonts w:hint="eastAsia"/>
          <w:sz w:val="16"/>
          <w:szCs w:val="16"/>
        </w:rPr>
        <w:t>create</w:t>
      </w:r>
      <w:r w:rsidRPr="000D4F2E">
        <w:rPr>
          <w:rFonts w:hint="eastAsia"/>
          <w:sz w:val="16"/>
          <w:szCs w:val="16"/>
        </w:rPr>
        <w:t>语句等。</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oracle</w:t>
      </w:r>
      <w:r w:rsidRPr="000D4F2E">
        <w:rPr>
          <w:rFonts w:ascii="宋体" w:hAnsi="宋体" w:hint="eastAsia"/>
          <w:b/>
          <w:bCs/>
          <w:sz w:val="16"/>
          <w:szCs w:val="16"/>
        </w:rPr>
        <w:t>中除了数据库备份，还有什么方法备份？</w:t>
      </w:r>
    </w:p>
    <w:p w:rsidR="00000000" w:rsidRPr="000D4F2E" w:rsidRDefault="00FC10D3" w:rsidP="000D4F2E">
      <w:pPr>
        <w:ind w:firstLine="420"/>
        <w:contextualSpacing/>
        <w:rPr>
          <w:rFonts w:ascii="宋体" w:hAnsi="宋体"/>
          <w:color w:val="0000FF"/>
          <w:sz w:val="16"/>
          <w:szCs w:val="16"/>
        </w:rPr>
      </w:pPr>
      <w:r w:rsidRPr="000D4F2E">
        <w:rPr>
          <w:rFonts w:ascii="宋体" w:hAnsi="宋体"/>
          <w:color w:val="0000FF"/>
          <w:sz w:val="16"/>
          <w:szCs w:val="16"/>
        </w:rPr>
        <w:t>Oracle</w:t>
      </w:r>
      <w:r w:rsidRPr="000D4F2E">
        <w:rPr>
          <w:rFonts w:ascii="宋体" w:hAnsi="宋体"/>
          <w:color w:val="0000FF"/>
          <w:sz w:val="16"/>
          <w:szCs w:val="16"/>
        </w:rPr>
        <w:t>数据库有三种标准的备份方法，它们分别是导出</w:t>
      </w:r>
      <w:r w:rsidRPr="000D4F2E">
        <w:rPr>
          <w:rFonts w:ascii="宋体" w:hAnsi="宋体"/>
          <w:color w:val="0000FF"/>
          <w:sz w:val="16"/>
          <w:szCs w:val="16"/>
        </w:rPr>
        <w:t>/</w:t>
      </w:r>
      <w:r w:rsidRPr="000D4F2E">
        <w:rPr>
          <w:rFonts w:ascii="宋体" w:hAnsi="宋体"/>
          <w:color w:val="0000FF"/>
          <w:sz w:val="16"/>
          <w:szCs w:val="16"/>
        </w:rPr>
        <w:t>导入</w:t>
      </w:r>
      <w:r w:rsidRPr="000D4F2E">
        <w:rPr>
          <w:rFonts w:ascii="宋体" w:hAnsi="宋体"/>
          <w:color w:val="0000FF"/>
          <w:sz w:val="16"/>
          <w:szCs w:val="16"/>
        </w:rPr>
        <w:t>(EXP/IMP)</w:t>
      </w:r>
      <w:r w:rsidRPr="000D4F2E">
        <w:rPr>
          <w:rFonts w:ascii="宋体" w:hAnsi="宋体"/>
          <w:color w:val="0000FF"/>
          <w:sz w:val="16"/>
          <w:szCs w:val="16"/>
        </w:rPr>
        <w:t>、热备份和冷备份。导出备</w:t>
      </w:r>
      <w:r w:rsidRPr="000D4F2E">
        <w:rPr>
          <w:rFonts w:ascii="宋体" w:hAnsi="宋体" w:hint="eastAsia"/>
          <w:color w:val="0000FF"/>
          <w:sz w:val="16"/>
          <w:szCs w:val="16"/>
        </w:rPr>
        <w:t>份</w:t>
      </w:r>
      <w:r w:rsidRPr="000D4F2E">
        <w:rPr>
          <w:rFonts w:ascii="宋体" w:hAnsi="宋体"/>
          <w:color w:val="0000FF"/>
          <w:sz w:val="16"/>
          <w:szCs w:val="16"/>
        </w:rPr>
        <w:t>是一种逻辑备份，冷备份和热备份是物理备份。</w:t>
      </w:r>
    </w:p>
    <w:p w:rsidR="00000000" w:rsidRPr="000D4F2E" w:rsidRDefault="00FC10D3" w:rsidP="000D4F2E">
      <w:pPr>
        <w:contextualSpacing/>
        <w:rPr>
          <w:rFonts w:ascii="宋体" w:hAnsi="宋体" w:hint="eastAsia"/>
          <w:color w:val="0000FF"/>
          <w:sz w:val="16"/>
          <w:szCs w:val="16"/>
        </w:rPr>
      </w:pPr>
      <w:r w:rsidRPr="000D4F2E">
        <w:rPr>
          <w:rFonts w:ascii="宋体" w:hAnsi="宋体" w:hint="eastAsia"/>
          <w:color w:val="0000FF"/>
          <w:sz w:val="16"/>
          <w:szCs w:val="16"/>
        </w:rPr>
        <w:t xml:space="preserve"> 10G</w:t>
      </w:r>
      <w:r w:rsidRPr="000D4F2E">
        <w:rPr>
          <w:rFonts w:ascii="宋体" w:hAnsi="宋体" w:hint="eastAsia"/>
          <w:color w:val="0000FF"/>
          <w:sz w:val="16"/>
          <w:szCs w:val="16"/>
        </w:rPr>
        <w:t>有几种新功能进行备份，像数据磅</w:t>
      </w:r>
    </w:p>
    <w:p w:rsidR="00000000" w:rsidRPr="000D4F2E" w:rsidRDefault="00FC10D3" w:rsidP="000D4F2E">
      <w:pPr>
        <w:contextualSpacing/>
        <w:rPr>
          <w:rFonts w:ascii="宋体" w:hAnsi="宋体" w:hint="eastAsia"/>
          <w:color w:val="0000FF"/>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写出删除表中重复记录的语句</w:t>
      </w:r>
      <w:r w:rsidRPr="000D4F2E">
        <w:rPr>
          <w:rFonts w:ascii="宋体" w:hAnsi="宋体" w:hint="eastAsia"/>
          <w:b/>
          <w:bCs/>
          <w:sz w:val="16"/>
          <w:szCs w:val="16"/>
        </w:rPr>
        <w:t xml:space="preserve"> oracle</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delete from people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where peopleId in (select  </w:t>
      </w:r>
      <w:r w:rsidRPr="000D4F2E">
        <w:rPr>
          <w:rFonts w:ascii="宋体" w:hAnsi="宋体"/>
          <w:sz w:val="16"/>
          <w:szCs w:val="16"/>
        </w:rPr>
        <w:t xml:space="preserve"> peopleId from people group by   peopleId   having count(peopleId) &gt; 1)</w:t>
      </w:r>
      <w:r w:rsidRPr="000D4F2E">
        <w:rPr>
          <w:rFonts w:ascii="宋体" w:hAnsi="宋体" w:hint="eastAsia"/>
          <w:sz w:val="16"/>
          <w:szCs w:val="16"/>
        </w:rPr>
        <w:t xml:space="preserve">  </w:t>
      </w:r>
      <w:r w:rsidRPr="000D4F2E">
        <w:rPr>
          <w:rFonts w:ascii="宋体" w:hAnsi="宋体"/>
          <w:sz w:val="16"/>
          <w:szCs w:val="16"/>
        </w:rPr>
        <w:t>and rowid not in (select min(rowid) from   people group by</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数据库里面游标，索引是怎么用的？</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declare cur cursor keyset</w:t>
      </w:r>
      <w:r w:rsidRPr="000D4F2E">
        <w:rPr>
          <w:rFonts w:ascii="宋体" w:hAnsi="宋体" w:hint="eastAsia"/>
          <w:sz w:val="16"/>
          <w:szCs w:val="16"/>
        </w:rPr>
        <w:t xml:space="preserve"> for </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get</w:t>
      </w:r>
      <w:r w:rsidRPr="000D4F2E">
        <w:rPr>
          <w:rFonts w:ascii="宋体" w:hAnsi="宋体" w:hint="eastAsia"/>
          <w:sz w:val="16"/>
          <w:szCs w:val="16"/>
        </w:rPr>
        <w:t>返回</w:t>
      </w:r>
      <w:r w:rsidRPr="000D4F2E">
        <w:rPr>
          <w:rFonts w:ascii="宋体" w:hAnsi="宋体" w:hint="eastAsia"/>
          <w:sz w:val="16"/>
          <w:szCs w:val="16"/>
        </w:rPr>
        <w:t>null,load classnotfoundException</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w:t>
      </w:r>
      <w:r w:rsidRPr="000D4F2E">
        <w:rPr>
          <w:rFonts w:ascii="宋体" w:hAnsi="宋体" w:hint="eastAsia"/>
          <w:b/>
          <w:bCs/>
          <w:sz w:val="16"/>
          <w:szCs w:val="16"/>
        </w:rPr>
        <w:t>在</w:t>
      </w:r>
      <w:r w:rsidRPr="000D4F2E">
        <w:rPr>
          <w:rFonts w:ascii="宋体" w:hAnsi="宋体" w:hint="eastAsia"/>
          <w:b/>
          <w:bCs/>
          <w:sz w:val="16"/>
          <w:szCs w:val="16"/>
        </w:rPr>
        <w:t>Oracle</w:t>
      </w:r>
      <w:r w:rsidRPr="000D4F2E">
        <w:rPr>
          <w:rFonts w:ascii="宋体" w:hAnsi="宋体" w:hint="eastAsia"/>
          <w:b/>
          <w:bCs/>
          <w:sz w:val="16"/>
          <w:szCs w:val="16"/>
        </w:rPr>
        <w:t>中数据库中的一个表中，这个表没有主键</w:t>
      </w:r>
      <w:r w:rsidRPr="000D4F2E">
        <w:rPr>
          <w:rFonts w:ascii="宋体" w:hAnsi="宋体" w:hint="eastAsia"/>
          <w:b/>
          <w:bCs/>
          <w:sz w:val="16"/>
          <w:szCs w:val="16"/>
        </w:rPr>
        <w:t>id</w:t>
      </w:r>
      <w:r w:rsidRPr="000D4F2E">
        <w:rPr>
          <w:rFonts w:ascii="宋体" w:hAnsi="宋体" w:hint="eastAsia"/>
          <w:b/>
          <w:bCs/>
          <w:sz w:val="16"/>
          <w:szCs w:val="16"/>
        </w:rPr>
        <w:t>也没有特定标示</w:t>
      </w:r>
      <w:r w:rsidRPr="000D4F2E">
        <w:rPr>
          <w:rFonts w:ascii="宋体" w:hAnsi="宋体" w:hint="eastAsia"/>
          <w:b/>
          <w:bCs/>
          <w:sz w:val="16"/>
          <w:szCs w:val="16"/>
        </w:rPr>
        <w:t>来查数据，怎么查？</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利用伪列标识进行查询。</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用两种方式根据部门号从高到低，工资从低到高列出每个员工的信息。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employee: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eid,ename,salary,deptid;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select * from employee order by deptid desc,salary</w:t>
      </w:r>
    </w:p>
    <w:p w:rsidR="00000000" w:rsidRPr="000D4F2E" w:rsidRDefault="00FC10D3" w:rsidP="000D4F2E">
      <w:pPr>
        <w:contextualSpacing/>
        <w:rPr>
          <w:rFonts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列出各个部门中工资高于本部门的平均工资的员工数和部门号，并按部门号排序。【上海锦星信息面试题】</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select a.ename,a.salary,a.deptid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from emp 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(select d</w:t>
      </w:r>
      <w:r w:rsidRPr="000D4F2E">
        <w:rPr>
          <w:rFonts w:ascii="宋体" w:hAnsi="宋体" w:hint="eastAsia"/>
          <w:bCs/>
          <w:sz w:val="16"/>
          <w:szCs w:val="16"/>
        </w:rPr>
        <w:t xml:space="preserve">eptd,avg(salary) avgsal from emp group by deptid ) b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where a.deptid=b.deptid and a.salary&gt;b.avgsal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union</w:t>
      </w:r>
      <w:r w:rsidRPr="000D4F2E">
        <w:rPr>
          <w:rFonts w:ascii="宋体" w:hAnsi="宋体" w:hint="eastAsia"/>
          <w:b/>
          <w:bCs/>
          <w:sz w:val="16"/>
          <w:szCs w:val="16"/>
        </w:rPr>
        <w:t>和</w:t>
      </w:r>
      <w:r w:rsidRPr="000D4F2E">
        <w:rPr>
          <w:rFonts w:ascii="宋体" w:hAnsi="宋体" w:hint="eastAsia"/>
          <w:b/>
          <w:bCs/>
          <w:sz w:val="16"/>
          <w:szCs w:val="16"/>
        </w:rPr>
        <w:t>union all</w:t>
      </w:r>
      <w:r w:rsidRPr="000D4F2E">
        <w:rPr>
          <w:rFonts w:ascii="宋体" w:hAnsi="宋体" w:hint="eastAsia"/>
          <w:b/>
          <w:bCs/>
          <w:sz w:val="16"/>
          <w:szCs w:val="16"/>
        </w:rPr>
        <w:t>有什么不同</w:t>
      </w:r>
      <w:r w:rsidRPr="000D4F2E">
        <w:rPr>
          <w:rFonts w:ascii="宋体" w:hAnsi="宋体" w:hint="eastAsia"/>
          <w:b/>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假设我们有一个表</w:t>
      </w:r>
      <w:r w:rsidRPr="000D4F2E">
        <w:rPr>
          <w:rFonts w:ascii="宋体" w:hAnsi="宋体" w:hint="eastAsia"/>
          <w:bCs/>
          <w:sz w:val="16"/>
          <w:szCs w:val="16"/>
        </w:rPr>
        <w:t>Student</w:t>
      </w:r>
      <w:r w:rsidRPr="000D4F2E">
        <w:rPr>
          <w:rFonts w:ascii="宋体" w:hAnsi="宋体" w:hint="eastAsia"/>
          <w:bCs/>
          <w:sz w:val="16"/>
          <w:szCs w:val="16"/>
        </w:rPr>
        <w:t>，包括以下字段与数据：</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drop table student;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student</w:t>
      </w:r>
      <w:r w:rsidRPr="000D4F2E">
        <w:rPr>
          <w:rFonts w:ascii="宋体" w:hAnsi="宋体" w:hint="eastAsia"/>
          <w:bCs/>
          <w:sz w:val="16"/>
          <w:szCs w:val="16"/>
        </w:rPr>
        <w:br/>
      </w:r>
      <w:r w:rsidRPr="000D4F2E">
        <w:rPr>
          <w:rFonts w:ascii="宋体" w:hAnsi="宋体" w:hint="eastAsia"/>
          <w:bCs/>
          <w:sz w:val="16"/>
          <w:szCs w:val="16"/>
        </w:rPr>
        <w:t>(</w:t>
      </w:r>
      <w:r w:rsidRPr="000D4F2E">
        <w:rPr>
          <w:rFonts w:ascii="宋体" w:hAnsi="宋体" w:hint="eastAsia"/>
          <w:bCs/>
          <w:sz w:val="16"/>
          <w:szCs w:val="16"/>
        </w:rPr>
        <w:br/>
      </w:r>
      <w:r w:rsidRPr="000D4F2E">
        <w:rPr>
          <w:rFonts w:ascii="宋体" w:hAnsi="宋体" w:hint="eastAsia"/>
          <w:bCs/>
          <w:sz w:val="16"/>
          <w:szCs w:val="16"/>
        </w:rPr>
        <w:t>id int primary key,</w:t>
      </w:r>
      <w:r w:rsidRPr="000D4F2E">
        <w:rPr>
          <w:rFonts w:ascii="宋体" w:hAnsi="宋体" w:hint="eastAsia"/>
          <w:bCs/>
          <w:sz w:val="16"/>
          <w:szCs w:val="16"/>
        </w:rPr>
        <w:br/>
      </w:r>
      <w:r w:rsidRPr="000D4F2E">
        <w:rPr>
          <w:rFonts w:ascii="宋体" w:hAnsi="宋体" w:hint="eastAsia"/>
          <w:bCs/>
          <w:sz w:val="16"/>
          <w:szCs w:val="16"/>
        </w:rPr>
        <w:t>name nvarchar2(50) not null,</w:t>
      </w:r>
      <w:r w:rsidRPr="000D4F2E">
        <w:rPr>
          <w:rFonts w:ascii="宋体" w:hAnsi="宋体" w:hint="eastAsia"/>
          <w:bCs/>
          <w:sz w:val="16"/>
          <w:szCs w:val="16"/>
        </w:rPr>
        <w:br/>
      </w:r>
      <w:r w:rsidRPr="000D4F2E">
        <w:rPr>
          <w:rFonts w:ascii="宋体" w:hAnsi="宋体" w:hint="eastAsia"/>
          <w:bCs/>
          <w:sz w:val="16"/>
          <w:szCs w:val="16"/>
        </w:rPr>
        <w:t>score numbe</w:t>
      </w:r>
      <w:r w:rsidRPr="000D4F2E">
        <w:rPr>
          <w:rFonts w:ascii="宋体" w:hAnsi="宋体" w:hint="eastAsia"/>
          <w:bCs/>
          <w:sz w:val="16"/>
          <w:szCs w:val="16"/>
        </w:rPr>
        <w:t>r not null</w:t>
      </w:r>
      <w:r w:rsidRPr="000D4F2E">
        <w:rPr>
          <w:rFonts w:ascii="宋体" w:hAnsi="宋体" w:hint="eastAsia"/>
          <w:bCs/>
          <w:sz w:val="16"/>
          <w:szCs w:val="16"/>
        </w:rPr>
        <w:br/>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insert into student values(1,'Aaron',78);</w:t>
      </w:r>
      <w:r w:rsidRPr="000D4F2E">
        <w:rPr>
          <w:rFonts w:ascii="宋体" w:hAnsi="宋体" w:hint="eastAsia"/>
          <w:bCs/>
          <w:sz w:val="16"/>
          <w:szCs w:val="16"/>
        </w:rPr>
        <w:br/>
      </w:r>
      <w:r w:rsidRPr="000D4F2E">
        <w:rPr>
          <w:rFonts w:ascii="宋体" w:hAnsi="宋体" w:hint="eastAsia"/>
          <w:bCs/>
          <w:sz w:val="16"/>
          <w:szCs w:val="16"/>
        </w:rPr>
        <w:t>insert into student values(2,'Bill',76);</w:t>
      </w:r>
      <w:r w:rsidRPr="000D4F2E">
        <w:rPr>
          <w:rFonts w:ascii="宋体" w:hAnsi="宋体" w:hint="eastAsia"/>
          <w:bCs/>
          <w:sz w:val="16"/>
          <w:szCs w:val="16"/>
        </w:rPr>
        <w:br/>
      </w:r>
      <w:r w:rsidRPr="000D4F2E">
        <w:rPr>
          <w:rFonts w:ascii="宋体" w:hAnsi="宋体" w:hint="eastAsia"/>
          <w:bCs/>
          <w:sz w:val="16"/>
          <w:szCs w:val="16"/>
        </w:rPr>
        <w:t>insert into student values(3,'Cindy',89);</w:t>
      </w:r>
      <w:r w:rsidRPr="000D4F2E">
        <w:rPr>
          <w:rFonts w:ascii="宋体" w:hAnsi="宋体" w:hint="eastAsia"/>
          <w:bCs/>
          <w:sz w:val="16"/>
          <w:szCs w:val="16"/>
        </w:rPr>
        <w:br/>
      </w:r>
      <w:r w:rsidRPr="000D4F2E">
        <w:rPr>
          <w:rFonts w:ascii="宋体" w:hAnsi="宋体" w:hint="eastAsia"/>
          <w:bCs/>
          <w:sz w:val="16"/>
          <w:szCs w:val="16"/>
        </w:rPr>
        <w:t>insert into student values(4,'Damon',90);</w:t>
      </w:r>
      <w:r w:rsidRPr="000D4F2E">
        <w:rPr>
          <w:rFonts w:ascii="宋体" w:hAnsi="宋体" w:hint="eastAsia"/>
          <w:bCs/>
          <w:sz w:val="16"/>
          <w:szCs w:val="16"/>
        </w:rPr>
        <w:br/>
      </w:r>
      <w:r w:rsidRPr="000D4F2E">
        <w:rPr>
          <w:rFonts w:ascii="宋体" w:hAnsi="宋体" w:hint="eastAsia"/>
          <w:bCs/>
          <w:sz w:val="16"/>
          <w:szCs w:val="16"/>
        </w:rPr>
        <w:t>insert into student values(5,'Ella',73);</w:t>
      </w:r>
      <w:r w:rsidRPr="000D4F2E">
        <w:rPr>
          <w:rFonts w:ascii="宋体" w:hAnsi="宋体" w:hint="eastAsia"/>
          <w:bCs/>
          <w:sz w:val="16"/>
          <w:szCs w:val="16"/>
        </w:rPr>
        <w:br/>
      </w:r>
      <w:r w:rsidRPr="000D4F2E">
        <w:rPr>
          <w:rFonts w:ascii="宋体" w:hAnsi="宋体" w:hint="eastAsia"/>
          <w:bCs/>
          <w:sz w:val="16"/>
          <w:szCs w:val="16"/>
        </w:rPr>
        <w:t>insert into student values(6,'Frad</w:t>
      </w:r>
      <w:r w:rsidRPr="000D4F2E">
        <w:rPr>
          <w:rFonts w:ascii="宋体" w:hAnsi="宋体" w:hint="eastAsia"/>
          <w:bCs/>
          <w:sz w:val="16"/>
          <w:szCs w:val="16"/>
        </w:rPr>
        <w:t>o',61);</w:t>
      </w:r>
      <w:r w:rsidRPr="000D4F2E">
        <w:rPr>
          <w:rFonts w:ascii="宋体" w:hAnsi="宋体" w:hint="eastAsia"/>
          <w:bCs/>
          <w:sz w:val="16"/>
          <w:szCs w:val="16"/>
        </w:rPr>
        <w:br/>
      </w:r>
      <w:r w:rsidRPr="000D4F2E">
        <w:rPr>
          <w:rFonts w:ascii="宋体" w:hAnsi="宋体" w:hint="eastAsia"/>
          <w:bCs/>
          <w:sz w:val="16"/>
          <w:szCs w:val="16"/>
        </w:rPr>
        <w:t>insert into student values(7,'Gill',99);</w:t>
      </w:r>
      <w:r w:rsidRPr="000D4F2E">
        <w:rPr>
          <w:rFonts w:ascii="宋体" w:hAnsi="宋体" w:hint="eastAsia"/>
          <w:bCs/>
          <w:sz w:val="16"/>
          <w:szCs w:val="16"/>
        </w:rPr>
        <w:br/>
      </w:r>
      <w:r w:rsidRPr="000D4F2E">
        <w:rPr>
          <w:rFonts w:ascii="宋体" w:hAnsi="宋体" w:hint="eastAsia"/>
          <w:bCs/>
          <w:sz w:val="16"/>
          <w:szCs w:val="16"/>
        </w:rPr>
        <w:t>insert into student values(8,'Hellen',56);</w:t>
      </w:r>
      <w:r w:rsidRPr="000D4F2E">
        <w:rPr>
          <w:rFonts w:ascii="宋体" w:hAnsi="宋体" w:hint="eastAsia"/>
          <w:bCs/>
          <w:sz w:val="16"/>
          <w:szCs w:val="16"/>
        </w:rPr>
        <w:br/>
      </w:r>
      <w:r w:rsidRPr="000D4F2E">
        <w:rPr>
          <w:rFonts w:ascii="宋体" w:hAnsi="宋体" w:hint="eastAsia"/>
          <w:bCs/>
          <w:sz w:val="16"/>
          <w:szCs w:val="16"/>
        </w:rPr>
        <w:t>insert into student values(9,'Ivan',93);</w:t>
      </w:r>
      <w:r w:rsidRPr="000D4F2E">
        <w:rPr>
          <w:rFonts w:ascii="宋体" w:hAnsi="宋体" w:hint="eastAsia"/>
          <w:bCs/>
          <w:sz w:val="16"/>
          <w:szCs w:val="16"/>
        </w:rPr>
        <w:br/>
      </w:r>
      <w:r w:rsidRPr="000D4F2E">
        <w:rPr>
          <w:rFonts w:ascii="宋体" w:hAnsi="宋体" w:hint="eastAsia"/>
          <w:bCs/>
          <w:sz w:val="16"/>
          <w:szCs w:val="16"/>
        </w:rPr>
        <w:t>insert into student values(10,'Jay',90);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commit;</w:t>
      </w: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t>Union</w:t>
      </w:r>
      <w:r w:rsidRPr="000D4F2E">
        <w:rPr>
          <w:rFonts w:ascii="宋体" w:hAnsi="宋体" w:hint="eastAsia"/>
          <w:b/>
          <w:sz w:val="16"/>
          <w:szCs w:val="16"/>
        </w:rPr>
        <w:t>和</w:t>
      </w:r>
      <w:r w:rsidRPr="000D4F2E">
        <w:rPr>
          <w:rFonts w:ascii="宋体" w:hAnsi="宋体" w:hint="eastAsia"/>
          <w:b/>
          <w:sz w:val="16"/>
          <w:szCs w:val="16"/>
        </w:rPr>
        <w:t>Union All</w:t>
      </w:r>
      <w:r w:rsidRPr="000D4F2E">
        <w:rPr>
          <w:rFonts w:ascii="宋体" w:hAnsi="宋体" w:hint="eastAsia"/>
          <w:b/>
          <w:sz w:val="16"/>
          <w:szCs w:val="16"/>
        </w:rPr>
        <w:t>的区别。</w:t>
      </w:r>
      <w:r w:rsidRPr="000D4F2E">
        <w:rPr>
          <w:rFonts w:ascii="宋体" w:hAnsi="宋体" w:hint="eastAsia"/>
          <w:b/>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w:t>
      </w:r>
      <w:r w:rsidRPr="000D4F2E">
        <w:rPr>
          <w:rFonts w:ascii="宋体" w:hAnsi="宋体" w:hint="eastAsia"/>
          <w:bCs/>
          <w:sz w:val="16"/>
          <w:szCs w:val="16"/>
        </w:rPr>
        <w:br/>
      </w:r>
      <w:r w:rsidRPr="000D4F2E">
        <w:rPr>
          <w:rFonts w:ascii="宋体" w:hAnsi="宋体" w:hint="eastAsia"/>
          <w:bCs/>
          <w:sz w:val="16"/>
          <w:szCs w:val="16"/>
        </w:rPr>
        <w:t>from student</w:t>
      </w:r>
      <w:r w:rsidRPr="000D4F2E">
        <w:rPr>
          <w:rFonts w:ascii="宋体" w:hAnsi="宋体" w:hint="eastAsia"/>
          <w:bCs/>
          <w:sz w:val="16"/>
          <w:szCs w:val="16"/>
        </w:rPr>
        <w:br/>
      </w:r>
      <w:r w:rsidRPr="000D4F2E">
        <w:rPr>
          <w:rFonts w:ascii="宋体" w:hAnsi="宋体" w:hint="eastAsia"/>
          <w:bCs/>
          <w:sz w:val="16"/>
          <w:szCs w:val="16"/>
        </w:rPr>
        <w:t>where id &lt; 4</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union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w:t>
      </w:r>
      <w:r w:rsidRPr="000D4F2E">
        <w:rPr>
          <w:rFonts w:ascii="宋体" w:hAnsi="宋体" w:hint="eastAsia"/>
          <w:bCs/>
          <w:sz w:val="16"/>
          <w:szCs w:val="16"/>
        </w:rPr>
        <w:br/>
      </w:r>
      <w:r w:rsidRPr="000D4F2E">
        <w:rPr>
          <w:rFonts w:ascii="宋体" w:hAnsi="宋体" w:hint="eastAsia"/>
          <w:bCs/>
          <w:sz w:val="16"/>
          <w:szCs w:val="16"/>
        </w:rPr>
        <w:t>fro</w:t>
      </w:r>
      <w:r w:rsidRPr="000D4F2E">
        <w:rPr>
          <w:rFonts w:ascii="宋体" w:hAnsi="宋体" w:hint="eastAsia"/>
          <w:bCs/>
          <w:sz w:val="16"/>
          <w:szCs w:val="16"/>
        </w:rPr>
        <w:t>m student</w:t>
      </w:r>
      <w:r w:rsidRPr="000D4F2E">
        <w:rPr>
          <w:rFonts w:ascii="宋体" w:hAnsi="宋体" w:hint="eastAsia"/>
          <w:bCs/>
          <w:sz w:val="16"/>
          <w:szCs w:val="16"/>
        </w:rPr>
        <w:br/>
      </w:r>
      <w:r w:rsidRPr="000D4F2E">
        <w:rPr>
          <w:rFonts w:ascii="宋体" w:hAnsi="宋体" w:hint="eastAsia"/>
          <w:bCs/>
          <w:sz w:val="16"/>
          <w:szCs w:val="16"/>
        </w:rPr>
        <w:t>where id &gt; 2 and id &lt; 6</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结果将是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1    Aaron    78</w:t>
      </w:r>
      <w:r w:rsidRPr="000D4F2E">
        <w:rPr>
          <w:rFonts w:ascii="宋体" w:hAnsi="宋体" w:hint="eastAsia"/>
          <w:bCs/>
          <w:sz w:val="16"/>
          <w:szCs w:val="16"/>
        </w:rPr>
        <w:br/>
      </w:r>
      <w:r w:rsidRPr="000D4F2E">
        <w:rPr>
          <w:rFonts w:ascii="宋体" w:hAnsi="宋体" w:hint="eastAsia"/>
          <w:bCs/>
          <w:sz w:val="16"/>
          <w:szCs w:val="16"/>
        </w:rPr>
        <w:t>2    Bill    76</w:t>
      </w:r>
      <w:r w:rsidRPr="000D4F2E">
        <w:rPr>
          <w:rFonts w:ascii="宋体" w:hAnsi="宋体" w:hint="eastAsia"/>
          <w:bCs/>
          <w:sz w:val="16"/>
          <w:szCs w:val="16"/>
        </w:rPr>
        <w:br/>
      </w:r>
      <w:r w:rsidRPr="000D4F2E">
        <w:rPr>
          <w:rFonts w:ascii="宋体" w:hAnsi="宋体" w:hint="eastAsia"/>
          <w:bCs/>
          <w:sz w:val="16"/>
          <w:szCs w:val="16"/>
        </w:rPr>
        <w:t>3    Cindy    89</w:t>
      </w:r>
      <w:r w:rsidRPr="000D4F2E">
        <w:rPr>
          <w:rFonts w:ascii="宋体" w:hAnsi="宋体" w:hint="eastAsia"/>
          <w:bCs/>
          <w:sz w:val="16"/>
          <w:szCs w:val="16"/>
        </w:rPr>
        <w:br/>
      </w:r>
      <w:r w:rsidRPr="000D4F2E">
        <w:rPr>
          <w:rFonts w:ascii="宋体" w:hAnsi="宋体" w:hint="eastAsia"/>
          <w:bCs/>
          <w:sz w:val="16"/>
          <w:szCs w:val="16"/>
        </w:rPr>
        <w:t>4    Damon    90</w:t>
      </w:r>
      <w:r w:rsidRPr="000D4F2E">
        <w:rPr>
          <w:rFonts w:ascii="宋体" w:hAnsi="宋体" w:hint="eastAsia"/>
          <w:bCs/>
          <w:sz w:val="16"/>
          <w:szCs w:val="16"/>
        </w:rPr>
        <w:br/>
      </w:r>
      <w:r w:rsidRPr="000D4F2E">
        <w:rPr>
          <w:rFonts w:ascii="宋体" w:hAnsi="宋体" w:hint="eastAsia"/>
          <w:bCs/>
          <w:sz w:val="16"/>
          <w:szCs w:val="16"/>
        </w:rPr>
        <w:t>5    Ella    73</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如果换成</w:t>
      </w:r>
      <w:r w:rsidRPr="000D4F2E">
        <w:rPr>
          <w:rFonts w:ascii="宋体" w:hAnsi="宋体" w:hint="eastAsia"/>
          <w:bCs/>
          <w:sz w:val="16"/>
          <w:szCs w:val="16"/>
        </w:rPr>
        <w:t>Union All</w:t>
      </w:r>
      <w:r w:rsidRPr="000D4F2E">
        <w:rPr>
          <w:rFonts w:ascii="宋体" w:hAnsi="宋体" w:hint="eastAsia"/>
          <w:bCs/>
          <w:sz w:val="16"/>
          <w:szCs w:val="16"/>
        </w:rPr>
        <w:t>连接两个结果集，则返回结果是：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1    Aaron    78</w:t>
      </w:r>
      <w:r w:rsidRPr="000D4F2E">
        <w:rPr>
          <w:rFonts w:ascii="宋体" w:hAnsi="宋体" w:hint="eastAsia"/>
          <w:bCs/>
          <w:sz w:val="16"/>
          <w:szCs w:val="16"/>
        </w:rPr>
        <w:br/>
      </w:r>
      <w:r w:rsidRPr="000D4F2E">
        <w:rPr>
          <w:rFonts w:ascii="宋体" w:hAnsi="宋体" w:hint="eastAsia"/>
          <w:bCs/>
          <w:sz w:val="16"/>
          <w:szCs w:val="16"/>
        </w:rPr>
        <w:t>2    Bill    76</w:t>
      </w:r>
      <w:r w:rsidRPr="000D4F2E">
        <w:rPr>
          <w:rFonts w:ascii="宋体" w:hAnsi="宋体" w:hint="eastAsia"/>
          <w:bCs/>
          <w:sz w:val="16"/>
          <w:szCs w:val="16"/>
        </w:rPr>
        <w:br/>
      </w:r>
      <w:r w:rsidRPr="000D4F2E">
        <w:rPr>
          <w:rFonts w:ascii="宋体" w:hAnsi="宋体" w:hint="eastAsia"/>
          <w:bCs/>
          <w:sz w:val="16"/>
          <w:szCs w:val="16"/>
        </w:rPr>
        <w:t>3    Cindy    89</w:t>
      </w:r>
      <w:r w:rsidRPr="000D4F2E">
        <w:rPr>
          <w:rFonts w:ascii="宋体" w:hAnsi="宋体" w:hint="eastAsia"/>
          <w:bCs/>
          <w:sz w:val="16"/>
          <w:szCs w:val="16"/>
        </w:rPr>
        <w:br/>
      </w:r>
      <w:r w:rsidRPr="000D4F2E">
        <w:rPr>
          <w:rFonts w:ascii="宋体" w:hAnsi="宋体" w:hint="eastAsia"/>
          <w:bCs/>
          <w:sz w:val="16"/>
          <w:szCs w:val="16"/>
        </w:rPr>
        <w:t>3    Cindy    89</w:t>
      </w:r>
      <w:r w:rsidRPr="000D4F2E">
        <w:rPr>
          <w:rFonts w:ascii="宋体" w:hAnsi="宋体" w:hint="eastAsia"/>
          <w:bCs/>
          <w:sz w:val="16"/>
          <w:szCs w:val="16"/>
        </w:rPr>
        <w:br/>
      </w:r>
      <w:r w:rsidRPr="000D4F2E">
        <w:rPr>
          <w:rFonts w:ascii="宋体" w:hAnsi="宋体" w:hint="eastAsia"/>
          <w:bCs/>
          <w:sz w:val="16"/>
          <w:szCs w:val="16"/>
        </w:rPr>
        <w:t>4    Damon    90</w:t>
      </w:r>
      <w:r w:rsidRPr="000D4F2E">
        <w:rPr>
          <w:rFonts w:ascii="宋体" w:hAnsi="宋体" w:hint="eastAsia"/>
          <w:bCs/>
          <w:sz w:val="16"/>
          <w:szCs w:val="16"/>
        </w:rPr>
        <w:br/>
      </w:r>
      <w:r w:rsidRPr="000D4F2E">
        <w:rPr>
          <w:rFonts w:ascii="宋体" w:hAnsi="宋体" w:hint="eastAsia"/>
          <w:bCs/>
          <w:sz w:val="16"/>
          <w:szCs w:val="16"/>
        </w:rPr>
        <w:t>5    Ella    73</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可以看到，</w:t>
      </w:r>
      <w:r w:rsidRPr="000D4F2E">
        <w:rPr>
          <w:rFonts w:ascii="宋体" w:hAnsi="宋体" w:hint="eastAsia"/>
          <w:bCs/>
          <w:sz w:val="16"/>
          <w:szCs w:val="16"/>
        </w:rPr>
        <w:t>Union</w:t>
      </w:r>
      <w:r w:rsidRPr="000D4F2E">
        <w:rPr>
          <w:rFonts w:ascii="宋体" w:hAnsi="宋体" w:hint="eastAsia"/>
          <w:bCs/>
          <w:sz w:val="16"/>
          <w:szCs w:val="16"/>
        </w:rPr>
        <w:t>和</w:t>
      </w:r>
      <w:r w:rsidRPr="000D4F2E">
        <w:rPr>
          <w:rFonts w:ascii="宋体" w:hAnsi="宋体" w:hint="eastAsia"/>
          <w:bCs/>
          <w:sz w:val="16"/>
          <w:szCs w:val="16"/>
        </w:rPr>
        <w:t>Union All</w:t>
      </w:r>
      <w:r w:rsidRPr="000D4F2E">
        <w:rPr>
          <w:rFonts w:ascii="宋体" w:hAnsi="宋体" w:hint="eastAsia"/>
          <w:bCs/>
          <w:sz w:val="16"/>
          <w:szCs w:val="16"/>
        </w:rPr>
        <w:t>的区别之一在于对重复结果的处理。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UNION</w:t>
      </w:r>
      <w:r w:rsidRPr="000D4F2E">
        <w:rPr>
          <w:rFonts w:ascii="宋体" w:hAnsi="宋体" w:hint="eastAsia"/>
          <w:bCs/>
          <w:sz w:val="16"/>
          <w:szCs w:val="16"/>
        </w:rPr>
        <w:t>在进行表链接后会筛选掉重复的记录，所以在表链接后会对所产生的结果集进行排序运算，删除重复的记录再返回结果。实际大部分应用中是不会产生重复的记录，最常见的是过程表与历史表</w:t>
      </w:r>
      <w:r w:rsidRPr="000D4F2E">
        <w:rPr>
          <w:rFonts w:ascii="宋体" w:hAnsi="宋体" w:hint="eastAsia"/>
          <w:bCs/>
          <w:sz w:val="16"/>
          <w:szCs w:val="16"/>
        </w:rPr>
        <w:t>UNION</w:t>
      </w:r>
      <w:r w:rsidRPr="000D4F2E">
        <w:rPr>
          <w:rFonts w:ascii="宋体" w:hAnsi="宋体" w:hint="eastAsia"/>
          <w:bCs/>
          <w:sz w:val="16"/>
          <w:szCs w:val="16"/>
        </w:rPr>
        <w:t>。如：</w:t>
      </w:r>
      <w:r w:rsidRPr="000D4F2E">
        <w:rPr>
          <w:rFonts w:ascii="宋体" w:hAnsi="宋体" w:hint="eastAsia"/>
          <w:bCs/>
          <w:sz w:val="16"/>
          <w:szCs w:val="16"/>
        </w:rPr>
        <w:br/>
      </w:r>
      <w:r w:rsidRPr="000D4F2E">
        <w:rPr>
          <w:rFonts w:ascii="宋体" w:hAnsi="宋体" w:hint="eastAsia"/>
          <w:bCs/>
          <w:sz w:val="16"/>
          <w:szCs w:val="16"/>
        </w:rPr>
        <w:t>select * from gc_dfys</w:t>
      </w:r>
      <w:r w:rsidRPr="000D4F2E">
        <w:rPr>
          <w:rFonts w:ascii="宋体" w:hAnsi="宋体" w:hint="eastAsia"/>
          <w:bCs/>
          <w:sz w:val="16"/>
          <w:szCs w:val="16"/>
        </w:rPr>
        <w:br/>
      </w:r>
      <w:r w:rsidRPr="000D4F2E">
        <w:rPr>
          <w:rFonts w:ascii="宋体" w:hAnsi="宋体" w:hint="eastAsia"/>
          <w:bCs/>
          <w:sz w:val="16"/>
          <w:szCs w:val="16"/>
        </w:rPr>
        <w:t>union</w:t>
      </w:r>
      <w:r w:rsidRPr="000D4F2E">
        <w:rPr>
          <w:rFonts w:ascii="宋体" w:hAnsi="宋体" w:hint="eastAsia"/>
          <w:bCs/>
          <w:sz w:val="16"/>
          <w:szCs w:val="16"/>
        </w:rPr>
        <w:br/>
      </w:r>
      <w:r w:rsidRPr="000D4F2E">
        <w:rPr>
          <w:rFonts w:ascii="宋体" w:hAnsi="宋体" w:hint="eastAsia"/>
          <w:bCs/>
          <w:sz w:val="16"/>
          <w:szCs w:val="16"/>
        </w:rPr>
        <w:t>select * from ls_jg_dfys</w:t>
      </w:r>
      <w:r w:rsidRPr="000D4F2E">
        <w:rPr>
          <w:rFonts w:ascii="宋体" w:hAnsi="宋体" w:hint="eastAsia"/>
          <w:bCs/>
          <w:sz w:val="16"/>
          <w:szCs w:val="16"/>
        </w:rPr>
        <w:br/>
      </w:r>
      <w:r w:rsidRPr="000D4F2E">
        <w:rPr>
          <w:rFonts w:ascii="宋体" w:hAnsi="宋体" w:hint="eastAsia"/>
          <w:bCs/>
          <w:sz w:val="16"/>
          <w:szCs w:val="16"/>
        </w:rPr>
        <w:t xml:space="preserve">　　这个</w:t>
      </w:r>
      <w:r w:rsidRPr="000D4F2E">
        <w:rPr>
          <w:rFonts w:ascii="宋体" w:hAnsi="宋体" w:hint="eastAsia"/>
          <w:bCs/>
          <w:sz w:val="16"/>
          <w:szCs w:val="16"/>
        </w:rPr>
        <w:t>SQL</w:t>
      </w:r>
      <w:r w:rsidRPr="000D4F2E">
        <w:rPr>
          <w:rFonts w:ascii="宋体" w:hAnsi="宋体" w:hint="eastAsia"/>
          <w:bCs/>
          <w:sz w:val="16"/>
          <w:szCs w:val="16"/>
        </w:rPr>
        <w:t>在运行时先取出两个表的结果，再用排序空间进行排序删除重复的记录，最后返回结果集，如果表数据量大的话可能会导致用磁盘进行排序。</w:t>
      </w:r>
      <w:r w:rsidRPr="000D4F2E">
        <w:rPr>
          <w:rFonts w:ascii="宋体" w:hAnsi="宋体" w:hint="eastAsia"/>
          <w:bCs/>
          <w:sz w:val="16"/>
          <w:szCs w:val="16"/>
        </w:rPr>
        <w:br/>
      </w:r>
      <w:r w:rsidRPr="000D4F2E">
        <w:rPr>
          <w:rFonts w:ascii="宋体" w:hAnsi="宋体" w:hint="eastAsia"/>
          <w:bCs/>
          <w:sz w:val="16"/>
          <w:szCs w:val="16"/>
        </w:rPr>
        <w:t xml:space="preserve">　</w:t>
      </w:r>
      <w:r w:rsidRPr="000D4F2E">
        <w:rPr>
          <w:rFonts w:ascii="宋体" w:hAnsi="宋体" w:hint="eastAsia"/>
          <w:bCs/>
          <w:sz w:val="16"/>
          <w:szCs w:val="16"/>
        </w:rPr>
        <w:t>而</w:t>
      </w:r>
      <w:r w:rsidRPr="000D4F2E">
        <w:rPr>
          <w:rFonts w:ascii="宋体" w:hAnsi="宋体" w:hint="eastAsia"/>
          <w:bCs/>
          <w:sz w:val="16"/>
          <w:szCs w:val="16"/>
        </w:rPr>
        <w:t>UNION ALL</w:t>
      </w:r>
      <w:r w:rsidRPr="000D4F2E">
        <w:rPr>
          <w:rFonts w:ascii="宋体" w:hAnsi="宋体" w:hint="eastAsia"/>
          <w:bCs/>
          <w:sz w:val="16"/>
          <w:szCs w:val="16"/>
        </w:rPr>
        <w:t>只是简单的将两个结果合并后就返回。这样，如果返回的两个结果集中有重复的数据，那么返回的结果集就会包含重复的数据了。</w:t>
      </w:r>
      <w:r w:rsidRPr="000D4F2E">
        <w:rPr>
          <w:rFonts w:ascii="宋体" w:hAnsi="宋体" w:hint="eastAsia"/>
          <w:bCs/>
          <w:sz w:val="16"/>
          <w:szCs w:val="16"/>
        </w:rPr>
        <w:br/>
      </w:r>
      <w:r w:rsidRPr="000D4F2E">
        <w:rPr>
          <w:rFonts w:ascii="宋体" w:hAnsi="宋体" w:hint="eastAsia"/>
          <w:bCs/>
          <w:sz w:val="16"/>
          <w:szCs w:val="16"/>
        </w:rPr>
        <w:t xml:space="preserve">　从效率上说，</w:t>
      </w:r>
      <w:r w:rsidRPr="000D4F2E">
        <w:rPr>
          <w:rFonts w:ascii="宋体" w:hAnsi="宋体" w:hint="eastAsia"/>
          <w:bCs/>
          <w:sz w:val="16"/>
          <w:szCs w:val="16"/>
        </w:rPr>
        <w:t xml:space="preserve">UNION ALL </w:t>
      </w:r>
      <w:r w:rsidRPr="000D4F2E">
        <w:rPr>
          <w:rFonts w:ascii="宋体" w:hAnsi="宋体" w:hint="eastAsia"/>
          <w:bCs/>
          <w:sz w:val="16"/>
          <w:szCs w:val="16"/>
        </w:rPr>
        <w:t>要比</w:t>
      </w:r>
      <w:r w:rsidRPr="000D4F2E">
        <w:rPr>
          <w:rFonts w:ascii="宋体" w:hAnsi="宋体" w:hint="eastAsia"/>
          <w:bCs/>
          <w:sz w:val="16"/>
          <w:szCs w:val="16"/>
        </w:rPr>
        <w:t>UNION</w:t>
      </w:r>
      <w:r w:rsidRPr="000D4F2E">
        <w:rPr>
          <w:rFonts w:ascii="宋体" w:hAnsi="宋体" w:hint="eastAsia"/>
          <w:bCs/>
          <w:sz w:val="16"/>
          <w:szCs w:val="16"/>
        </w:rPr>
        <w:t>快很多，所以，如果可以确认合并的两个结果集中不包含重复的数据的话，那么就使用</w:t>
      </w:r>
      <w:r w:rsidRPr="000D4F2E">
        <w:rPr>
          <w:rFonts w:ascii="宋体" w:hAnsi="宋体" w:hint="eastAsia"/>
          <w:bCs/>
          <w:sz w:val="16"/>
          <w:szCs w:val="16"/>
        </w:rPr>
        <w:t>UNION ALL</w:t>
      </w:r>
      <w:r w:rsidRPr="000D4F2E">
        <w:rPr>
          <w:rFonts w:ascii="宋体" w:hAnsi="宋体" w:hint="eastAsia"/>
          <w:bCs/>
          <w:sz w:val="16"/>
          <w:szCs w:val="16"/>
        </w:rPr>
        <w:t>，</w:t>
      </w:r>
      <w:r w:rsidRPr="000D4F2E">
        <w:rPr>
          <w:rFonts w:ascii="宋体" w:hAnsi="宋体" w:hint="eastAsia"/>
          <w:bCs/>
          <w:noProof/>
          <w:sz w:val="16"/>
          <w:szCs w:val="16"/>
        </w:rPr>
        <w:drawing>
          <wp:inline distT="0" distB="0" distL="0" distR="0" wp14:anchorId="22B55605" wp14:editId="21B1C5AD">
            <wp:extent cx="7620" cy="7620"/>
            <wp:effectExtent l="0" t="0" r="0" b="0"/>
            <wp:docPr id="6" name="paperPicArea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用一条</w:t>
      </w:r>
      <w:r w:rsidRPr="000D4F2E">
        <w:rPr>
          <w:rFonts w:ascii="宋体" w:hAnsi="宋体" w:hint="eastAsia"/>
          <w:b/>
          <w:bCs/>
          <w:sz w:val="16"/>
          <w:szCs w:val="16"/>
        </w:rPr>
        <w:t>SQL</w:t>
      </w:r>
      <w:r w:rsidRPr="000D4F2E">
        <w:rPr>
          <w:rFonts w:ascii="宋体" w:hAnsi="宋体" w:hint="eastAsia"/>
          <w:b/>
          <w:bCs/>
          <w:sz w:val="16"/>
          <w:szCs w:val="16"/>
        </w:rPr>
        <w:t>语句</w:t>
      </w:r>
      <w:r w:rsidRPr="000D4F2E">
        <w:rPr>
          <w:rFonts w:ascii="宋体" w:hAnsi="宋体" w:hint="eastAsia"/>
          <w:b/>
          <w:bCs/>
          <w:sz w:val="16"/>
          <w:szCs w:val="16"/>
        </w:rPr>
        <w:t xml:space="preserve"> </w:t>
      </w:r>
      <w:r w:rsidRPr="000D4F2E">
        <w:rPr>
          <w:rFonts w:ascii="宋体" w:hAnsi="宋体" w:hint="eastAsia"/>
          <w:b/>
          <w:bCs/>
          <w:sz w:val="16"/>
          <w:szCs w:val="16"/>
        </w:rPr>
        <w:t>查询出每门课都大于</w:t>
      </w:r>
      <w:r w:rsidRPr="000D4F2E">
        <w:rPr>
          <w:rFonts w:ascii="宋体" w:hAnsi="宋体" w:hint="eastAsia"/>
          <w:b/>
          <w:bCs/>
          <w:sz w:val="16"/>
          <w:szCs w:val="16"/>
        </w:rPr>
        <w:t>80</w:t>
      </w:r>
      <w:r w:rsidRPr="000D4F2E">
        <w:rPr>
          <w:rFonts w:ascii="宋体" w:hAnsi="宋体" w:hint="eastAsia"/>
          <w:b/>
          <w:bCs/>
          <w:sz w:val="16"/>
          <w:szCs w:val="16"/>
        </w:rPr>
        <w:t>分的学生姓名</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name   k</w:t>
      </w:r>
      <w:r w:rsidRPr="000D4F2E">
        <w:rPr>
          <w:rFonts w:ascii="宋体" w:hAnsi="宋体" w:hint="eastAsia"/>
          <w:bCs/>
          <w:sz w:val="16"/>
          <w:szCs w:val="16"/>
        </w:rPr>
        <w:t xml:space="preserve">echeng   fenshu </w:t>
      </w:r>
      <w:r w:rsidRPr="000D4F2E">
        <w:rPr>
          <w:rFonts w:ascii="宋体" w:hAnsi="宋体" w:hint="eastAsia"/>
          <w:bCs/>
          <w:sz w:val="16"/>
          <w:szCs w:val="16"/>
        </w:rPr>
        <w:br/>
      </w:r>
      <w:r w:rsidRPr="000D4F2E">
        <w:rPr>
          <w:rFonts w:ascii="宋体" w:hAnsi="宋体" w:hint="eastAsia"/>
          <w:bCs/>
          <w:sz w:val="16"/>
          <w:szCs w:val="16"/>
        </w:rPr>
        <w:t>张三</w:t>
      </w:r>
      <w:r w:rsidRPr="000D4F2E">
        <w:rPr>
          <w:rFonts w:ascii="宋体" w:hAnsi="宋体" w:hint="eastAsia"/>
          <w:bCs/>
          <w:sz w:val="16"/>
          <w:szCs w:val="16"/>
        </w:rPr>
        <w:t xml:space="preserve">     </w:t>
      </w:r>
      <w:r w:rsidRPr="000D4F2E">
        <w:rPr>
          <w:rFonts w:ascii="宋体" w:hAnsi="宋体" w:hint="eastAsia"/>
          <w:bCs/>
          <w:sz w:val="16"/>
          <w:szCs w:val="16"/>
        </w:rPr>
        <w:t>语文</w:t>
      </w:r>
      <w:r w:rsidRPr="000D4F2E">
        <w:rPr>
          <w:rFonts w:ascii="宋体" w:hAnsi="宋体" w:hint="eastAsia"/>
          <w:bCs/>
          <w:sz w:val="16"/>
          <w:szCs w:val="16"/>
        </w:rPr>
        <w:t>       81</w:t>
      </w:r>
      <w:r w:rsidRPr="000D4F2E">
        <w:rPr>
          <w:rFonts w:ascii="宋体" w:hAnsi="宋体" w:hint="eastAsia"/>
          <w:bCs/>
          <w:sz w:val="16"/>
          <w:szCs w:val="16"/>
        </w:rPr>
        <w:br/>
      </w:r>
      <w:r w:rsidRPr="000D4F2E">
        <w:rPr>
          <w:rFonts w:ascii="宋体" w:hAnsi="宋体" w:hint="eastAsia"/>
          <w:bCs/>
          <w:sz w:val="16"/>
          <w:szCs w:val="16"/>
        </w:rPr>
        <w:t>张三</w:t>
      </w:r>
      <w:r w:rsidRPr="000D4F2E">
        <w:rPr>
          <w:rFonts w:ascii="宋体" w:hAnsi="宋体" w:hint="eastAsia"/>
          <w:bCs/>
          <w:sz w:val="16"/>
          <w:szCs w:val="16"/>
        </w:rPr>
        <w:t xml:space="preserve">     </w:t>
      </w:r>
      <w:r w:rsidRPr="000D4F2E">
        <w:rPr>
          <w:rFonts w:ascii="宋体" w:hAnsi="宋体" w:hint="eastAsia"/>
          <w:bCs/>
          <w:sz w:val="16"/>
          <w:szCs w:val="16"/>
        </w:rPr>
        <w:t>数学</w:t>
      </w:r>
      <w:r w:rsidRPr="000D4F2E">
        <w:rPr>
          <w:rFonts w:ascii="宋体" w:hAnsi="宋体" w:hint="eastAsia"/>
          <w:bCs/>
          <w:sz w:val="16"/>
          <w:szCs w:val="16"/>
        </w:rPr>
        <w:t>       75</w:t>
      </w:r>
      <w:r w:rsidRPr="000D4F2E">
        <w:rPr>
          <w:rFonts w:ascii="宋体" w:hAnsi="宋体" w:hint="eastAsia"/>
          <w:bCs/>
          <w:sz w:val="16"/>
          <w:szCs w:val="16"/>
        </w:rPr>
        <w:br/>
      </w:r>
      <w:r w:rsidRPr="000D4F2E">
        <w:rPr>
          <w:rFonts w:ascii="宋体" w:hAnsi="宋体" w:hint="eastAsia"/>
          <w:bCs/>
          <w:sz w:val="16"/>
          <w:szCs w:val="16"/>
        </w:rPr>
        <w:t>李四</w:t>
      </w:r>
      <w:r w:rsidRPr="000D4F2E">
        <w:rPr>
          <w:rFonts w:ascii="宋体" w:hAnsi="宋体" w:hint="eastAsia"/>
          <w:bCs/>
          <w:sz w:val="16"/>
          <w:szCs w:val="16"/>
        </w:rPr>
        <w:t xml:space="preserve">     </w:t>
      </w:r>
      <w:r w:rsidRPr="000D4F2E">
        <w:rPr>
          <w:rFonts w:ascii="宋体" w:hAnsi="宋体" w:hint="eastAsia"/>
          <w:bCs/>
          <w:sz w:val="16"/>
          <w:szCs w:val="16"/>
        </w:rPr>
        <w:t>语文</w:t>
      </w:r>
      <w:r w:rsidRPr="000D4F2E">
        <w:rPr>
          <w:rFonts w:ascii="宋体" w:hAnsi="宋体" w:hint="eastAsia"/>
          <w:bCs/>
          <w:sz w:val="16"/>
          <w:szCs w:val="16"/>
        </w:rPr>
        <w:t>       76</w:t>
      </w:r>
      <w:r w:rsidRPr="000D4F2E">
        <w:rPr>
          <w:rFonts w:ascii="宋体" w:hAnsi="宋体" w:hint="eastAsia"/>
          <w:bCs/>
          <w:sz w:val="16"/>
          <w:szCs w:val="16"/>
        </w:rPr>
        <w:br/>
      </w:r>
      <w:r w:rsidRPr="000D4F2E">
        <w:rPr>
          <w:rFonts w:ascii="宋体" w:hAnsi="宋体" w:hint="eastAsia"/>
          <w:bCs/>
          <w:sz w:val="16"/>
          <w:szCs w:val="16"/>
        </w:rPr>
        <w:t>李四</w:t>
      </w:r>
      <w:r w:rsidRPr="000D4F2E">
        <w:rPr>
          <w:rFonts w:ascii="宋体" w:hAnsi="宋体" w:hint="eastAsia"/>
          <w:bCs/>
          <w:sz w:val="16"/>
          <w:szCs w:val="16"/>
        </w:rPr>
        <w:t xml:space="preserve">     </w:t>
      </w:r>
      <w:r w:rsidRPr="000D4F2E">
        <w:rPr>
          <w:rFonts w:ascii="宋体" w:hAnsi="宋体" w:hint="eastAsia"/>
          <w:bCs/>
          <w:sz w:val="16"/>
          <w:szCs w:val="16"/>
        </w:rPr>
        <w:t>数学</w:t>
      </w:r>
      <w:r w:rsidRPr="000D4F2E">
        <w:rPr>
          <w:rFonts w:ascii="宋体" w:hAnsi="宋体" w:hint="eastAsia"/>
          <w:bCs/>
          <w:sz w:val="16"/>
          <w:szCs w:val="16"/>
        </w:rPr>
        <w:t>       90</w:t>
      </w:r>
      <w:r w:rsidRPr="000D4F2E">
        <w:rPr>
          <w:rFonts w:ascii="宋体" w:hAnsi="宋体" w:hint="eastAsia"/>
          <w:bCs/>
          <w:sz w:val="16"/>
          <w:szCs w:val="16"/>
        </w:rPr>
        <w:br/>
      </w:r>
      <w:r w:rsidRPr="000D4F2E">
        <w:rPr>
          <w:rFonts w:ascii="宋体" w:hAnsi="宋体" w:hint="eastAsia"/>
          <w:bCs/>
          <w:sz w:val="16"/>
          <w:szCs w:val="16"/>
        </w:rPr>
        <w:lastRenderedPageBreak/>
        <w:t>王五</w:t>
      </w:r>
      <w:r w:rsidRPr="000D4F2E">
        <w:rPr>
          <w:rFonts w:ascii="宋体" w:hAnsi="宋体" w:hint="eastAsia"/>
          <w:bCs/>
          <w:sz w:val="16"/>
          <w:szCs w:val="16"/>
        </w:rPr>
        <w:t xml:space="preserve">     </w:t>
      </w:r>
      <w:r w:rsidRPr="000D4F2E">
        <w:rPr>
          <w:rFonts w:ascii="宋体" w:hAnsi="宋体" w:hint="eastAsia"/>
          <w:bCs/>
          <w:sz w:val="16"/>
          <w:szCs w:val="16"/>
        </w:rPr>
        <w:t>语文</w:t>
      </w:r>
      <w:r w:rsidRPr="000D4F2E">
        <w:rPr>
          <w:rFonts w:ascii="宋体" w:hAnsi="宋体" w:hint="eastAsia"/>
          <w:bCs/>
          <w:sz w:val="16"/>
          <w:szCs w:val="16"/>
        </w:rPr>
        <w:t>       81</w:t>
      </w:r>
      <w:r w:rsidRPr="000D4F2E">
        <w:rPr>
          <w:rFonts w:ascii="宋体" w:hAnsi="宋体" w:hint="eastAsia"/>
          <w:bCs/>
          <w:sz w:val="16"/>
          <w:szCs w:val="16"/>
        </w:rPr>
        <w:br/>
      </w:r>
      <w:r w:rsidRPr="000D4F2E">
        <w:rPr>
          <w:rFonts w:ascii="宋体" w:hAnsi="宋体" w:hint="eastAsia"/>
          <w:bCs/>
          <w:sz w:val="16"/>
          <w:szCs w:val="16"/>
        </w:rPr>
        <w:t>王五</w:t>
      </w:r>
      <w:r w:rsidRPr="000D4F2E">
        <w:rPr>
          <w:rFonts w:ascii="宋体" w:hAnsi="宋体" w:hint="eastAsia"/>
          <w:bCs/>
          <w:sz w:val="16"/>
          <w:szCs w:val="16"/>
        </w:rPr>
        <w:t xml:space="preserve">     </w:t>
      </w:r>
      <w:r w:rsidRPr="000D4F2E">
        <w:rPr>
          <w:rFonts w:ascii="宋体" w:hAnsi="宋体" w:hint="eastAsia"/>
          <w:bCs/>
          <w:sz w:val="16"/>
          <w:szCs w:val="16"/>
        </w:rPr>
        <w:t>数学</w:t>
      </w:r>
      <w:r w:rsidRPr="000D4F2E">
        <w:rPr>
          <w:rFonts w:ascii="宋体" w:hAnsi="宋体" w:hint="eastAsia"/>
          <w:bCs/>
          <w:sz w:val="16"/>
          <w:szCs w:val="16"/>
        </w:rPr>
        <w:t>       100</w:t>
      </w:r>
      <w:r w:rsidRPr="000D4F2E">
        <w:rPr>
          <w:rFonts w:ascii="宋体" w:hAnsi="宋体" w:hint="eastAsia"/>
          <w:bCs/>
          <w:sz w:val="16"/>
          <w:szCs w:val="16"/>
        </w:rPr>
        <w:br/>
      </w:r>
      <w:r w:rsidRPr="000D4F2E">
        <w:rPr>
          <w:rFonts w:ascii="宋体" w:hAnsi="宋体" w:hint="eastAsia"/>
          <w:bCs/>
          <w:sz w:val="16"/>
          <w:szCs w:val="16"/>
        </w:rPr>
        <w:t>王五</w:t>
      </w:r>
      <w:r w:rsidRPr="000D4F2E">
        <w:rPr>
          <w:rFonts w:ascii="宋体" w:hAnsi="宋体" w:hint="eastAsia"/>
          <w:bCs/>
          <w:sz w:val="16"/>
          <w:szCs w:val="16"/>
        </w:rPr>
        <w:t xml:space="preserve">     </w:t>
      </w:r>
      <w:r w:rsidRPr="000D4F2E">
        <w:rPr>
          <w:rFonts w:ascii="宋体" w:hAnsi="宋体" w:hint="eastAsia"/>
          <w:bCs/>
          <w:sz w:val="16"/>
          <w:szCs w:val="16"/>
        </w:rPr>
        <w:t>英语</w:t>
      </w:r>
      <w:r w:rsidRPr="000D4F2E">
        <w:rPr>
          <w:rFonts w:ascii="宋体" w:hAnsi="宋体" w:hint="eastAsia"/>
          <w:bCs/>
          <w:sz w:val="16"/>
          <w:szCs w:val="16"/>
        </w:rPr>
        <w:t>       90</w:t>
      </w:r>
      <w:r w:rsidRPr="000D4F2E">
        <w:rPr>
          <w:rFonts w:ascii="宋体" w:hAnsi="宋体" w:hint="eastAsia"/>
          <w:bCs/>
          <w:sz w:val="16"/>
          <w:szCs w:val="16"/>
        </w:rPr>
        <w:br/>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准备数据的</w:t>
      </w:r>
      <w:r w:rsidRPr="000D4F2E">
        <w:rPr>
          <w:rFonts w:ascii="宋体" w:hAnsi="宋体" w:hint="eastAsia"/>
          <w:bCs/>
          <w:sz w:val="16"/>
          <w:szCs w:val="16"/>
        </w:rPr>
        <w:t>sql</w:t>
      </w:r>
      <w:r w:rsidRPr="000D4F2E">
        <w:rPr>
          <w:rFonts w:ascii="宋体" w:hAnsi="宋体" w:hint="eastAsia"/>
          <w:bCs/>
          <w:sz w:val="16"/>
          <w:szCs w:val="16"/>
        </w:rPr>
        <w:t>代码：</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score(id int primary key auto_increment,name varchar(20),subject varchar(20),sc</w:t>
      </w:r>
      <w:r w:rsidRPr="000D4F2E">
        <w:rPr>
          <w:rFonts w:ascii="宋体" w:hAnsi="宋体" w:hint="eastAsia"/>
          <w:bCs/>
          <w:sz w:val="16"/>
          <w:szCs w:val="16"/>
        </w:rPr>
        <w:t>ore int);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insert into score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张三</w:t>
      </w:r>
      <w:r w:rsidRPr="000D4F2E">
        <w:rPr>
          <w:rFonts w:ascii="宋体" w:hAnsi="宋体" w:hint="eastAsia"/>
          <w:bCs/>
          <w:sz w:val="16"/>
          <w:szCs w:val="16"/>
        </w:rPr>
        <w:t>','</w:t>
      </w:r>
      <w:r w:rsidRPr="000D4F2E">
        <w:rPr>
          <w:rFonts w:ascii="宋体" w:hAnsi="宋体" w:hint="eastAsia"/>
          <w:bCs/>
          <w:sz w:val="16"/>
          <w:szCs w:val="16"/>
        </w:rPr>
        <w:t>语文</w:t>
      </w:r>
      <w:r w:rsidRPr="000D4F2E">
        <w:rPr>
          <w:rFonts w:ascii="宋体" w:hAnsi="宋体" w:hint="eastAsia"/>
          <w:bCs/>
          <w:sz w:val="16"/>
          <w:szCs w:val="16"/>
        </w:rPr>
        <w:t>',81),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张三</w:t>
      </w:r>
      <w:r w:rsidRPr="000D4F2E">
        <w:rPr>
          <w:rFonts w:ascii="宋体" w:hAnsi="宋体" w:hint="eastAsia"/>
          <w:bCs/>
          <w:sz w:val="16"/>
          <w:szCs w:val="16"/>
        </w:rPr>
        <w:t>','</w:t>
      </w:r>
      <w:r w:rsidRPr="000D4F2E">
        <w:rPr>
          <w:rFonts w:ascii="宋体" w:hAnsi="宋体" w:hint="eastAsia"/>
          <w:bCs/>
          <w:sz w:val="16"/>
          <w:szCs w:val="16"/>
        </w:rPr>
        <w:t>数学</w:t>
      </w:r>
      <w:r w:rsidRPr="000D4F2E">
        <w:rPr>
          <w:rFonts w:ascii="宋体" w:hAnsi="宋体" w:hint="eastAsia"/>
          <w:bCs/>
          <w:sz w:val="16"/>
          <w:szCs w:val="16"/>
        </w:rPr>
        <w:t>',75),</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李四</w:t>
      </w:r>
      <w:r w:rsidRPr="000D4F2E">
        <w:rPr>
          <w:rFonts w:ascii="宋体" w:hAnsi="宋体" w:hint="eastAsia"/>
          <w:bCs/>
          <w:sz w:val="16"/>
          <w:szCs w:val="16"/>
        </w:rPr>
        <w:t>','</w:t>
      </w:r>
      <w:r w:rsidRPr="000D4F2E">
        <w:rPr>
          <w:rFonts w:ascii="宋体" w:hAnsi="宋体" w:hint="eastAsia"/>
          <w:bCs/>
          <w:sz w:val="16"/>
          <w:szCs w:val="16"/>
        </w:rPr>
        <w:t>语文</w:t>
      </w:r>
      <w:r w:rsidRPr="000D4F2E">
        <w:rPr>
          <w:rFonts w:ascii="宋体" w:hAnsi="宋体" w:hint="eastAsia"/>
          <w:bCs/>
          <w:sz w:val="16"/>
          <w:szCs w:val="16"/>
        </w:rPr>
        <w:t>',76),</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李四</w:t>
      </w:r>
      <w:r w:rsidRPr="000D4F2E">
        <w:rPr>
          <w:rFonts w:ascii="宋体" w:hAnsi="宋体" w:hint="eastAsia"/>
          <w:bCs/>
          <w:sz w:val="16"/>
          <w:szCs w:val="16"/>
        </w:rPr>
        <w:t>','</w:t>
      </w:r>
      <w:r w:rsidRPr="000D4F2E">
        <w:rPr>
          <w:rFonts w:ascii="宋体" w:hAnsi="宋体" w:hint="eastAsia"/>
          <w:bCs/>
          <w:sz w:val="16"/>
          <w:szCs w:val="16"/>
        </w:rPr>
        <w:t>数学</w:t>
      </w:r>
      <w:r w:rsidRPr="000D4F2E">
        <w:rPr>
          <w:rFonts w:ascii="宋体" w:hAnsi="宋体" w:hint="eastAsia"/>
          <w:bCs/>
          <w:sz w:val="16"/>
          <w:szCs w:val="16"/>
        </w:rPr>
        <w:t>',90),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王五</w:t>
      </w:r>
      <w:r w:rsidRPr="000D4F2E">
        <w:rPr>
          <w:rFonts w:ascii="宋体" w:hAnsi="宋体" w:hint="eastAsia"/>
          <w:bCs/>
          <w:sz w:val="16"/>
          <w:szCs w:val="16"/>
        </w:rPr>
        <w:t>','</w:t>
      </w:r>
      <w:r w:rsidRPr="000D4F2E">
        <w:rPr>
          <w:rFonts w:ascii="宋体" w:hAnsi="宋体" w:hint="eastAsia"/>
          <w:bCs/>
          <w:sz w:val="16"/>
          <w:szCs w:val="16"/>
        </w:rPr>
        <w:t>语文</w:t>
      </w:r>
      <w:r w:rsidRPr="000D4F2E">
        <w:rPr>
          <w:rFonts w:ascii="宋体" w:hAnsi="宋体" w:hint="eastAsia"/>
          <w:bCs/>
          <w:sz w:val="16"/>
          <w:szCs w:val="16"/>
        </w:rPr>
        <w:t>',81),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王五</w:t>
      </w:r>
      <w:r w:rsidRPr="000D4F2E">
        <w:rPr>
          <w:rFonts w:ascii="宋体" w:hAnsi="宋体" w:hint="eastAsia"/>
          <w:bCs/>
          <w:sz w:val="16"/>
          <w:szCs w:val="16"/>
        </w:rPr>
        <w:t>','</w:t>
      </w:r>
      <w:r w:rsidRPr="000D4F2E">
        <w:rPr>
          <w:rFonts w:ascii="宋体" w:hAnsi="宋体" w:hint="eastAsia"/>
          <w:bCs/>
          <w:sz w:val="16"/>
          <w:szCs w:val="16"/>
        </w:rPr>
        <w:t>数学</w:t>
      </w:r>
      <w:r w:rsidRPr="000D4F2E">
        <w:rPr>
          <w:rFonts w:ascii="宋体" w:hAnsi="宋体" w:hint="eastAsia"/>
          <w:bCs/>
          <w:sz w:val="16"/>
          <w:szCs w:val="16"/>
        </w:rPr>
        <w:t>',100),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王五</w:t>
      </w:r>
      <w:r w:rsidRPr="000D4F2E">
        <w:rPr>
          <w:rFonts w:ascii="宋体" w:hAnsi="宋体" w:hint="eastAsia"/>
          <w:bCs/>
          <w:sz w:val="16"/>
          <w:szCs w:val="16"/>
        </w:rPr>
        <w:t xml:space="preserve"> ','</w:t>
      </w:r>
      <w:r w:rsidRPr="000D4F2E">
        <w:rPr>
          <w:rFonts w:ascii="宋体" w:hAnsi="宋体" w:hint="eastAsia"/>
          <w:bCs/>
          <w:sz w:val="16"/>
          <w:szCs w:val="16"/>
        </w:rPr>
        <w:t>英语</w:t>
      </w:r>
      <w:r w:rsidRPr="000D4F2E">
        <w:rPr>
          <w:rFonts w:ascii="宋体" w:hAnsi="宋体" w:hint="eastAsia"/>
          <w:bCs/>
          <w:sz w:val="16"/>
          <w:szCs w:val="16"/>
        </w:rPr>
        <w:t>',90);</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提示：当百思不得其解时，请理想思维，把小变成大做，把大变成小做，</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答案：</w:t>
      </w:r>
      <w:r w:rsidRPr="000D4F2E">
        <w:rPr>
          <w:rFonts w:ascii="宋体" w:hAnsi="宋体" w:hint="eastAsia"/>
          <w:bCs/>
          <w:sz w:val="16"/>
          <w:szCs w:val="16"/>
        </w:rPr>
        <w:br/>
      </w:r>
      <w:r w:rsidRPr="000D4F2E">
        <w:rPr>
          <w:rFonts w:ascii="宋体" w:hAnsi="宋体" w:hint="eastAsia"/>
          <w:bCs/>
          <w:sz w:val="16"/>
          <w:szCs w:val="16"/>
        </w:rPr>
        <w:t>A: select distinct name from sco</w:t>
      </w:r>
      <w:r w:rsidRPr="000D4F2E">
        <w:rPr>
          <w:rFonts w:ascii="宋体" w:hAnsi="宋体" w:hint="eastAsia"/>
          <w:bCs/>
          <w:sz w:val="16"/>
          <w:szCs w:val="16"/>
        </w:rPr>
        <w:t>re  where  name not in (select distinct name from score where score&lt;=80)</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B:select distince name t1 from score where 80&lt; all (select score from score where name=t1);</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所有部门之间的比赛组合</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lastRenderedPageBreak/>
        <w:t>一个叫</w:t>
      </w:r>
      <w:r w:rsidRPr="000D4F2E">
        <w:rPr>
          <w:rFonts w:ascii="宋体" w:hAnsi="宋体" w:cs="Tahoma" w:hint="eastAsia"/>
          <w:bCs/>
          <w:sz w:val="16"/>
          <w:szCs w:val="16"/>
        </w:rPr>
        <w:t>department</w:t>
      </w:r>
      <w:r w:rsidRPr="000D4F2E">
        <w:rPr>
          <w:rFonts w:ascii="宋体" w:hAnsi="宋体" w:cs="Tahoma" w:hint="eastAsia"/>
          <w:bCs/>
          <w:sz w:val="16"/>
          <w:szCs w:val="16"/>
        </w:rPr>
        <w:t>的表，里面只有一个字段</w:t>
      </w:r>
      <w:r w:rsidRPr="000D4F2E">
        <w:rPr>
          <w:rFonts w:ascii="宋体" w:hAnsi="宋体" w:cs="Tahoma" w:hint="eastAsia"/>
          <w:bCs/>
          <w:sz w:val="16"/>
          <w:szCs w:val="16"/>
        </w:rPr>
        <w:t>name,</w:t>
      </w:r>
      <w:r w:rsidRPr="000D4F2E">
        <w:rPr>
          <w:rFonts w:ascii="宋体" w:hAnsi="宋体" w:cs="Tahoma" w:hint="eastAsia"/>
          <w:bCs/>
          <w:sz w:val="16"/>
          <w:szCs w:val="16"/>
        </w:rPr>
        <w:t>一共有</w:t>
      </w:r>
      <w:r w:rsidRPr="000D4F2E">
        <w:rPr>
          <w:rFonts w:ascii="宋体" w:hAnsi="宋体" w:cs="Tahoma" w:hint="eastAsia"/>
          <w:bCs/>
          <w:sz w:val="16"/>
          <w:szCs w:val="16"/>
        </w:rPr>
        <w:t>4</w:t>
      </w:r>
      <w:r w:rsidRPr="000D4F2E">
        <w:rPr>
          <w:rFonts w:ascii="宋体" w:hAnsi="宋体" w:cs="Tahoma" w:hint="eastAsia"/>
          <w:bCs/>
          <w:sz w:val="16"/>
          <w:szCs w:val="16"/>
        </w:rPr>
        <w:t>条纪录，分别是</w:t>
      </w:r>
      <w:r w:rsidRPr="000D4F2E">
        <w:rPr>
          <w:rFonts w:ascii="宋体" w:hAnsi="宋体" w:cs="Tahoma" w:hint="eastAsia"/>
          <w:bCs/>
          <w:sz w:val="16"/>
          <w:szCs w:val="16"/>
        </w:rPr>
        <w:t>a,b,c,d,</w:t>
      </w:r>
      <w:r w:rsidRPr="000D4F2E">
        <w:rPr>
          <w:rFonts w:ascii="宋体" w:hAnsi="宋体" w:cs="Tahoma" w:hint="eastAsia"/>
          <w:bCs/>
          <w:sz w:val="16"/>
          <w:szCs w:val="16"/>
        </w:rPr>
        <w:t>对应四个球对，现在四个球对进行比赛，用一条</w:t>
      </w:r>
      <w:r w:rsidRPr="000D4F2E">
        <w:rPr>
          <w:rFonts w:ascii="宋体" w:hAnsi="宋体" w:cs="Tahoma" w:hint="eastAsia"/>
          <w:bCs/>
          <w:sz w:val="16"/>
          <w:szCs w:val="16"/>
        </w:rPr>
        <w:t>sql</w:t>
      </w:r>
      <w:r w:rsidRPr="000D4F2E">
        <w:rPr>
          <w:rFonts w:ascii="宋体" w:hAnsi="宋体" w:cs="Tahoma" w:hint="eastAsia"/>
          <w:bCs/>
          <w:sz w:val="16"/>
          <w:szCs w:val="16"/>
        </w:rPr>
        <w:t>语句显示所</w:t>
      </w:r>
      <w:r w:rsidRPr="000D4F2E">
        <w:rPr>
          <w:rFonts w:ascii="宋体" w:hAnsi="宋体" w:cs="Tahoma" w:hint="eastAsia"/>
          <w:bCs/>
          <w:sz w:val="16"/>
          <w:szCs w:val="16"/>
        </w:rPr>
        <w:t>有可能的比赛组合</w:t>
      </w:r>
      <w:r w:rsidRPr="000D4F2E">
        <w:rPr>
          <w:rFonts w:ascii="宋体" w:hAnsi="宋体" w:cs="Tahoma" w:hint="eastAsia"/>
          <w:bCs/>
          <w:sz w:val="16"/>
          <w:szCs w:val="16"/>
        </w:rPr>
        <w:t>.</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答：</w:t>
      </w:r>
      <w:r w:rsidRPr="000D4F2E">
        <w:rPr>
          <w:rFonts w:ascii="宋体" w:hAnsi="宋体" w:cs="Tahoma" w:hint="eastAsia"/>
          <w:bCs/>
          <w:sz w:val="16"/>
          <w:szCs w:val="16"/>
        </w:rPr>
        <w:t xml:space="preserve">select a.name, b.name </w:t>
      </w:r>
      <w:r w:rsidRPr="000D4F2E">
        <w:rPr>
          <w:rFonts w:ascii="宋体" w:hAnsi="宋体" w:cs="Tahoma" w:hint="eastAsia"/>
          <w:bCs/>
          <w:sz w:val="16"/>
          <w:szCs w:val="16"/>
        </w:rPr>
        <w:br/>
      </w:r>
      <w:r w:rsidRPr="000D4F2E">
        <w:rPr>
          <w:rFonts w:ascii="宋体" w:hAnsi="宋体" w:cs="Tahoma" w:hint="eastAsia"/>
          <w:bCs/>
          <w:sz w:val="16"/>
          <w:szCs w:val="16"/>
        </w:rPr>
        <w:t xml:space="preserve">from team a, team b </w:t>
      </w:r>
      <w:r w:rsidRPr="000D4F2E">
        <w:rPr>
          <w:rFonts w:ascii="宋体" w:hAnsi="宋体" w:cs="Tahoma" w:hint="eastAsia"/>
          <w:bCs/>
          <w:sz w:val="16"/>
          <w:szCs w:val="16"/>
        </w:rPr>
        <w:br/>
      </w:r>
      <w:r w:rsidRPr="000D4F2E">
        <w:rPr>
          <w:rFonts w:ascii="宋体" w:hAnsi="宋体" w:cs="Tahoma" w:hint="eastAsia"/>
          <w:bCs/>
          <w:sz w:val="16"/>
          <w:szCs w:val="16"/>
        </w:rPr>
        <w:t>where a.name &lt; b.name</w:t>
      </w:r>
    </w:p>
    <w:p w:rsidR="00000000" w:rsidRPr="000D4F2E" w:rsidRDefault="00FC10D3" w:rsidP="000D4F2E">
      <w:pPr>
        <w:contextualSpacing/>
        <w:rPr>
          <w:rFonts w:ascii="宋体" w:hAnsi="宋体" w:cs="Tahoma"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每个月份的发生额都比</w:t>
      </w:r>
      <w:r w:rsidRPr="000D4F2E">
        <w:rPr>
          <w:rFonts w:ascii="宋体" w:hAnsi="宋体" w:hint="eastAsia"/>
          <w:b/>
          <w:bCs/>
          <w:sz w:val="16"/>
          <w:szCs w:val="16"/>
        </w:rPr>
        <w:t>101</w:t>
      </w:r>
      <w:r w:rsidRPr="000D4F2E">
        <w:rPr>
          <w:rFonts w:ascii="宋体" w:hAnsi="宋体" w:hint="eastAsia"/>
          <w:b/>
          <w:bCs/>
          <w:sz w:val="16"/>
          <w:szCs w:val="16"/>
        </w:rPr>
        <w:t>科目多的科目</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请用</w:t>
      </w:r>
      <w:r w:rsidRPr="000D4F2E">
        <w:rPr>
          <w:rFonts w:ascii="宋体" w:hAnsi="宋体" w:hint="eastAsia"/>
          <w:bCs/>
          <w:sz w:val="16"/>
          <w:szCs w:val="16"/>
        </w:rPr>
        <w:t>SQL</w:t>
      </w:r>
      <w:r w:rsidRPr="000D4F2E">
        <w:rPr>
          <w:rFonts w:ascii="宋体" w:hAnsi="宋体" w:hint="eastAsia"/>
          <w:bCs/>
          <w:sz w:val="16"/>
          <w:szCs w:val="16"/>
        </w:rPr>
        <w:t>语句实现：从</w:t>
      </w:r>
      <w:r w:rsidRPr="000D4F2E">
        <w:rPr>
          <w:rFonts w:ascii="宋体" w:hAnsi="宋体" w:hint="eastAsia"/>
          <w:bCs/>
          <w:sz w:val="16"/>
          <w:szCs w:val="16"/>
        </w:rPr>
        <w:t>TestDB</w:t>
      </w:r>
      <w:r w:rsidRPr="000D4F2E">
        <w:rPr>
          <w:rFonts w:ascii="宋体" w:hAnsi="宋体" w:hint="eastAsia"/>
          <w:bCs/>
          <w:sz w:val="16"/>
          <w:szCs w:val="16"/>
        </w:rPr>
        <w:t>数据表中查询出所有月份的发生额都比</w:t>
      </w:r>
      <w:r w:rsidRPr="000D4F2E">
        <w:rPr>
          <w:rFonts w:ascii="宋体" w:hAnsi="宋体" w:hint="eastAsia"/>
          <w:bCs/>
          <w:sz w:val="16"/>
          <w:szCs w:val="16"/>
        </w:rPr>
        <w:t>101</w:t>
      </w:r>
      <w:r w:rsidRPr="000D4F2E">
        <w:rPr>
          <w:rFonts w:ascii="宋体" w:hAnsi="宋体" w:hint="eastAsia"/>
          <w:bCs/>
          <w:sz w:val="16"/>
          <w:szCs w:val="16"/>
        </w:rPr>
        <w:t>科目相应月份的发生额高的科目。请注意：</w:t>
      </w:r>
      <w:r w:rsidRPr="000D4F2E">
        <w:rPr>
          <w:rFonts w:ascii="宋体" w:hAnsi="宋体" w:hint="eastAsia"/>
          <w:bCs/>
          <w:sz w:val="16"/>
          <w:szCs w:val="16"/>
        </w:rPr>
        <w:t>TestDB</w:t>
      </w:r>
      <w:r w:rsidRPr="000D4F2E">
        <w:rPr>
          <w:rFonts w:ascii="宋体" w:hAnsi="宋体" w:hint="eastAsia"/>
          <w:bCs/>
          <w:sz w:val="16"/>
          <w:szCs w:val="16"/>
        </w:rPr>
        <w:t>中有很多科目，都有</w:t>
      </w:r>
      <w:r w:rsidRPr="000D4F2E">
        <w:rPr>
          <w:rFonts w:ascii="宋体" w:hAnsi="宋体" w:hint="eastAsia"/>
          <w:bCs/>
          <w:sz w:val="16"/>
          <w:szCs w:val="16"/>
        </w:rPr>
        <w:t>1</w:t>
      </w:r>
      <w:r w:rsidRPr="000D4F2E">
        <w:rPr>
          <w:rFonts w:ascii="宋体" w:hAnsi="宋体" w:hint="eastAsia"/>
          <w:bCs/>
          <w:sz w:val="16"/>
          <w:szCs w:val="16"/>
        </w:rPr>
        <w:t>－</w:t>
      </w:r>
      <w:r w:rsidRPr="000D4F2E">
        <w:rPr>
          <w:rFonts w:ascii="宋体" w:hAnsi="宋体" w:hint="eastAsia"/>
          <w:bCs/>
          <w:sz w:val="16"/>
          <w:szCs w:val="16"/>
        </w:rPr>
        <w:t>12</w:t>
      </w:r>
      <w:r w:rsidRPr="000D4F2E">
        <w:rPr>
          <w:rFonts w:ascii="宋体" w:hAnsi="宋体" w:hint="eastAsia"/>
          <w:bCs/>
          <w:sz w:val="16"/>
          <w:szCs w:val="16"/>
        </w:rPr>
        <w:t>月份的发生额。</w:t>
      </w:r>
      <w:r w:rsidRPr="000D4F2E">
        <w:rPr>
          <w:rFonts w:ascii="宋体" w:hAnsi="宋体" w:hint="eastAsia"/>
          <w:bCs/>
          <w:sz w:val="16"/>
          <w:szCs w:val="16"/>
        </w:rPr>
        <w:br/>
      </w:r>
      <w:r w:rsidRPr="000D4F2E">
        <w:rPr>
          <w:rFonts w:ascii="宋体" w:hAnsi="宋体" w:hint="eastAsia"/>
          <w:bCs/>
          <w:sz w:val="16"/>
          <w:szCs w:val="16"/>
        </w:rPr>
        <w:t>AccID</w:t>
      </w:r>
      <w:r w:rsidRPr="000D4F2E">
        <w:rPr>
          <w:rFonts w:ascii="宋体" w:hAnsi="宋体" w:hint="eastAsia"/>
          <w:bCs/>
          <w:sz w:val="16"/>
          <w:szCs w:val="16"/>
        </w:rPr>
        <w:t>：科目代码，</w:t>
      </w:r>
      <w:r w:rsidRPr="000D4F2E">
        <w:rPr>
          <w:rFonts w:ascii="宋体" w:hAnsi="宋体" w:hint="eastAsia"/>
          <w:bCs/>
          <w:sz w:val="16"/>
          <w:szCs w:val="16"/>
        </w:rPr>
        <w:t>Occmonth</w:t>
      </w:r>
      <w:r w:rsidRPr="000D4F2E">
        <w:rPr>
          <w:rFonts w:ascii="宋体" w:hAnsi="宋体" w:hint="eastAsia"/>
          <w:bCs/>
          <w:sz w:val="16"/>
          <w:szCs w:val="16"/>
        </w:rPr>
        <w:t>：发生额月份，</w:t>
      </w:r>
      <w:r w:rsidRPr="000D4F2E">
        <w:rPr>
          <w:rFonts w:ascii="宋体" w:hAnsi="宋体" w:hint="eastAsia"/>
          <w:bCs/>
          <w:sz w:val="16"/>
          <w:szCs w:val="16"/>
        </w:rPr>
        <w:t>DebitOccur</w:t>
      </w:r>
      <w:r w:rsidRPr="000D4F2E">
        <w:rPr>
          <w:rFonts w:ascii="宋体" w:hAnsi="宋体" w:hint="eastAsia"/>
          <w:bCs/>
          <w:sz w:val="16"/>
          <w:szCs w:val="16"/>
        </w:rPr>
        <w:t>：发生额。</w:t>
      </w:r>
      <w:r w:rsidRPr="000D4F2E">
        <w:rPr>
          <w:rFonts w:ascii="宋体" w:hAnsi="宋体" w:hint="eastAsia"/>
          <w:bCs/>
          <w:sz w:val="16"/>
          <w:szCs w:val="16"/>
        </w:rPr>
        <w:br/>
      </w:r>
      <w:r w:rsidRPr="000D4F2E">
        <w:rPr>
          <w:rFonts w:ascii="宋体" w:hAnsi="宋体" w:hint="eastAsia"/>
          <w:bCs/>
          <w:sz w:val="16"/>
          <w:szCs w:val="16"/>
        </w:rPr>
        <w:t>数据库名：</w:t>
      </w:r>
      <w:r w:rsidRPr="000D4F2E">
        <w:rPr>
          <w:rFonts w:ascii="宋体" w:hAnsi="宋体" w:hint="eastAsia"/>
          <w:bCs/>
          <w:sz w:val="16"/>
          <w:szCs w:val="16"/>
        </w:rPr>
        <w:t>JcyAudit</w:t>
      </w:r>
      <w:r w:rsidRPr="000D4F2E">
        <w:rPr>
          <w:rFonts w:ascii="宋体" w:hAnsi="宋体" w:hint="eastAsia"/>
          <w:bCs/>
          <w:sz w:val="16"/>
          <w:szCs w:val="16"/>
        </w:rPr>
        <w:t>，数据集：</w:t>
      </w:r>
      <w:r w:rsidRPr="000D4F2E">
        <w:rPr>
          <w:rFonts w:ascii="宋体" w:hAnsi="宋体" w:hint="eastAsia"/>
          <w:bCs/>
          <w:sz w:val="16"/>
          <w:szCs w:val="16"/>
        </w:rPr>
        <w:t xml:space="preserve">Select * from </w:t>
      </w:r>
      <w:r w:rsidRPr="000D4F2E">
        <w:rPr>
          <w:rFonts w:ascii="宋体" w:hAnsi="宋体" w:hint="eastAsia"/>
          <w:bCs/>
          <w:sz w:val="16"/>
          <w:szCs w:val="16"/>
        </w:rPr>
        <w:t>TestDB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准备数据的</w:t>
      </w:r>
      <w:r w:rsidRPr="000D4F2E">
        <w:rPr>
          <w:rFonts w:ascii="宋体" w:hAnsi="宋体" w:hint="eastAsia"/>
          <w:bCs/>
          <w:sz w:val="16"/>
          <w:szCs w:val="16"/>
        </w:rPr>
        <w:t>sql</w:t>
      </w:r>
      <w:r w:rsidRPr="000D4F2E">
        <w:rPr>
          <w:rFonts w:ascii="宋体" w:hAnsi="宋体" w:hint="eastAsia"/>
          <w:bCs/>
          <w:sz w:val="16"/>
          <w:szCs w:val="16"/>
        </w:rPr>
        <w:t>代码：</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drop table if exists TestDB;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TestDB(id int primary key auto_increment,AccID varchar(20), Occmonth date, DebitOccur bigint);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insert into TestDB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(null,'101','1988-1-1',100),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(null,'101','1988-2-1',110),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w:t>
      </w:r>
      <w:r w:rsidRPr="000D4F2E">
        <w:rPr>
          <w:rFonts w:ascii="宋体" w:hAnsi="宋体" w:hint="eastAsia"/>
          <w:bCs/>
          <w:sz w:val="16"/>
          <w:szCs w:val="16"/>
        </w:rPr>
        <w:t>88-3-1',120),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(null,'101','1988-4-1',100),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(null,'101','1988-5-1',100),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(null,'101','1988-6-1',100),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(null,'101','1988-7-1',100),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(null,'101','1988-8-1',100);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复制上面的数据，故意把第一个月份的发生额数字改小一点</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insert into TestDB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(null,'102','1988-1-1',90),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w:t>
      </w:r>
      <w:r w:rsidRPr="000D4F2E">
        <w:rPr>
          <w:rFonts w:ascii="宋体" w:hAnsi="宋体" w:hint="eastAsia"/>
          <w:bCs/>
          <w:sz w:val="16"/>
          <w:szCs w:val="16"/>
        </w:rPr>
        <w:t>1988-2-1',110),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(null,'102','1988-3-1',120),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(null,'102','1988-4-1',100),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(null,'102','1988-5-1',100),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(null,'102','1988-6-1',100),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(null,'102','1988-7-1',100),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(null,'102','1988-8-1',100);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复制最上面的数据，故意把所有发生额数字改大一点</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insert into TestDB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w:t>
      </w:r>
      <w:r w:rsidRPr="000D4F2E">
        <w:rPr>
          <w:rFonts w:ascii="宋体" w:hAnsi="宋体" w:hint="eastAsia"/>
          <w:bCs/>
          <w:sz w:val="16"/>
          <w:szCs w:val="16"/>
        </w:rPr>
        <w:t>1988-1-1',150),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(null,'103','1988-2-1',160),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(null,'103','1988-3-1',180),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(null,'103','1988-4-1',120),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(null,'103','1988-5-1',120),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(null,'103','1988-6-1',120),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(null,'103','1988-7-1',120),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(null,'103','1988-8-1',120);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复制最上面的数据，故意把所有发生额数字改大一点</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insert into</w:t>
      </w:r>
      <w:r w:rsidRPr="000D4F2E">
        <w:rPr>
          <w:rFonts w:ascii="宋体" w:hAnsi="宋体" w:hint="eastAsia"/>
          <w:bCs/>
          <w:sz w:val="16"/>
          <w:szCs w:val="16"/>
        </w:rPr>
        <w:t xml:space="preserve"> TestDB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(null,'104','1988-1-1',130),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(null,'104','1988-2-1',130),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(null,'104','1988-3-1',140),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(null,'104','1988-4-1',150),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(null,'104','1988-5-1',160),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(null,'104','1988-6-1',170),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(null,'104','1988-7-1',180),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(null,'104','1988-8-1',140);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复制最上面的</w:t>
      </w:r>
      <w:r w:rsidRPr="000D4F2E">
        <w:rPr>
          <w:rFonts w:ascii="宋体" w:hAnsi="宋体" w:hint="eastAsia"/>
          <w:bCs/>
          <w:sz w:val="16"/>
          <w:szCs w:val="16"/>
        </w:rPr>
        <w:t>数据，故意把第二个月份的发生额数字改小一点</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insert into TestDB values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(null,'105','1988-1-1',100),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(null,'105','1988-2-1',80),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(null,'105','1988-3-1',120),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(null,'105','1988-4-1',100),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(null,'105','1988-5-1',100),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(null,'105','1988-6-1',100),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(null,'105','1988-7-1',100),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,'105','1988-8-1',100);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答案：</w:t>
      </w:r>
      <w:r w:rsidRPr="000D4F2E">
        <w:rPr>
          <w:rFonts w:ascii="宋体" w:hAnsi="宋体" w:hint="eastAsia"/>
          <w:bCs/>
          <w:sz w:val="16"/>
          <w:szCs w:val="16"/>
        </w:rPr>
        <w:br/>
      </w:r>
      <w:r w:rsidRPr="000D4F2E">
        <w:rPr>
          <w:rFonts w:ascii="宋体" w:hAnsi="宋体" w:hint="eastAsia"/>
          <w:bCs/>
          <w:sz w:val="16"/>
          <w:szCs w:val="16"/>
        </w:rPr>
        <w:t xml:space="preserve">select distinct AccID from TestDB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where AccID not in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(select TestDB.AccIDfrom TestDB,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 (select * from TestDB where AccID='101') as db101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where TestDB.Occmonth=db101.Occmonth and TestDB.DebitOccur&lt;=db101.DebitOccur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统计</w:t>
      </w:r>
      <w:r w:rsidRPr="000D4F2E">
        <w:rPr>
          <w:rFonts w:ascii="宋体" w:hAnsi="宋体" w:hint="eastAsia"/>
          <w:b/>
          <w:bCs/>
          <w:sz w:val="16"/>
          <w:szCs w:val="16"/>
        </w:rPr>
        <w:t>每年每月的信息</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year  month amount</w:t>
      </w:r>
      <w:r w:rsidRPr="000D4F2E">
        <w:rPr>
          <w:rFonts w:ascii="宋体" w:hAnsi="宋体" w:cs="Tahoma" w:hint="eastAsia"/>
          <w:bCs/>
          <w:sz w:val="16"/>
          <w:szCs w:val="16"/>
        </w:rPr>
        <w:br/>
      </w:r>
      <w:r w:rsidRPr="000D4F2E">
        <w:rPr>
          <w:rFonts w:ascii="宋体" w:hAnsi="宋体" w:cs="Tahoma" w:hint="eastAsia"/>
          <w:bCs/>
          <w:sz w:val="16"/>
          <w:szCs w:val="16"/>
        </w:rPr>
        <w:t>1991   1     1.1</w:t>
      </w:r>
      <w:r w:rsidRPr="000D4F2E">
        <w:rPr>
          <w:rFonts w:ascii="宋体" w:hAnsi="宋体" w:cs="Tahoma" w:hint="eastAsia"/>
          <w:bCs/>
          <w:sz w:val="16"/>
          <w:szCs w:val="16"/>
        </w:rPr>
        <w:br/>
      </w:r>
      <w:r w:rsidRPr="000D4F2E">
        <w:rPr>
          <w:rFonts w:ascii="宋体" w:hAnsi="宋体" w:cs="Tahoma" w:hint="eastAsia"/>
          <w:bCs/>
          <w:sz w:val="16"/>
          <w:szCs w:val="16"/>
        </w:rPr>
        <w:t>1991   2     1.2</w:t>
      </w:r>
      <w:r w:rsidRPr="000D4F2E">
        <w:rPr>
          <w:rFonts w:ascii="宋体" w:hAnsi="宋体" w:cs="Tahoma" w:hint="eastAsia"/>
          <w:bCs/>
          <w:sz w:val="16"/>
          <w:szCs w:val="16"/>
        </w:rPr>
        <w:br/>
      </w:r>
      <w:r w:rsidRPr="000D4F2E">
        <w:rPr>
          <w:rFonts w:ascii="宋体" w:hAnsi="宋体" w:cs="Tahoma" w:hint="eastAsia"/>
          <w:bCs/>
          <w:sz w:val="16"/>
          <w:szCs w:val="16"/>
        </w:rPr>
        <w:t>1991   3     1.3</w:t>
      </w:r>
      <w:r w:rsidRPr="000D4F2E">
        <w:rPr>
          <w:rFonts w:ascii="宋体" w:hAnsi="宋体" w:cs="Tahoma" w:hint="eastAsia"/>
          <w:bCs/>
          <w:sz w:val="16"/>
          <w:szCs w:val="16"/>
        </w:rPr>
        <w:br/>
      </w:r>
      <w:r w:rsidRPr="000D4F2E">
        <w:rPr>
          <w:rFonts w:ascii="宋体" w:hAnsi="宋体" w:cs="Tahoma" w:hint="eastAsia"/>
          <w:bCs/>
          <w:sz w:val="16"/>
          <w:szCs w:val="16"/>
        </w:rPr>
        <w:t>1991   4     1.4</w:t>
      </w:r>
      <w:r w:rsidRPr="000D4F2E">
        <w:rPr>
          <w:rFonts w:ascii="宋体" w:hAnsi="宋体" w:cs="Tahoma" w:hint="eastAsia"/>
          <w:bCs/>
          <w:sz w:val="16"/>
          <w:szCs w:val="16"/>
        </w:rPr>
        <w:br/>
      </w:r>
      <w:r w:rsidRPr="000D4F2E">
        <w:rPr>
          <w:rFonts w:ascii="宋体" w:hAnsi="宋体" w:cs="Tahoma" w:hint="eastAsia"/>
          <w:bCs/>
          <w:sz w:val="16"/>
          <w:szCs w:val="16"/>
        </w:rPr>
        <w:lastRenderedPageBreak/>
        <w:t>1992   1     2.1</w:t>
      </w:r>
      <w:r w:rsidRPr="000D4F2E">
        <w:rPr>
          <w:rFonts w:ascii="宋体" w:hAnsi="宋体" w:cs="Tahoma" w:hint="eastAsia"/>
          <w:bCs/>
          <w:sz w:val="16"/>
          <w:szCs w:val="16"/>
        </w:rPr>
        <w:br/>
      </w:r>
      <w:r w:rsidRPr="000D4F2E">
        <w:rPr>
          <w:rFonts w:ascii="宋体" w:hAnsi="宋体" w:cs="Tahoma" w:hint="eastAsia"/>
          <w:bCs/>
          <w:sz w:val="16"/>
          <w:szCs w:val="16"/>
        </w:rPr>
        <w:t>1992   2     2.2</w:t>
      </w:r>
      <w:r w:rsidRPr="000D4F2E">
        <w:rPr>
          <w:rFonts w:ascii="宋体" w:hAnsi="宋体" w:cs="Tahoma" w:hint="eastAsia"/>
          <w:bCs/>
          <w:sz w:val="16"/>
          <w:szCs w:val="16"/>
        </w:rPr>
        <w:br/>
      </w:r>
      <w:r w:rsidRPr="000D4F2E">
        <w:rPr>
          <w:rFonts w:ascii="宋体" w:hAnsi="宋体" w:cs="Tahoma" w:hint="eastAsia"/>
          <w:bCs/>
          <w:sz w:val="16"/>
          <w:szCs w:val="16"/>
        </w:rPr>
        <w:t>1992   3     2.3</w:t>
      </w:r>
      <w:r w:rsidRPr="000D4F2E">
        <w:rPr>
          <w:rFonts w:ascii="宋体" w:hAnsi="宋体" w:cs="Tahoma" w:hint="eastAsia"/>
          <w:bCs/>
          <w:sz w:val="16"/>
          <w:szCs w:val="16"/>
        </w:rPr>
        <w:br/>
      </w:r>
      <w:r w:rsidRPr="000D4F2E">
        <w:rPr>
          <w:rFonts w:ascii="宋体" w:hAnsi="宋体" w:cs="Tahoma" w:hint="eastAsia"/>
          <w:bCs/>
          <w:sz w:val="16"/>
          <w:szCs w:val="16"/>
        </w:rPr>
        <w:t>1992   4     2.4</w:t>
      </w:r>
      <w:r w:rsidRPr="000D4F2E">
        <w:rPr>
          <w:rFonts w:ascii="宋体" w:hAnsi="宋体" w:cs="Tahoma" w:hint="eastAsia"/>
          <w:bCs/>
          <w:sz w:val="16"/>
          <w:szCs w:val="16"/>
        </w:rPr>
        <w:br/>
      </w:r>
      <w:r w:rsidRPr="000D4F2E">
        <w:rPr>
          <w:rFonts w:ascii="宋体" w:hAnsi="宋体" w:cs="Tahoma" w:hint="eastAsia"/>
          <w:bCs/>
          <w:sz w:val="16"/>
          <w:szCs w:val="16"/>
        </w:rPr>
        <w:t>查成这样一个结果</w:t>
      </w:r>
      <w:r w:rsidRPr="000D4F2E">
        <w:rPr>
          <w:rFonts w:ascii="宋体" w:hAnsi="宋体" w:cs="Tahoma" w:hint="eastAsia"/>
          <w:bCs/>
          <w:sz w:val="16"/>
          <w:szCs w:val="16"/>
        </w:rPr>
        <w:br/>
      </w:r>
      <w:r w:rsidRPr="000D4F2E">
        <w:rPr>
          <w:rFonts w:ascii="宋体" w:hAnsi="宋体" w:cs="Tahoma" w:hint="eastAsia"/>
          <w:bCs/>
          <w:sz w:val="16"/>
          <w:szCs w:val="16"/>
        </w:rPr>
        <w:t>year m1  m2  m3  m4</w:t>
      </w:r>
      <w:r w:rsidRPr="000D4F2E">
        <w:rPr>
          <w:rFonts w:ascii="宋体" w:hAnsi="宋体" w:cs="Tahoma" w:hint="eastAsia"/>
          <w:bCs/>
          <w:sz w:val="16"/>
          <w:szCs w:val="16"/>
        </w:rPr>
        <w:br/>
      </w:r>
      <w:r w:rsidRPr="000D4F2E">
        <w:rPr>
          <w:rFonts w:ascii="宋体" w:hAnsi="宋体" w:cs="Tahoma" w:hint="eastAsia"/>
          <w:bCs/>
          <w:sz w:val="16"/>
          <w:szCs w:val="16"/>
        </w:rPr>
        <w:t>1991 1.1 1.2 1.3 1.4</w:t>
      </w:r>
      <w:r w:rsidRPr="000D4F2E">
        <w:rPr>
          <w:rFonts w:ascii="宋体" w:hAnsi="宋体" w:cs="Tahoma" w:hint="eastAsia"/>
          <w:bCs/>
          <w:sz w:val="16"/>
          <w:szCs w:val="16"/>
        </w:rPr>
        <w:br/>
      </w:r>
      <w:r w:rsidRPr="000D4F2E">
        <w:rPr>
          <w:rFonts w:ascii="宋体" w:hAnsi="宋体" w:cs="Tahoma" w:hint="eastAsia"/>
          <w:bCs/>
          <w:sz w:val="16"/>
          <w:szCs w:val="16"/>
        </w:rPr>
        <w:t xml:space="preserve">1992 2.1 2.2 2.3 2.4 </w:t>
      </w:r>
      <w:r w:rsidRPr="000D4F2E">
        <w:rPr>
          <w:rFonts w:ascii="宋体" w:hAnsi="宋体" w:cs="Tahoma" w:hint="eastAsia"/>
          <w:bCs/>
          <w:sz w:val="16"/>
          <w:szCs w:val="16"/>
        </w:rPr>
        <w:br/>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提示：这个与工资条非常类似，与学生的科目</w:t>
      </w:r>
      <w:r w:rsidRPr="000D4F2E">
        <w:rPr>
          <w:rFonts w:ascii="宋体" w:hAnsi="宋体" w:cs="Tahoma" w:hint="eastAsia"/>
          <w:bCs/>
          <w:sz w:val="16"/>
          <w:szCs w:val="16"/>
        </w:rPr>
        <w:t>成绩也很相似。</w:t>
      </w:r>
    </w:p>
    <w:p w:rsidR="00000000" w:rsidRPr="000D4F2E" w:rsidRDefault="00FC10D3" w:rsidP="000D4F2E">
      <w:pPr>
        <w:contextualSpacing/>
        <w:rPr>
          <w:rFonts w:ascii="宋体" w:hAnsi="宋体" w:cs="Tahoma" w:hint="eastAsia"/>
          <w:bCs/>
          <w:sz w:val="16"/>
          <w:szCs w:val="16"/>
        </w:rPr>
      </w:pP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准备</w:t>
      </w:r>
      <w:r w:rsidRPr="000D4F2E">
        <w:rPr>
          <w:rFonts w:ascii="宋体" w:hAnsi="宋体" w:cs="Tahoma" w:hint="eastAsia"/>
          <w:bCs/>
          <w:sz w:val="16"/>
          <w:szCs w:val="16"/>
        </w:rPr>
        <w:t>sql</w:t>
      </w:r>
      <w:r w:rsidRPr="000D4F2E">
        <w:rPr>
          <w:rFonts w:ascii="宋体" w:hAnsi="宋体" w:cs="Tahoma" w:hint="eastAsia"/>
          <w:bCs/>
          <w:sz w:val="16"/>
          <w:szCs w:val="16"/>
        </w:rPr>
        <w:t>语句：</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drop table if exists sales;</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create table sales(id int auto_increment primary key,year varchar(10), month varchar(10), amount float(2,1));</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insert into sales values</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(null,'1991','1',1.1),</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(null,'1991','2',1.2),</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(null,'1991','3',1.3),</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w:t>
      </w:r>
      <w:r w:rsidRPr="000D4F2E">
        <w:rPr>
          <w:rFonts w:ascii="宋体" w:hAnsi="宋体" w:cs="Tahoma" w:hint="eastAsia"/>
          <w:bCs/>
          <w:sz w:val="16"/>
          <w:szCs w:val="16"/>
        </w:rPr>
        <w:t>'1991','4',1.4),</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(null,'1992','1',2.1),</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(null,'1992','2',2.2),</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(null,'1992','3',2.3),</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(null,'1992','4',2.4);</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br/>
      </w:r>
      <w:r w:rsidRPr="000D4F2E">
        <w:rPr>
          <w:rFonts w:ascii="宋体" w:hAnsi="宋体" w:cs="Tahoma" w:hint="eastAsia"/>
          <w:bCs/>
          <w:sz w:val="16"/>
          <w:szCs w:val="16"/>
        </w:rPr>
        <w:t>答案一、</w:t>
      </w:r>
      <w:r w:rsidRPr="000D4F2E">
        <w:rPr>
          <w:rFonts w:ascii="宋体" w:hAnsi="宋体" w:cs="Tahoma" w:hint="eastAsia"/>
          <w:bCs/>
          <w:sz w:val="16"/>
          <w:szCs w:val="16"/>
        </w:rPr>
        <w:br/>
      </w:r>
      <w:r w:rsidRPr="000D4F2E">
        <w:rPr>
          <w:rFonts w:ascii="宋体" w:hAnsi="宋体" w:cs="Tahoma" w:hint="eastAsia"/>
          <w:bCs/>
          <w:sz w:val="16"/>
          <w:szCs w:val="16"/>
        </w:rPr>
        <w:lastRenderedPageBreak/>
        <w:t>select sales.year ,</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(select t.amount from sales t where t.month='1' and t.year= sales.year) '1',</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(select t.amount from sales t where t.month=</w:t>
      </w:r>
      <w:r w:rsidRPr="000D4F2E">
        <w:rPr>
          <w:rFonts w:ascii="宋体" w:hAnsi="宋体" w:cs="Tahoma" w:hint="eastAsia"/>
          <w:bCs/>
          <w:sz w:val="16"/>
          <w:szCs w:val="16"/>
        </w:rPr>
        <w:t>'1' and t.year= sales.year) '2',</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(select t.amount from sales t where t.month='1' and t.year= sales.year) '3',</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 xml:space="preserve">(select t.amount from sales t where t.month='1' and t.year= sales.year) as '4' </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from sales  group by year;</w:t>
      </w:r>
    </w:p>
    <w:p w:rsidR="00000000" w:rsidRPr="000D4F2E" w:rsidRDefault="00FC10D3" w:rsidP="000D4F2E">
      <w:pPr>
        <w:contextualSpacing/>
        <w:rPr>
          <w:rFonts w:ascii="宋体" w:hAnsi="宋体" w:cs="Tahoma"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显示文章标题，发帖人、最后回复时间</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表：</w:t>
      </w:r>
      <w:r w:rsidRPr="000D4F2E">
        <w:rPr>
          <w:rFonts w:ascii="宋体" w:hAnsi="宋体" w:cs="Tahoma" w:hint="eastAsia"/>
          <w:bCs/>
          <w:sz w:val="16"/>
          <w:szCs w:val="16"/>
        </w:rPr>
        <w:t>id,title,postuser,</w:t>
      </w:r>
      <w:r w:rsidRPr="000D4F2E">
        <w:rPr>
          <w:rFonts w:ascii="宋体" w:hAnsi="宋体" w:cs="Tahoma" w:hint="eastAsia"/>
          <w:bCs/>
          <w:sz w:val="16"/>
          <w:szCs w:val="16"/>
        </w:rPr>
        <w:t>postdate,parentid</w:t>
      </w:r>
    </w:p>
    <w:p w:rsidR="00000000" w:rsidRPr="000D4F2E" w:rsidRDefault="00FC10D3" w:rsidP="000D4F2E">
      <w:pPr>
        <w:contextualSpacing/>
        <w:rPr>
          <w:rFonts w:ascii="宋体" w:hAnsi="宋体" w:cs="Tahoma" w:hint="eastAsia"/>
          <w:bCs/>
          <w:sz w:val="16"/>
          <w:szCs w:val="16"/>
        </w:rPr>
      </w:pPr>
      <w:r w:rsidRPr="000D4F2E">
        <w:rPr>
          <w:rFonts w:ascii="宋体" w:hAnsi="宋体" w:cs="Tahoma" w:hint="eastAsia"/>
          <w:bCs/>
          <w:sz w:val="16"/>
          <w:szCs w:val="16"/>
        </w:rPr>
        <w:t>准备</w:t>
      </w:r>
      <w:r w:rsidRPr="000D4F2E">
        <w:rPr>
          <w:rFonts w:ascii="宋体" w:hAnsi="宋体" w:cs="Tahoma" w:hint="eastAsia"/>
          <w:bCs/>
          <w:sz w:val="16"/>
          <w:szCs w:val="16"/>
        </w:rPr>
        <w:t>sql</w:t>
      </w:r>
      <w:r w:rsidRPr="000D4F2E">
        <w:rPr>
          <w:rFonts w:ascii="宋体" w:hAnsi="宋体" w:cs="Tahoma" w:hint="eastAsia"/>
          <w:bCs/>
          <w:sz w:val="16"/>
          <w:szCs w:val="16"/>
        </w:rPr>
        <w:t>语句：</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drop table if exists articles;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articles(id int auto_increment primary key,title varchar(50), postuser varchar(10), postdate datetime,parentid int references articles(id));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insert into articles values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第一条</w:t>
      </w:r>
      <w:r w:rsidRPr="000D4F2E">
        <w:rPr>
          <w:rFonts w:ascii="宋体" w:hAnsi="宋体" w:hint="eastAsia"/>
          <w:bCs/>
          <w:sz w:val="16"/>
          <w:szCs w:val="16"/>
        </w:rPr>
        <w:t>','</w:t>
      </w:r>
      <w:r w:rsidRPr="000D4F2E">
        <w:rPr>
          <w:rFonts w:ascii="宋体" w:hAnsi="宋体" w:hint="eastAsia"/>
          <w:bCs/>
          <w:sz w:val="16"/>
          <w:szCs w:val="16"/>
        </w:rPr>
        <w:t>张三</w:t>
      </w:r>
      <w:r w:rsidRPr="000D4F2E">
        <w:rPr>
          <w:rFonts w:ascii="宋体" w:hAnsi="宋体" w:hint="eastAsia"/>
          <w:bCs/>
          <w:sz w:val="16"/>
          <w:szCs w:val="16"/>
        </w:rPr>
        <w:t>'</w:t>
      </w:r>
      <w:r w:rsidRPr="000D4F2E">
        <w:rPr>
          <w:rFonts w:ascii="宋体" w:hAnsi="宋体" w:hint="eastAsia"/>
          <w:bCs/>
          <w:sz w:val="16"/>
          <w:szCs w:val="16"/>
        </w:rPr>
        <w:t>,'1998-10-10 12:32:32',null),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第二条</w:t>
      </w:r>
      <w:r w:rsidRPr="000D4F2E">
        <w:rPr>
          <w:rFonts w:ascii="宋体" w:hAnsi="宋体" w:hint="eastAsia"/>
          <w:bCs/>
          <w:sz w:val="16"/>
          <w:szCs w:val="16"/>
        </w:rPr>
        <w:t>','</w:t>
      </w:r>
      <w:r w:rsidRPr="000D4F2E">
        <w:rPr>
          <w:rFonts w:ascii="宋体" w:hAnsi="宋体" w:hint="eastAsia"/>
          <w:bCs/>
          <w:sz w:val="16"/>
          <w:szCs w:val="16"/>
        </w:rPr>
        <w:t>张三</w:t>
      </w:r>
      <w:r w:rsidRPr="000D4F2E">
        <w:rPr>
          <w:rFonts w:ascii="宋体" w:hAnsi="宋体" w:hint="eastAsia"/>
          <w:bCs/>
          <w:sz w:val="16"/>
          <w:szCs w:val="16"/>
        </w:rPr>
        <w:t>','1998-10-10 12:34:32',null),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第一条回复</w:t>
      </w:r>
      <w:r w:rsidRPr="000D4F2E">
        <w:rPr>
          <w:rFonts w:ascii="宋体" w:hAnsi="宋体" w:hint="eastAsia"/>
          <w:bCs/>
          <w:sz w:val="16"/>
          <w:szCs w:val="16"/>
        </w:rPr>
        <w:t>1','</w:t>
      </w:r>
      <w:r w:rsidRPr="000D4F2E">
        <w:rPr>
          <w:rFonts w:ascii="宋体" w:hAnsi="宋体" w:hint="eastAsia"/>
          <w:bCs/>
          <w:sz w:val="16"/>
          <w:szCs w:val="16"/>
        </w:rPr>
        <w:t>李四</w:t>
      </w:r>
      <w:r w:rsidRPr="000D4F2E">
        <w:rPr>
          <w:rFonts w:ascii="宋体" w:hAnsi="宋体" w:hint="eastAsia"/>
          <w:bCs/>
          <w:sz w:val="16"/>
          <w:szCs w:val="16"/>
        </w:rPr>
        <w:t>','1998-10-10 12:35:32',1),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第二条回复</w:t>
      </w:r>
      <w:r w:rsidRPr="000D4F2E">
        <w:rPr>
          <w:rFonts w:ascii="宋体" w:hAnsi="宋体" w:hint="eastAsia"/>
          <w:bCs/>
          <w:sz w:val="16"/>
          <w:szCs w:val="16"/>
        </w:rPr>
        <w:t>1','</w:t>
      </w:r>
      <w:r w:rsidRPr="000D4F2E">
        <w:rPr>
          <w:rFonts w:ascii="宋体" w:hAnsi="宋体" w:hint="eastAsia"/>
          <w:bCs/>
          <w:sz w:val="16"/>
          <w:szCs w:val="16"/>
        </w:rPr>
        <w:t>李四</w:t>
      </w:r>
      <w:r w:rsidRPr="000D4F2E">
        <w:rPr>
          <w:rFonts w:ascii="宋体" w:hAnsi="宋体" w:hint="eastAsia"/>
          <w:bCs/>
          <w:sz w:val="16"/>
          <w:szCs w:val="16"/>
        </w:rPr>
        <w:t>','1998-10-10 12:36:32',2),</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第一条回复</w:t>
      </w:r>
      <w:r w:rsidRPr="000D4F2E">
        <w:rPr>
          <w:rFonts w:ascii="宋体" w:hAnsi="宋体" w:hint="eastAsia"/>
          <w:bCs/>
          <w:sz w:val="16"/>
          <w:szCs w:val="16"/>
        </w:rPr>
        <w:t>2','</w:t>
      </w:r>
      <w:r w:rsidRPr="000D4F2E">
        <w:rPr>
          <w:rFonts w:ascii="宋体" w:hAnsi="宋体" w:hint="eastAsia"/>
          <w:bCs/>
          <w:sz w:val="16"/>
          <w:szCs w:val="16"/>
        </w:rPr>
        <w:t>王五</w:t>
      </w:r>
      <w:r w:rsidRPr="000D4F2E">
        <w:rPr>
          <w:rFonts w:ascii="宋体" w:hAnsi="宋体" w:hint="eastAsia"/>
          <w:bCs/>
          <w:sz w:val="16"/>
          <w:szCs w:val="16"/>
        </w:rPr>
        <w:t>','1998-10-10 12:37:32',1),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第一条回复</w:t>
      </w:r>
      <w:r w:rsidRPr="000D4F2E">
        <w:rPr>
          <w:rFonts w:ascii="宋体" w:hAnsi="宋体" w:hint="eastAsia"/>
          <w:bCs/>
          <w:sz w:val="16"/>
          <w:szCs w:val="16"/>
        </w:rPr>
        <w:t>3','</w:t>
      </w:r>
      <w:r w:rsidRPr="000D4F2E">
        <w:rPr>
          <w:rFonts w:ascii="宋体" w:hAnsi="宋体" w:hint="eastAsia"/>
          <w:bCs/>
          <w:sz w:val="16"/>
          <w:szCs w:val="16"/>
        </w:rPr>
        <w:t>李四</w:t>
      </w:r>
      <w:r w:rsidRPr="000D4F2E">
        <w:rPr>
          <w:rFonts w:ascii="宋体" w:hAnsi="宋体" w:hint="eastAsia"/>
          <w:bCs/>
          <w:sz w:val="16"/>
          <w:szCs w:val="16"/>
        </w:rPr>
        <w:t>','1998-10-10 12:38:32',</w:t>
      </w:r>
      <w:r w:rsidRPr="000D4F2E">
        <w:rPr>
          <w:rFonts w:ascii="宋体" w:hAnsi="宋体" w:hint="eastAsia"/>
          <w:bCs/>
          <w:sz w:val="16"/>
          <w:szCs w:val="16"/>
        </w:rPr>
        <w:t>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第二条回复</w:t>
      </w:r>
      <w:r w:rsidRPr="000D4F2E">
        <w:rPr>
          <w:rFonts w:ascii="宋体" w:hAnsi="宋体" w:hint="eastAsia"/>
          <w:bCs/>
          <w:sz w:val="16"/>
          <w:szCs w:val="16"/>
        </w:rPr>
        <w:t>2','</w:t>
      </w:r>
      <w:r w:rsidRPr="000D4F2E">
        <w:rPr>
          <w:rFonts w:ascii="宋体" w:hAnsi="宋体" w:hint="eastAsia"/>
          <w:bCs/>
          <w:sz w:val="16"/>
          <w:szCs w:val="16"/>
        </w:rPr>
        <w:t>李四</w:t>
      </w:r>
      <w:r w:rsidRPr="000D4F2E">
        <w:rPr>
          <w:rFonts w:ascii="宋体" w:hAnsi="宋体" w:hint="eastAsia"/>
          <w:bCs/>
          <w:sz w:val="16"/>
          <w:szCs w:val="16"/>
        </w:rPr>
        <w:t>','1998-10-10 12:39:32',2),</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(null,'</w:t>
      </w:r>
      <w:r w:rsidRPr="000D4F2E">
        <w:rPr>
          <w:rFonts w:ascii="宋体" w:hAnsi="宋体" w:hint="eastAsia"/>
          <w:bCs/>
          <w:sz w:val="16"/>
          <w:szCs w:val="16"/>
        </w:rPr>
        <w:t>第一条回复</w:t>
      </w:r>
      <w:r w:rsidRPr="000D4F2E">
        <w:rPr>
          <w:rFonts w:ascii="宋体" w:hAnsi="宋体" w:hint="eastAsia"/>
          <w:bCs/>
          <w:sz w:val="16"/>
          <w:szCs w:val="16"/>
        </w:rPr>
        <w:t>4','</w:t>
      </w:r>
      <w:r w:rsidRPr="000D4F2E">
        <w:rPr>
          <w:rFonts w:ascii="宋体" w:hAnsi="宋体" w:hint="eastAsia"/>
          <w:bCs/>
          <w:sz w:val="16"/>
          <w:szCs w:val="16"/>
        </w:rPr>
        <w:t>王五</w:t>
      </w:r>
      <w:r w:rsidRPr="000D4F2E">
        <w:rPr>
          <w:rFonts w:ascii="宋体" w:hAnsi="宋体" w:hint="eastAsia"/>
          <w:bCs/>
          <w:sz w:val="16"/>
          <w:szCs w:val="16"/>
        </w:rPr>
        <w:t>','1998-10-10 12:39:40',1);</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答案：</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a.title,a.postuser,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(select max(postdate) from articles where parentid=a.id) reply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from articles a where a.parentid is null;</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删除除了</w:t>
      </w:r>
      <w:r w:rsidRPr="000D4F2E">
        <w:rPr>
          <w:rFonts w:ascii="宋体" w:hAnsi="宋体" w:hint="eastAsia"/>
          <w:b/>
          <w:bCs/>
          <w:sz w:val="16"/>
          <w:szCs w:val="16"/>
        </w:rPr>
        <w:t>id</w:t>
      </w:r>
      <w:r w:rsidRPr="000D4F2E">
        <w:rPr>
          <w:rFonts w:ascii="宋体" w:hAnsi="宋体" w:hint="eastAsia"/>
          <w:b/>
          <w:bCs/>
          <w:sz w:val="16"/>
          <w:szCs w:val="16"/>
        </w:rPr>
        <w:t>号不同</w:t>
      </w:r>
      <w:r w:rsidRPr="000D4F2E">
        <w:rPr>
          <w:rFonts w:ascii="宋体" w:hAnsi="宋体" w:hint="eastAsia"/>
          <w:b/>
          <w:bCs/>
          <w:sz w:val="16"/>
          <w:szCs w:val="16"/>
        </w:rPr>
        <w:t>,</w:t>
      </w:r>
      <w:r w:rsidRPr="000D4F2E">
        <w:rPr>
          <w:rFonts w:ascii="宋体" w:hAnsi="宋体" w:hint="eastAsia"/>
          <w:b/>
          <w:bCs/>
          <w:sz w:val="16"/>
          <w:szCs w:val="16"/>
        </w:rPr>
        <w:t>其他都相同的学生冗余</w:t>
      </w:r>
      <w:r w:rsidRPr="000D4F2E">
        <w:rPr>
          <w:rFonts w:ascii="宋体" w:hAnsi="宋体" w:hint="eastAsia"/>
          <w:b/>
          <w:bCs/>
          <w:sz w:val="16"/>
          <w:szCs w:val="16"/>
        </w:rPr>
        <w:t>信息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2.</w:t>
      </w:r>
      <w:r w:rsidRPr="000D4F2E">
        <w:rPr>
          <w:rFonts w:ascii="宋体" w:hAnsi="宋体" w:hint="eastAsia"/>
          <w:bCs/>
          <w:sz w:val="16"/>
          <w:szCs w:val="16"/>
        </w:rPr>
        <w:t>学生表</w:t>
      </w:r>
      <w:r w:rsidRPr="000D4F2E">
        <w:rPr>
          <w:rFonts w:ascii="宋体" w:hAnsi="宋体" w:hint="eastAsia"/>
          <w:bCs/>
          <w:sz w:val="16"/>
          <w:szCs w:val="16"/>
        </w:rPr>
        <w:t xml:space="preserve"> </w:t>
      </w:r>
      <w:r w:rsidRPr="000D4F2E">
        <w:rPr>
          <w:rFonts w:ascii="宋体" w:hAnsi="宋体" w:hint="eastAsia"/>
          <w:bCs/>
          <w:sz w:val="16"/>
          <w:szCs w:val="16"/>
        </w:rPr>
        <w:t>如下</w:t>
      </w:r>
      <w:r w:rsidRPr="000D4F2E">
        <w:rPr>
          <w:rFonts w:ascii="宋体" w:hAnsi="宋体" w:hint="eastAsia"/>
          <w:bCs/>
          <w:sz w:val="16"/>
          <w:szCs w:val="16"/>
        </w:rPr>
        <w:t>:</w:t>
      </w:r>
      <w:r w:rsidRPr="000D4F2E">
        <w:rPr>
          <w:rFonts w:ascii="宋体" w:hAnsi="宋体" w:hint="eastAsia"/>
          <w:bCs/>
          <w:sz w:val="16"/>
          <w:szCs w:val="16"/>
        </w:rPr>
        <w:br/>
      </w:r>
      <w:r w:rsidRPr="000D4F2E">
        <w:rPr>
          <w:rFonts w:ascii="宋体" w:hAnsi="宋体" w:hint="eastAsia"/>
          <w:bCs/>
          <w:sz w:val="16"/>
          <w:szCs w:val="16"/>
        </w:rPr>
        <w:t>id</w:t>
      </w:r>
      <w:r w:rsidRPr="000D4F2E">
        <w:rPr>
          <w:rFonts w:ascii="宋体" w:hAnsi="宋体" w:hint="eastAsia"/>
          <w:bCs/>
          <w:sz w:val="16"/>
          <w:szCs w:val="16"/>
        </w:rPr>
        <w:t>号</w:t>
      </w:r>
      <w:r w:rsidRPr="000D4F2E">
        <w:rPr>
          <w:rFonts w:ascii="宋体" w:hAnsi="宋体" w:hint="eastAsia"/>
          <w:bCs/>
          <w:sz w:val="16"/>
          <w:szCs w:val="16"/>
        </w:rPr>
        <w:t xml:space="preserve">   </w:t>
      </w:r>
      <w:r w:rsidRPr="000D4F2E">
        <w:rPr>
          <w:rFonts w:ascii="宋体" w:hAnsi="宋体" w:hint="eastAsia"/>
          <w:bCs/>
          <w:sz w:val="16"/>
          <w:szCs w:val="16"/>
        </w:rPr>
        <w:t>学号</w:t>
      </w:r>
      <w:r w:rsidRPr="000D4F2E">
        <w:rPr>
          <w:rFonts w:ascii="宋体" w:hAnsi="宋体" w:hint="eastAsia"/>
          <w:bCs/>
          <w:sz w:val="16"/>
          <w:szCs w:val="16"/>
        </w:rPr>
        <w:t xml:space="preserve">   </w:t>
      </w:r>
      <w:r w:rsidRPr="000D4F2E">
        <w:rPr>
          <w:rFonts w:ascii="宋体" w:hAnsi="宋体" w:hint="eastAsia"/>
          <w:bCs/>
          <w:sz w:val="16"/>
          <w:szCs w:val="16"/>
        </w:rPr>
        <w:t>姓名</w:t>
      </w:r>
      <w:r w:rsidRPr="000D4F2E">
        <w:rPr>
          <w:rFonts w:ascii="宋体" w:hAnsi="宋体" w:hint="eastAsia"/>
          <w:bCs/>
          <w:sz w:val="16"/>
          <w:szCs w:val="16"/>
        </w:rPr>
        <w:t xml:space="preserve"> </w:t>
      </w:r>
      <w:r w:rsidRPr="000D4F2E">
        <w:rPr>
          <w:rFonts w:ascii="宋体" w:hAnsi="宋体" w:hint="eastAsia"/>
          <w:bCs/>
          <w:sz w:val="16"/>
          <w:szCs w:val="16"/>
        </w:rPr>
        <w:t>课程编号</w:t>
      </w:r>
      <w:r w:rsidRPr="000D4F2E">
        <w:rPr>
          <w:rFonts w:ascii="宋体" w:hAnsi="宋体" w:hint="eastAsia"/>
          <w:bCs/>
          <w:sz w:val="16"/>
          <w:szCs w:val="16"/>
        </w:rPr>
        <w:t xml:space="preserve"> </w:t>
      </w:r>
      <w:r w:rsidRPr="000D4F2E">
        <w:rPr>
          <w:rFonts w:ascii="宋体" w:hAnsi="宋体" w:hint="eastAsia"/>
          <w:bCs/>
          <w:sz w:val="16"/>
          <w:szCs w:val="16"/>
        </w:rPr>
        <w:t>课程名称</w:t>
      </w:r>
      <w:r w:rsidRPr="000D4F2E">
        <w:rPr>
          <w:rFonts w:ascii="宋体" w:hAnsi="宋体" w:hint="eastAsia"/>
          <w:bCs/>
          <w:sz w:val="16"/>
          <w:szCs w:val="16"/>
        </w:rPr>
        <w:t xml:space="preserve"> </w:t>
      </w:r>
      <w:r w:rsidRPr="000D4F2E">
        <w:rPr>
          <w:rFonts w:ascii="宋体" w:hAnsi="宋体" w:hint="eastAsia"/>
          <w:bCs/>
          <w:sz w:val="16"/>
          <w:szCs w:val="16"/>
        </w:rPr>
        <w:t>分数</w:t>
      </w:r>
      <w:r w:rsidRPr="000D4F2E">
        <w:rPr>
          <w:rFonts w:ascii="宋体" w:hAnsi="宋体" w:hint="eastAsia"/>
          <w:bCs/>
          <w:sz w:val="16"/>
          <w:szCs w:val="16"/>
        </w:rPr>
        <w:br/>
      </w:r>
      <w:r w:rsidRPr="000D4F2E">
        <w:rPr>
          <w:rFonts w:ascii="宋体" w:hAnsi="宋体" w:hint="eastAsia"/>
          <w:bCs/>
          <w:sz w:val="16"/>
          <w:szCs w:val="16"/>
        </w:rPr>
        <w:t xml:space="preserve">1        2005001  </w:t>
      </w:r>
      <w:r w:rsidRPr="000D4F2E">
        <w:rPr>
          <w:rFonts w:ascii="宋体" w:hAnsi="宋体" w:hint="eastAsia"/>
          <w:bCs/>
          <w:sz w:val="16"/>
          <w:szCs w:val="16"/>
        </w:rPr>
        <w:t>张三</w:t>
      </w:r>
      <w:r w:rsidRPr="000D4F2E">
        <w:rPr>
          <w:rFonts w:ascii="宋体" w:hAnsi="宋体" w:hint="eastAsia"/>
          <w:bCs/>
          <w:sz w:val="16"/>
          <w:szCs w:val="16"/>
        </w:rPr>
        <w:t xml:space="preserve">  0001      </w:t>
      </w:r>
      <w:r w:rsidRPr="000D4F2E">
        <w:rPr>
          <w:rFonts w:ascii="宋体" w:hAnsi="宋体" w:hint="eastAsia"/>
          <w:bCs/>
          <w:sz w:val="16"/>
          <w:szCs w:val="16"/>
        </w:rPr>
        <w:t>数学</w:t>
      </w:r>
      <w:r w:rsidRPr="000D4F2E">
        <w:rPr>
          <w:rFonts w:ascii="宋体" w:hAnsi="宋体" w:hint="eastAsia"/>
          <w:bCs/>
          <w:sz w:val="16"/>
          <w:szCs w:val="16"/>
        </w:rPr>
        <w:t>    69</w:t>
      </w:r>
      <w:r w:rsidRPr="000D4F2E">
        <w:rPr>
          <w:rFonts w:ascii="宋体" w:hAnsi="宋体" w:hint="eastAsia"/>
          <w:bCs/>
          <w:sz w:val="16"/>
          <w:szCs w:val="16"/>
        </w:rPr>
        <w:br/>
      </w:r>
      <w:r w:rsidRPr="000D4F2E">
        <w:rPr>
          <w:rFonts w:ascii="宋体" w:hAnsi="宋体" w:hint="eastAsia"/>
          <w:bCs/>
          <w:sz w:val="16"/>
          <w:szCs w:val="16"/>
        </w:rPr>
        <w:t xml:space="preserve">2        2005002  </w:t>
      </w:r>
      <w:r w:rsidRPr="000D4F2E">
        <w:rPr>
          <w:rFonts w:ascii="宋体" w:hAnsi="宋体" w:hint="eastAsia"/>
          <w:bCs/>
          <w:sz w:val="16"/>
          <w:szCs w:val="16"/>
        </w:rPr>
        <w:t>李四</w:t>
      </w:r>
      <w:r w:rsidRPr="000D4F2E">
        <w:rPr>
          <w:rFonts w:ascii="宋体" w:hAnsi="宋体" w:hint="eastAsia"/>
          <w:bCs/>
          <w:sz w:val="16"/>
          <w:szCs w:val="16"/>
        </w:rPr>
        <w:t xml:space="preserve">  0001      </w:t>
      </w:r>
      <w:r w:rsidRPr="000D4F2E">
        <w:rPr>
          <w:rFonts w:ascii="宋体" w:hAnsi="宋体" w:hint="eastAsia"/>
          <w:bCs/>
          <w:sz w:val="16"/>
          <w:szCs w:val="16"/>
        </w:rPr>
        <w:t>数学</w:t>
      </w:r>
      <w:r w:rsidRPr="000D4F2E">
        <w:rPr>
          <w:rFonts w:ascii="宋体" w:hAnsi="宋体" w:hint="eastAsia"/>
          <w:bCs/>
          <w:sz w:val="16"/>
          <w:szCs w:val="16"/>
        </w:rPr>
        <w:t>    89</w:t>
      </w:r>
      <w:r w:rsidRPr="000D4F2E">
        <w:rPr>
          <w:rFonts w:ascii="宋体" w:hAnsi="宋体" w:hint="eastAsia"/>
          <w:bCs/>
          <w:sz w:val="16"/>
          <w:szCs w:val="16"/>
        </w:rPr>
        <w:br/>
      </w:r>
      <w:r w:rsidRPr="000D4F2E">
        <w:rPr>
          <w:rFonts w:ascii="宋体" w:hAnsi="宋体" w:hint="eastAsia"/>
          <w:bCs/>
          <w:sz w:val="16"/>
          <w:szCs w:val="16"/>
        </w:rPr>
        <w:t xml:space="preserve">3        2005001  </w:t>
      </w:r>
      <w:r w:rsidRPr="000D4F2E">
        <w:rPr>
          <w:rFonts w:ascii="宋体" w:hAnsi="宋体" w:hint="eastAsia"/>
          <w:bCs/>
          <w:sz w:val="16"/>
          <w:szCs w:val="16"/>
        </w:rPr>
        <w:t>张三</w:t>
      </w:r>
      <w:r w:rsidRPr="000D4F2E">
        <w:rPr>
          <w:rFonts w:ascii="宋体" w:hAnsi="宋体" w:hint="eastAsia"/>
          <w:bCs/>
          <w:sz w:val="16"/>
          <w:szCs w:val="16"/>
        </w:rPr>
        <w:t xml:space="preserve">  0001      </w:t>
      </w:r>
      <w:r w:rsidRPr="000D4F2E">
        <w:rPr>
          <w:rFonts w:ascii="宋体" w:hAnsi="宋体" w:hint="eastAsia"/>
          <w:bCs/>
          <w:sz w:val="16"/>
          <w:szCs w:val="16"/>
        </w:rPr>
        <w:t>数学</w:t>
      </w:r>
      <w:r w:rsidRPr="000D4F2E">
        <w:rPr>
          <w:rFonts w:ascii="宋体" w:hAnsi="宋体" w:hint="eastAsia"/>
          <w:bCs/>
          <w:sz w:val="16"/>
          <w:szCs w:val="16"/>
        </w:rPr>
        <w:t>    69</w:t>
      </w:r>
      <w:r w:rsidRPr="000D4F2E">
        <w:rPr>
          <w:rFonts w:ascii="宋体" w:hAnsi="宋体" w:hint="eastAsia"/>
          <w:bCs/>
          <w:sz w:val="16"/>
          <w:szCs w:val="16"/>
        </w:rPr>
        <w:br/>
      </w:r>
      <w:r w:rsidRPr="000D4F2E">
        <w:rPr>
          <w:rFonts w:ascii="宋体" w:hAnsi="宋体" w:hint="eastAsia"/>
          <w:bCs/>
          <w:sz w:val="16"/>
          <w:szCs w:val="16"/>
        </w:rPr>
        <w:t>A: delete from tablename where id</w:t>
      </w:r>
      <w:r w:rsidRPr="000D4F2E">
        <w:rPr>
          <w:rFonts w:ascii="宋体" w:hAnsi="宋体" w:hint="eastAsia"/>
          <w:bCs/>
          <w:sz w:val="16"/>
          <w:szCs w:val="16"/>
        </w:rPr>
        <w:t>号</w:t>
      </w:r>
      <w:r w:rsidRPr="000D4F2E">
        <w:rPr>
          <w:rFonts w:ascii="宋体" w:hAnsi="宋体" w:hint="eastAsia"/>
          <w:bCs/>
          <w:sz w:val="16"/>
          <w:szCs w:val="16"/>
        </w:rPr>
        <w:t xml:space="preserve"> not in(select min(id</w:t>
      </w:r>
      <w:r w:rsidRPr="000D4F2E">
        <w:rPr>
          <w:rFonts w:ascii="宋体" w:hAnsi="宋体" w:hint="eastAsia"/>
          <w:bCs/>
          <w:sz w:val="16"/>
          <w:szCs w:val="16"/>
        </w:rPr>
        <w:t>号</w:t>
      </w:r>
      <w:r w:rsidRPr="000D4F2E">
        <w:rPr>
          <w:rFonts w:ascii="宋体" w:hAnsi="宋体" w:hint="eastAsia"/>
          <w:bCs/>
          <w:sz w:val="16"/>
          <w:szCs w:val="16"/>
        </w:rPr>
        <w:t xml:space="preserve">) from tablename group by </w:t>
      </w:r>
      <w:r w:rsidRPr="000D4F2E">
        <w:rPr>
          <w:rFonts w:ascii="宋体" w:hAnsi="宋体" w:hint="eastAsia"/>
          <w:bCs/>
          <w:sz w:val="16"/>
          <w:szCs w:val="16"/>
        </w:rPr>
        <w:t>学号</w:t>
      </w:r>
      <w:r w:rsidRPr="000D4F2E">
        <w:rPr>
          <w:rFonts w:ascii="宋体" w:hAnsi="宋体" w:hint="eastAsia"/>
          <w:bCs/>
          <w:sz w:val="16"/>
          <w:szCs w:val="16"/>
        </w:rPr>
        <w:t>,</w:t>
      </w:r>
      <w:r w:rsidRPr="000D4F2E">
        <w:rPr>
          <w:rFonts w:ascii="宋体" w:hAnsi="宋体" w:hint="eastAsia"/>
          <w:bCs/>
          <w:sz w:val="16"/>
          <w:szCs w:val="16"/>
        </w:rPr>
        <w:t>姓名</w:t>
      </w:r>
      <w:r w:rsidRPr="000D4F2E">
        <w:rPr>
          <w:rFonts w:ascii="宋体" w:hAnsi="宋体" w:hint="eastAsia"/>
          <w:bCs/>
          <w:sz w:val="16"/>
          <w:szCs w:val="16"/>
        </w:rPr>
        <w:t>,</w:t>
      </w:r>
      <w:r w:rsidRPr="000D4F2E">
        <w:rPr>
          <w:rFonts w:ascii="宋体" w:hAnsi="宋体" w:hint="eastAsia"/>
          <w:bCs/>
          <w:sz w:val="16"/>
          <w:szCs w:val="16"/>
        </w:rPr>
        <w:t>课程编号</w:t>
      </w:r>
      <w:r w:rsidRPr="000D4F2E">
        <w:rPr>
          <w:rFonts w:ascii="宋体" w:hAnsi="宋体" w:hint="eastAsia"/>
          <w:bCs/>
          <w:sz w:val="16"/>
          <w:szCs w:val="16"/>
        </w:rPr>
        <w:t>,</w:t>
      </w:r>
      <w:r w:rsidRPr="000D4F2E">
        <w:rPr>
          <w:rFonts w:ascii="宋体" w:hAnsi="宋体" w:hint="eastAsia"/>
          <w:bCs/>
          <w:sz w:val="16"/>
          <w:szCs w:val="16"/>
        </w:rPr>
        <w:t>课程名称</w:t>
      </w:r>
      <w:r w:rsidRPr="000D4F2E">
        <w:rPr>
          <w:rFonts w:ascii="宋体" w:hAnsi="宋体" w:hint="eastAsia"/>
          <w:bCs/>
          <w:sz w:val="16"/>
          <w:szCs w:val="16"/>
        </w:rPr>
        <w:t>,</w:t>
      </w:r>
      <w:r w:rsidRPr="000D4F2E">
        <w:rPr>
          <w:rFonts w:ascii="宋体" w:hAnsi="宋体" w:hint="eastAsia"/>
          <w:bCs/>
          <w:sz w:val="16"/>
          <w:szCs w:val="16"/>
        </w:rPr>
        <w:t>分数</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实验：</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student2(id int auto_increment primary key,code varchar(20),name varchar(20));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insert into student2 values(null,'2005001','</w:t>
      </w:r>
      <w:r w:rsidRPr="000D4F2E">
        <w:rPr>
          <w:rFonts w:ascii="宋体" w:hAnsi="宋体" w:hint="eastAsia"/>
          <w:bCs/>
          <w:sz w:val="16"/>
          <w:szCs w:val="16"/>
        </w:rPr>
        <w:t>张三</w:t>
      </w:r>
      <w:r w:rsidRPr="000D4F2E">
        <w:rPr>
          <w:rFonts w:ascii="宋体" w:hAnsi="宋体" w:hint="eastAsia"/>
          <w:bCs/>
          <w:sz w:val="16"/>
          <w:szCs w:val="16"/>
        </w:rPr>
        <w:t>'),(null,'2005002','</w:t>
      </w:r>
      <w:r w:rsidRPr="000D4F2E">
        <w:rPr>
          <w:rFonts w:ascii="宋体" w:hAnsi="宋体" w:hint="eastAsia"/>
          <w:bCs/>
          <w:sz w:val="16"/>
          <w:szCs w:val="16"/>
        </w:rPr>
        <w:t>李四</w:t>
      </w:r>
      <w:r w:rsidRPr="000D4F2E">
        <w:rPr>
          <w:rFonts w:ascii="宋体" w:hAnsi="宋体" w:hint="eastAsia"/>
          <w:bCs/>
          <w:sz w:val="16"/>
          <w:szCs w:val="16"/>
        </w:rPr>
        <w:t>'),(null,'2005001','</w:t>
      </w:r>
      <w:r w:rsidRPr="000D4F2E">
        <w:rPr>
          <w:rFonts w:ascii="宋体" w:hAnsi="宋体" w:hint="eastAsia"/>
          <w:bCs/>
          <w:sz w:val="16"/>
          <w:szCs w:val="16"/>
        </w:rPr>
        <w:t>张三</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如下语句，</w:t>
      </w:r>
      <w:r w:rsidRPr="000D4F2E">
        <w:rPr>
          <w:rFonts w:ascii="宋体" w:hAnsi="宋体" w:hint="eastAsia"/>
          <w:bCs/>
          <w:sz w:val="16"/>
          <w:szCs w:val="16"/>
        </w:rPr>
        <w:t>mysql</w:t>
      </w:r>
      <w:r w:rsidRPr="000D4F2E">
        <w:rPr>
          <w:rFonts w:ascii="宋体" w:hAnsi="宋体" w:hint="eastAsia"/>
          <w:bCs/>
          <w:sz w:val="16"/>
          <w:szCs w:val="16"/>
        </w:rPr>
        <w:t>报告错误，可能删除依赖后面统计语句，而删除又导致统计语句结果不一致。</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delete f</w:t>
      </w:r>
      <w:r w:rsidRPr="000D4F2E">
        <w:rPr>
          <w:rFonts w:ascii="宋体" w:hAnsi="宋体" w:hint="eastAsia"/>
          <w:bCs/>
          <w:sz w:val="16"/>
          <w:szCs w:val="16"/>
        </w:rPr>
        <w:t>rom student2 where id not in(select min(id) from student2 group by 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但是，如下语句没有问题：</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  from student2 where id not in(select min(id) from student2 group by 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于是，我想先把分组的结果做成虚表，然后从虚表中选出结果，最后再将结果作为删除的条件数据。</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delete from student2 where id not i</w:t>
      </w:r>
      <w:r w:rsidRPr="000D4F2E">
        <w:rPr>
          <w:rFonts w:ascii="宋体" w:hAnsi="宋体" w:hint="eastAsia"/>
          <w:bCs/>
          <w:sz w:val="16"/>
          <w:szCs w:val="16"/>
        </w:rPr>
        <w:t>n(select mid from (select min(id) mid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from student2 group by name) as 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或者：</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delete from student2 where id not in(select min(id) from (select * from 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tudent2) as t group by t.name);</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航空网的几个航班查询题：</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表结构如下：</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flight{flightID,StartCityID ,endCityID,StartTime}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w:t>
      </w:r>
      <w:r w:rsidRPr="000D4F2E">
        <w:rPr>
          <w:rFonts w:ascii="宋体" w:hAnsi="宋体" w:hint="eastAsia"/>
          <w:bCs/>
          <w:sz w:val="16"/>
          <w:szCs w:val="16"/>
        </w:rPr>
        <w:t>ity{cityID, CityName)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实验环境：</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city(cityID int auto_increment primary key,cityName varchar(20));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create table flight (flightID int auto_increment primary key,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StartCityID int references city(cityID),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endCityID  int references city(cityID),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Sta</w:t>
      </w:r>
      <w:r w:rsidRPr="000D4F2E">
        <w:rPr>
          <w:rFonts w:ascii="宋体" w:hAnsi="宋体" w:hint="eastAsia"/>
          <w:bCs/>
          <w:sz w:val="16"/>
          <w:szCs w:val="16"/>
        </w:rPr>
        <w:t xml:space="preserve">rtTime timestamp);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航班本来应该没有日期部分才好，但是下面的题目当中涉及到了日期</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insert into city values(null,'</w:t>
      </w:r>
      <w:r w:rsidRPr="000D4F2E">
        <w:rPr>
          <w:rFonts w:ascii="宋体" w:hAnsi="宋体" w:hint="eastAsia"/>
          <w:bCs/>
          <w:sz w:val="16"/>
          <w:szCs w:val="16"/>
        </w:rPr>
        <w:t>北京</w:t>
      </w:r>
      <w:r w:rsidRPr="000D4F2E">
        <w:rPr>
          <w:rFonts w:ascii="宋体" w:hAnsi="宋体" w:hint="eastAsia"/>
          <w:bCs/>
          <w:sz w:val="16"/>
          <w:szCs w:val="16"/>
        </w:rPr>
        <w:t>'),(null,'</w:t>
      </w:r>
      <w:r w:rsidRPr="000D4F2E">
        <w:rPr>
          <w:rFonts w:ascii="宋体" w:hAnsi="宋体" w:hint="eastAsia"/>
          <w:bCs/>
          <w:sz w:val="16"/>
          <w:szCs w:val="16"/>
        </w:rPr>
        <w:t>上海</w:t>
      </w:r>
      <w:r w:rsidRPr="000D4F2E">
        <w:rPr>
          <w:rFonts w:ascii="宋体" w:hAnsi="宋体" w:hint="eastAsia"/>
          <w:bCs/>
          <w:sz w:val="16"/>
          <w:szCs w:val="16"/>
        </w:rPr>
        <w:t>'),(null,'</w:t>
      </w:r>
      <w:r w:rsidRPr="000D4F2E">
        <w:rPr>
          <w:rFonts w:ascii="宋体" w:hAnsi="宋体" w:hint="eastAsia"/>
          <w:bCs/>
          <w:sz w:val="16"/>
          <w:szCs w:val="16"/>
        </w:rPr>
        <w:t>广州</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insert into flight values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(null,1,2,'9:37:23'),(null,1,3,'9:37:23'),(null,1,2,'10:37:23'),(null,2,3,'10:37:23');</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1</w:t>
      </w:r>
      <w:r w:rsidRPr="000D4F2E">
        <w:rPr>
          <w:rFonts w:ascii="宋体" w:hAnsi="宋体" w:hint="eastAsia"/>
          <w:bCs/>
          <w:sz w:val="16"/>
          <w:szCs w:val="16"/>
        </w:rPr>
        <w:t>、查询起飞城市是北京的所有航班，按到达城市的名字排序</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参与运算的列是我起码能够显示出来的那些列，但最终我不一定把它们显示出来。各个表组合出来的中间结果字段中必须包含所有运算的字段。</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 xml:space="preserve">  select  * from flight f,city c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where f.endcityid = c.cityid and startcityid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(select c1.cityid from city c1 where c1.cityname = "</w:t>
      </w:r>
      <w:r w:rsidRPr="000D4F2E">
        <w:rPr>
          <w:rFonts w:ascii="宋体" w:hAnsi="宋体" w:hint="eastAsia"/>
          <w:bCs/>
          <w:sz w:val="16"/>
          <w:szCs w:val="16"/>
        </w:rPr>
        <w:t>北京</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order by c.cityname asc;</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mysql&gt; select flight</w:t>
      </w:r>
      <w:r w:rsidRPr="000D4F2E">
        <w:rPr>
          <w:rFonts w:ascii="宋体" w:hAnsi="宋体" w:hint="eastAsia"/>
          <w:bCs/>
          <w:sz w:val="16"/>
          <w:szCs w:val="16"/>
        </w:rPr>
        <w:t>.flightid,'</w:t>
      </w:r>
      <w:r w:rsidRPr="000D4F2E">
        <w:rPr>
          <w:rFonts w:ascii="宋体" w:hAnsi="宋体" w:hint="eastAsia"/>
          <w:bCs/>
          <w:sz w:val="16"/>
          <w:szCs w:val="16"/>
        </w:rPr>
        <w:t>北京</w:t>
      </w:r>
      <w:r w:rsidRPr="000D4F2E">
        <w:rPr>
          <w:rFonts w:ascii="宋体" w:hAnsi="宋体" w:hint="eastAsia"/>
          <w:bCs/>
          <w:sz w:val="16"/>
          <w:szCs w:val="16"/>
        </w:rPr>
        <w:t>' startcity, e.cityname from flight,city e wh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ere flight.endcityid=e.cityid and flight.startcityid=(select cityid from city wh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ere cityname='</w:t>
      </w:r>
      <w:r w:rsidRPr="000D4F2E">
        <w:rPr>
          <w:rFonts w:ascii="宋体" w:hAnsi="宋体" w:hint="eastAsia"/>
          <w:bCs/>
          <w:sz w:val="16"/>
          <w:szCs w:val="16"/>
        </w:rPr>
        <w:t>北京</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mysql&gt; select flight.flightid,s.cityname,e.cityname from flight,city s,city e wh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ere flight.sta</w:t>
      </w:r>
      <w:r w:rsidRPr="000D4F2E">
        <w:rPr>
          <w:rFonts w:ascii="宋体" w:hAnsi="宋体" w:hint="eastAsia"/>
          <w:bCs/>
          <w:sz w:val="16"/>
          <w:szCs w:val="16"/>
        </w:rPr>
        <w:t>rtcityid=s.cityid and s.cityname='</w:t>
      </w:r>
      <w:r w:rsidRPr="000D4F2E">
        <w:rPr>
          <w:rFonts w:ascii="宋体" w:hAnsi="宋体" w:hint="eastAsia"/>
          <w:bCs/>
          <w:sz w:val="16"/>
          <w:szCs w:val="16"/>
        </w:rPr>
        <w:t>北京</w:t>
      </w:r>
      <w:r w:rsidRPr="000D4F2E">
        <w:rPr>
          <w:rFonts w:ascii="宋体" w:hAnsi="宋体" w:hint="eastAsia"/>
          <w:bCs/>
          <w:sz w:val="16"/>
          <w:szCs w:val="16"/>
        </w:rPr>
        <w:t>' and flight.endCityId=e.cit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yID order by e.cityName desc;</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2</w:t>
      </w:r>
      <w:r w:rsidRPr="000D4F2E">
        <w:rPr>
          <w:rFonts w:ascii="宋体" w:hAnsi="宋体" w:hint="eastAsia"/>
          <w:bCs/>
          <w:sz w:val="16"/>
          <w:szCs w:val="16"/>
        </w:rPr>
        <w:t>、查询北京到上海的所有航班纪录（起飞城市，到达城市，起飞时间，航班号）</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c1.CityName,c2.CityName,f.StartTime,f.flightID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from city c1,city c2,flight f</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where f.StartCityID=c1.cityID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f.e</w:t>
      </w:r>
      <w:r w:rsidRPr="000D4F2E">
        <w:rPr>
          <w:rFonts w:ascii="宋体" w:hAnsi="宋体" w:hint="eastAsia"/>
          <w:bCs/>
          <w:sz w:val="16"/>
          <w:szCs w:val="16"/>
        </w:rPr>
        <w:t>ndCityID=c2.cityID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c1.cityName='</w:t>
      </w:r>
      <w:r w:rsidRPr="000D4F2E">
        <w:rPr>
          <w:rFonts w:ascii="宋体" w:hAnsi="宋体" w:hint="eastAsia"/>
          <w:bCs/>
          <w:sz w:val="16"/>
          <w:szCs w:val="16"/>
        </w:rPr>
        <w:t>北京</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c2.cityName='</w:t>
      </w:r>
      <w:r w:rsidRPr="000D4F2E">
        <w:rPr>
          <w:rFonts w:ascii="宋体" w:hAnsi="宋体" w:hint="eastAsia"/>
          <w:bCs/>
          <w:sz w:val="16"/>
          <w:szCs w:val="16"/>
        </w:rPr>
        <w:t>上海</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3</w:t>
      </w:r>
      <w:r w:rsidRPr="000D4F2E">
        <w:rPr>
          <w:rFonts w:ascii="宋体" w:hAnsi="宋体" w:hint="eastAsia"/>
          <w:bCs/>
          <w:sz w:val="16"/>
          <w:szCs w:val="16"/>
        </w:rPr>
        <w:t>、查询具体某一天（</w:t>
      </w:r>
      <w:r w:rsidRPr="000D4F2E">
        <w:rPr>
          <w:rFonts w:ascii="宋体" w:hAnsi="宋体" w:hint="eastAsia"/>
          <w:bCs/>
          <w:sz w:val="16"/>
          <w:szCs w:val="16"/>
        </w:rPr>
        <w:t>2005-5-8</w:t>
      </w:r>
      <w:r w:rsidRPr="000D4F2E">
        <w:rPr>
          <w:rFonts w:ascii="宋体" w:hAnsi="宋体" w:hint="eastAsia"/>
          <w:bCs/>
          <w:sz w:val="16"/>
          <w:szCs w:val="16"/>
        </w:rPr>
        <w:t>）的北京到上海的的航班次数</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select count(*) from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c1.CityName,c2.CityName,f.StartTime,f.flightID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from city c1,city c2,flight f</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 xml:space="preserve">where f.StartCityID=c1.cityID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f.endCityID=c2.cityI</w:t>
      </w:r>
      <w:r w:rsidRPr="000D4F2E">
        <w:rPr>
          <w:rFonts w:ascii="宋体" w:hAnsi="宋体" w:hint="eastAsia"/>
          <w:bCs/>
          <w:sz w:val="16"/>
          <w:szCs w:val="16"/>
        </w:rPr>
        <w:t>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c1.cityName='</w:t>
      </w:r>
      <w:r w:rsidRPr="000D4F2E">
        <w:rPr>
          <w:rFonts w:ascii="宋体" w:hAnsi="宋体" w:hint="eastAsia"/>
          <w:bCs/>
          <w:sz w:val="16"/>
          <w:szCs w:val="16"/>
        </w:rPr>
        <w:t>北京</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and c2.cityName='</w:t>
      </w:r>
      <w:r w:rsidRPr="000D4F2E">
        <w:rPr>
          <w:rFonts w:ascii="宋体" w:hAnsi="宋体" w:hint="eastAsia"/>
          <w:bCs/>
          <w:sz w:val="16"/>
          <w:szCs w:val="16"/>
        </w:rPr>
        <w:t>上海</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and </w:t>
      </w:r>
      <w:r w:rsidRPr="000D4F2E">
        <w:rPr>
          <w:rFonts w:ascii="宋体" w:hAnsi="宋体" w:hint="eastAsia"/>
          <w:bCs/>
          <w:sz w:val="16"/>
          <w:szCs w:val="16"/>
        </w:rPr>
        <w:t>查帮助获得的某个日期处理函数</w:t>
      </w:r>
      <w:r w:rsidRPr="000D4F2E">
        <w:rPr>
          <w:rFonts w:ascii="宋体" w:hAnsi="宋体" w:hint="eastAsia"/>
          <w:bCs/>
          <w:sz w:val="16"/>
          <w:szCs w:val="16"/>
        </w:rPr>
        <w:t>(startTime) like '2005-5-8%'</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mysql</w:t>
      </w:r>
      <w:r w:rsidRPr="000D4F2E">
        <w:rPr>
          <w:rFonts w:ascii="宋体" w:hAnsi="宋体" w:hint="eastAsia"/>
          <w:bCs/>
          <w:sz w:val="16"/>
          <w:szCs w:val="16"/>
        </w:rPr>
        <w:t>中提取日期部分进行比较的示例代码如下：</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 from flight where date_format(starttime,'%Y-%m-%d')='1998-01-02'</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Cs/>
          <w:sz w:val="16"/>
          <w:szCs w:val="16"/>
        </w:rPr>
      </w:pPr>
      <w:r w:rsidRPr="000D4F2E">
        <w:rPr>
          <w:rFonts w:ascii="宋体" w:hAnsi="宋体" w:hint="eastAsia"/>
          <w:b/>
          <w:bCs/>
          <w:sz w:val="16"/>
          <w:szCs w:val="16"/>
        </w:rPr>
        <w:t>查出比经理薪水还高的员工信息：</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e.* from employees e,employees m where e.</w:t>
      </w:r>
      <w:r w:rsidRPr="000D4F2E">
        <w:rPr>
          <w:rFonts w:ascii="宋体" w:hAnsi="宋体" w:hint="eastAsia"/>
          <w:bCs/>
          <w:sz w:val="16"/>
          <w:szCs w:val="16"/>
        </w:rPr>
        <w:t>managerid=m.id and e.sala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ry&gt;m.salary;</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求出小于</w:t>
      </w:r>
      <w:r w:rsidRPr="000D4F2E">
        <w:rPr>
          <w:rFonts w:ascii="宋体" w:hAnsi="宋体" w:hint="eastAsia"/>
          <w:b/>
          <w:bCs/>
          <w:sz w:val="16"/>
          <w:szCs w:val="16"/>
        </w:rPr>
        <w:t>45</w:t>
      </w:r>
      <w:r w:rsidRPr="000D4F2E">
        <w:rPr>
          <w:rFonts w:ascii="宋体" w:hAnsi="宋体" w:hint="eastAsia"/>
          <w:b/>
          <w:bCs/>
          <w:sz w:val="16"/>
          <w:szCs w:val="16"/>
        </w:rPr>
        <w:t>岁的各个老师所带的大于</w:t>
      </w:r>
      <w:r w:rsidRPr="000D4F2E">
        <w:rPr>
          <w:rFonts w:ascii="宋体" w:hAnsi="宋体" w:hint="eastAsia"/>
          <w:b/>
          <w:bCs/>
          <w:sz w:val="16"/>
          <w:szCs w:val="16"/>
        </w:rPr>
        <w:t>12</w:t>
      </w:r>
      <w:r w:rsidRPr="000D4F2E">
        <w:rPr>
          <w:rFonts w:ascii="宋体" w:hAnsi="宋体" w:hint="eastAsia"/>
          <w:b/>
          <w:bCs/>
          <w:sz w:val="16"/>
          <w:szCs w:val="16"/>
        </w:rPr>
        <w:t>岁的学生人数</w:t>
      </w:r>
    </w:p>
    <w:p w:rsidR="00000000" w:rsidRPr="000D4F2E" w:rsidRDefault="00FC10D3" w:rsidP="000D4F2E">
      <w:pPr>
        <w:ind w:leftChars="170" w:left="537" w:hanging="180"/>
        <w:contextualSpacing/>
        <w:rPr>
          <w:rFonts w:ascii="宋体" w:hAnsi="宋体" w:hint="eastAsia"/>
          <w:bCs/>
          <w:color w:val="0000FF"/>
          <w:sz w:val="16"/>
          <w:szCs w:val="16"/>
        </w:rPr>
      </w:pPr>
      <w:r w:rsidRPr="000D4F2E">
        <w:rPr>
          <w:rFonts w:ascii="宋体" w:hAnsi="宋体" w:hint="eastAsia"/>
          <w:bCs/>
          <w:sz w:val="16"/>
          <w:szCs w:val="16"/>
        </w:rPr>
        <w:t>数据库中有</w:t>
      </w:r>
      <w:r w:rsidRPr="000D4F2E">
        <w:rPr>
          <w:rFonts w:ascii="宋体" w:hAnsi="宋体" w:hint="eastAsia"/>
          <w:bCs/>
          <w:sz w:val="16"/>
          <w:szCs w:val="16"/>
        </w:rPr>
        <w:t>3</w:t>
      </w:r>
      <w:r w:rsidRPr="000D4F2E">
        <w:rPr>
          <w:rFonts w:ascii="宋体" w:hAnsi="宋体" w:hint="eastAsia"/>
          <w:bCs/>
          <w:sz w:val="16"/>
          <w:szCs w:val="16"/>
        </w:rPr>
        <w:t>个表</w:t>
      </w:r>
      <w:r w:rsidRPr="000D4F2E">
        <w:rPr>
          <w:rFonts w:ascii="宋体" w:hAnsi="宋体" w:hint="eastAsia"/>
          <w:bCs/>
          <w:sz w:val="16"/>
          <w:szCs w:val="16"/>
        </w:rPr>
        <w:t xml:space="preserve"> teacher </w:t>
      </w:r>
      <w:r w:rsidRPr="000D4F2E">
        <w:rPr>
          <w:rFonts w:ascii="宋体" w:hAnsi="宋体" w:hint="eastAsia"/>
          <w:bCs/>
          <w:sz w:val="16"/>
          <w:szCs w:val="16"/>
        </w:rPr>
        <w:t>表，</w:t>
      </w:r>
      <w:r w:rsidRPr="000D4F2E">
        <w:rPr>
          <w:rFonts w:ascii="宋体" w:hAnsi="宋体" w:hint="eastAsia"/>
          <w:bCs/>
          <w:sz w:val="16"/>
          <w:szCs w:val="16"/>
        </w:rPr>
        <w:t>student</w:t>
      </w:r>
      <w:r w:rsidRPr="000D4F2E">
        <w:rPr>
          <w:rFonts w:ascii="宋体" w:hAnsi="宋体" w:hint="eastAsia"/>
          <w:bCs/>
          <w:sz w:val="16"/>
          <w:szCs w:val="16"/>
        </w:rPr>
        <w:t>表，</w:t>
      </w:r>
      <w:r w:rsidRPr="000D4F2E">
        <w:rPr>
          <w:rFonts w:ascii="宋体" w:hAnsi="宋体" w:hint="eastAsia"/>
          <w:bCs/>
          <w:sz w:val="16"/>
          <w:szCs w:val="16"/>
        </w:rPr>
        <w:t>tea_stu</w:t>
      </w:r>
      <w:r w:rsidRPr="000D4F2E">
        <w:rPr>
          <w:rFonts w:ascii="宋体" w:hAnsi="宋体" w:hint="eastAsia"/>
          <w:bCs/>
          <w:sz w:val="16"/>
          <w:szCs w:val="16"/>
        </w:rPr>
        <w:t>关系表。</w:t>
      </w:r>
      <w:r w:rsidRPr="000D4F2E">
        <w:rPr>
          <w:rFonts w:ascii="宋体" w:hAnsi="宋体" w:hint="eastAsia"/>
          <w:bCs/>
          <w:sz w:val="16"/>
          <w:szCs w:val="16"/>
        </w:rPr>
        <w:t xml:space="preserve"> </w:t>
      </w:r>
      <w:r w:rsidRPr="000D4F2E">
        <w:rPr>
          <w:rFonts w:ascii="宋体" w:hAnsi="宋体" w:hint="eastAsia"/>
          <w:bCs/>
          <w:sz w:val="16"/>
          <w:szCs w:val="16"/>
        </w:rPr>
        <w:br/>
      </w:r>
      <w:r w:rsidRPr="000D4F2E">
        <w:rPr>
          <w:rFonts w:ascii="宋体" w:hAnsi="宋体" w:hint="eastAsia"/>
          <w:bCs/>
          <w:sz w:val="16"/>
          <w:szCs w:val="16"/>
        </w:rPr>
        <w:t xml:space="preserve">teacher </w:t>
      </w:r>
      <w:r w:rsidRPr="000D4F2E">
        <w:rPr>
          <w:rFonts w:ascii="宋体" w:hAnsi="宋体" w:hint="eastAsia"/>
          <w:bCs/>
          <w:sz w:val="16"/>
          <w:szCs w:val="16"/>
        </w:rPr>
        <w:t>表</w:t>
      </w:r>
      <w:r w:rsidRPr="000D4F2E">
        <w:rPr>
          <w:rFonts w:ascii="宋体" w:hAnsi="宋体" w:hint="eastAsia"/>
          <w:bCs/>
          <w:sz w:val="16"/>
          <w:szCs w:val="16"/>
        </w:rPr>
        <w:t xml:space="preserve"> teaID name age </w:t>
      </w:r>
      <w:r w:rsidRPr="000D4F2E">
        <w:rPr>
          <w:rFonts w:ascii="宋体" w:hAnsi="宋体" w:hint="eastAsia"/>
          <w:bCs/>
          <w:sz w:val="16"/>
          <w:szCs w:val="16"/>
        </w:rPr>
        <w:br/>
      </w:r>
      <w:r w:rsidRPr="000D4F2E">
        <w:rPr>
          <w:rFonts w:ascii="宋体" w:hAnsi="宋体" w:hint="eastAsia"/>
          <w:bCs/>
          <w:sz w:val="16"/>
          <w:szCs w:val="16"/>
        </w:rPr>
        <w:t xml:space="preserve">student </w:t>
      </w:r>
      <w:r w:rsidRPr="000D4F2E">
        <w:rPr>
          <w:rFonts w:ascii="宋体" w:hAnsi="宋体" w:hint="eastAsia"/>
          <w:bCs/>
          <w:sz w:val="16"/>
          <w:szCs w:val="16"/>
        </w:rPr>
        <w:t>表</w:t>
      </w:r>
      <w:r w:rsidRPr="000D4F2E">
        <w:rPr>
          <w:rFonts w:ascii="宋体" w:hAnsi="宋体" w:hint="eastAsia"/>
          <w:bCs/>
          <w:sz w:val="16"/>
          <w:szCs w:val="16"/>
        </w:rPr>
        <w:t xml:space="preserve"> stuID name age </w:t>
      </w:r>
      <w:r w:rsidRPr="000D4F2E">
        <w:rPr>
          <w:rFonts w:ascii="宋体" w:hAnsi="宋体" w:hint="eastAsia"/>
          <w:bCs/>
          <w:sz w:val="16"/>
          <w:szCs w:val="16"/>
        </w:rPr>
        <w:br/>
      </w:r>
      <w:r w:rsidRPr="000D4F2E">
        <w:rPr>
          <w:rFonts w:ascii="宋体" w:hAnsi="宋体" w:hint="eastAsia"/>
          <w:bCs/>
          <w:sz w:val="16"/>
          <w:szCs w:val="16"/>
        </w:rPr>
        <w:t>teacher_student</w:t>
      </w:r>
      <w:r w:rsidRPr="000D4F2E">
        <w:rPr>
          <w:rFonts w:ascii="宋体" w:hAnsi="宋体" w:hint="eastAsia"/>
          <w:bCs/>
          <w:sz w:val="16"/>
          <w:szCs w:val="16"/>
        </w:rPr>
        <w:t>表</w:t>
      </w:r>
      <w:r w:rsidRPr="000D4F2E">
        <w:rPr>
          <w:rFonts w:ascii="宋体" w:hAnsi="宋体" w:hint="eastAsia"/>
          <w:bCs/>
          <w:sz w:val="16"/>
          <w:szCs w:val="16"/>
        </w:rPr>
        <w:t xml:space="preserve"> teaID stuID </w:t>
      </w:r>
      <w:r w:rsidRPr="000D4F2E">
        <w:rPr>
          <w:rFonts w:ascii="宋体" w:hAnsi="宋体" w:hint="eastAsia"/>
          <w:bCs/>
          <w:sz w:val="16"/>
          <w:szCs w:val="16"/>
        </w:rPr>
        <w:br/>
      </w:r>
      <w:r w:rsidRPr="000D4F2E">
        <w:rPr>
          <w:rFonts w:ascii="宋体" w:hAnsi="宋体" w:hint="eastAsia"/>
          <w:bCs/>
          <w:sz w:val="16"/>
          <w:szCs w:val="16"/>
        </w:rPr>
        <w:t>要求用一条</w:t>
      </w:r>
      <w:r w:rsidRPr="000D4F2E">
        <w:rPr>
          <w:rFonts w:ascii="宋体" w:hAnsi="宋体" w:hint="eastAsia"/>
          <w:bCs/>
          <w:sz w:val="16"/>
          <w:szCs w:val="16"/>
        </w:rPr>
        <w:t>sql</w:t>
      </w:r>
      <w:r w:rsidRPr="000D4F2E">
        <w:rPr>
          <w:rFonts w:ascii="宋体" w:hAnsi="宋体" w:hint="eastAsia"/>
          <w:bCs/>
          <w:sz w:val="16"/>
          <w:szCs w:val="16"/>
        </w:rPr>
        <w:t>查询出这样的结果</w:t>
      </w:r>
      <w:r w:rsidRPr="000D4F2E">
        <w:rPr>
          <w:rFonts w:ascii="宋体" w:hAnsi="宋体" w:hint="eastAsia"/>
          <w:bCs/>
          <w:sz w:val="16"/>
          <w:szCs w:val="16"/>
        </w:rPr>
        <w:t xml:space="preserve"> </w:t>
      </w:r>
      <w:r w:rsidRPr="000D4F2E">
        <w:rPr>
          <w:rFonts w:ascii="宋体" w:hAnsi="宋体" w:hint="eastAsia"/>
          <w:bCs/>
          <w:sz w:val="16"/>
          <w:szCs w:val="16"/>
        </w:rPr>
        <w:br/>
      </w:r>
      <w:r w:rsidRPr="000D4F2E">
        <w:rPr>
          <w:rFonts w:ascii="宋体" w:hAnsi="宋体" w:hint="eastAsia"/>
          <w:bCs/>
          <w:color w:val="0000FF"/>
          <w:sz w:val="16"/>
          <w:szCs w:val="16"/>
        </w:rPr>
        <w:t>1.</w:t>
      </w:r>
      <w:r w:rsidRPr="000D4F2E">
        <w:rPr>
          <w:rFonts w:ascii="宋体" w:hAnsi="宋体" w:hint="eastAsia"/>
          <w:bCs/>
          <w:color w:val="0000FF"/>
          <w:sz w:val="16"/>
          <w:szCs w:val="16"/>
        </w:rPr>
        <w:t>显示的字段要有老师</w:t>
      </w:r>
      <w:r w:rsidRPr="000D4F2E">
        <w:rPr>
          <w:rFonts w:ascii="宋体" w:hAnsi="宋体" w:hint="eastAsia"/>
          <w:bCs/>
          <w:color w:val="0000FF"/>
          <w:sz w:val="16"/>
          <w:szCs w:val="16"/>
        </w:rPr>
        <w:t xml:space="preserve">name, age </w:t>
      </w:r>
      <w:r w:rsidRPr="000D4F2E">
        <w:rPr>
          <w:rFonts w:ascii="宋体" w:hAnsi="宋体" w:hint="eastAsia"/>
          <w:bCs/>
          <w:color w:val="0000FF"/>
          <w:sz w:val="16"/>
          <w:szCs w:val="16"/>
        </w:rPr>
        <w:t>每个老师所带的学生人数</w:t>
      </w:r>
      <w:r w:rsidRPr="000D4F2E">
        <w:rPr>
          <w:rFonts w:ascii="宋体" w:hAnsi="宋体" w:hint="eastAsia"/>
          <w:bCs/>
          <w:color w:val="0000FF"/>
          <w:sz w:val="16"/>
          <w:szCs w:val="16"/>
        </w:rPr>
        <w:t xml:space="preserve"> </w:t>
      </w:r>
      <w:r w:rsidRPr="000D4F2E">
        <w:rPr>
          <w:rFonts w:ascii="宋体" w:hAnsi="宋体" w:hint="eastAsia"/>
          <w:bCs/>
          <w:color w:val="0000FF"/>
          <w:sz w:val="16"/>
          <w:szCs w:val="16"/>
        </w:rPr>
        <w:br/>
      </w:r>
      <w:r w:rsidRPr="000D4F2E">
        <w:rPr>
          <w:rFonts w:ascii="宋体" w:hAnsi="宋体" w:hint="eastAsia"/>
          <w:bCs/>
          <w:color w:val="0000FF"/>
          <w:sz w:val="16"/>
          <w:szCs w:val="16"/>
        </w:rPr>
        <w:t xml:space="preserve">2 </w:t>
      </w:r>
      <w:r w:rsidRPr="000D4F2E">
        <w:rPr>
          <w:rFonts w:ascii="宋体" w:hAnsi="宋体" w:hint="eastAsia"/>
          <w:bCs/>
          <w:color w:val="0000FF"/>
          <w:sz w:val="16"/>
          <w:szCs w:val="16"/>
        </w:rPr>
        <w:t>只列出老师</w:t>
      </w:r>
      <w:r w:rsidRPr="000D4F2E">
        <w:rPr>
          <w:rFonts w:ascii="宋体" w:hAnsi="宋体" w:hint="eastAsia"/>
          <w:bCs/>
          <w:color w:val="0000FF"/>
          <w:sz w:val="16"/>
          <w:szCs w:val="16"/>
        </w:rPr>
        <w:t>age</w:t>
      </w:r>
      <w:r w:rsidRPr="000D4F2E">
        <w:rPr>
          <w:rFonts w:ascii="宋体" w:hAnsi="宋体" w:hint="eastAsia"/>
          <w:bCs/>
          <w:color w:val="0000FF"/>
          <w:sz w:val="16"/>
          <w:szCs w:val="16"/>
        </w:rPr>
        <w:t>为</w:t>
      </w:r>
      <w:r w:rsidRPr="000D4F2E">
        <w:rPr>
          <w:rFonts w:ascii="宋体" w:hAnsi="宋体" w:hint="eastAsia"/>
          <w:bCs/>
          <w:color w:val="0000FF"/>
          <w:sz w:val="16"/>
          <w:szCs w:val="16"/>
        </w:rPr>
        <w:t>40</w:t>
      </w:r>
      <w:r w:rsidRPr="000D4F2E">
        <w:rPr>
          <w:rFonts w:ascii="宋体" w:hAnsi="宋体" w:hint="eastAsia"/>
          <w:bCs/>
          <w:color w:val="0000FF"/>
          <w:sz w:val="16"/>
          <w:szCs w:val="16"/>
        </w:rPr>
        <w:t>以下</w:t>
      </w:r>
      <w:r w:rsidRPr="000D4F2E">
        <w:rPr>
          <w:rFonts w:ascii="宋体" w:hAnsi="宋体" w:hint="eastAsia"/>
          <w:bCs/>
          <w:color w:val="0000FF"/>
          <w:sz w:val="16"/>
          <w:szCs w:val="16"/>
        </w:rPr>
        <w:t>，学生</w:t>
      </w:r>
      <w:r w:rsidRPr="000D4F2E">
        <w:rPr>
          <w:rFonts w:ascii="宋体" w:hAnsi="宋体" w:hint="eastAsia"/>
          <w:bCs/>
          <w:color w:val="0000FF"/>
          <w:sz w:val="16"/>
          <w:szCs w:val="16"/>
        </w:rPr>
        <w:t>age</w:t>
      </w:r>
      <w:r w:rsidRPr="000D4F2E">
        <w:rPr>
          <w:rFonts w:ascii="宋体" w:hAnsi="宋体" w:hint="eastAsia"/>
          <w:bCs/>
          <w:color w:val="0000FF"/>
          <w:sz w:val="16"/>
          <w:szCs w:val="16"/>
        </w:rPr>
        <w:t>为</w:t>
      </w:r>
      <w:r w:rsidRPr="000D4F2E">
        <w:rPr>
          <w:rFonts w:ascii="宋体" w:hAnsi="宋体" w:hint="eastAsia"/>
          <w:bCs/>
          <w:color w:val="0000FF"/>
          <w:sz w:val="16"/>
          <w:szCs w:val="16"/>
        </w:rPr>
        <w:t>12</w:t>
      </w:r>
      <w:r w:rsidRPr="000D4F2E">
        <w:rPr>
          <w:rFonts w:ascii="宋体" w:hAnsi="宋体" w:hint="eastAsia"/>
          <w:bCs/>
          <w:color w:val="0000FF"/>
          <w:sz w:val="16"/>
          <w:szCs w:val="16"/>
        </w:rPr>
        <w:t>以上的记录</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预备知识：</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1.sql</w:t>
      </w:r>
      <w:r w:rsidRPr="000D4F2E">
        <w:rPr>
          <w:rFonts w:ascii="宋体" w:hAnsi="宋体" w:hint="eastAsia"/>
          <w:bCs/>
          <w:color w:val="0000FF"/>
          <w:sz w:val="16"/>
          <w:szCs w:val="16"/>
        </w:rPr>
        <w:t>语句是对每一条记录依次处理，条件为真则执行动作（</w:t>
      </w:r>
      <w:r w:rsidRPr="000D4F2E">
        <w:rPr>
          <w:rFonts w:ascii="宋体" w:hAnsi="宋体" w:hint="eastAsia"/>
          <w:bCs/>
          <w:color w:val="0000FF"/>
          <w:sz w:val="16"/>
          <w:szCs w:val="16"/>
        </w:rPr>
        <w:t>select,insert,delete,update</w:t>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2.</w:t>
      </w:r>
      <w:r w:rsidRPr="000D4F2E">
        <w:rPr>
          <w:rFonts w:ascii="宋体" w:hAnsi="宋体" w:hint="eastAsia"/>
          <w:bCs/>
          <w:color w:val="0000FF"/>
          <w:sz w:val="16"/>
          <w:szCs w:val="16"/>
        </w:rPr>
        <w:t>只要是迪卡尔积，就会产生“垃圾”信息，所以，只要迪卡尔积了，我们首先就要想到清除“垃圾”信息</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lastRenderedPageBreak/>
        <w:t>实验准备：</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drop table if exists tea_stu;</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drop table if exists teacher;</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drop table if exists student;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create tab</w:t>
      </w:r>
      <w:r w:rsidRPr="000D4F2E">
        <w:rPr>
          <w:rFonts w:ascii="宋体" w:hAnsi="宋体" w:hint="eastAsia"/>
          <w:bCs/>
          <w:color w:val="0000FF"/>
          <w:sz w:val="16"/>
          <w:szCs w:val="16"/>
        </w:rPr>
        <w:t>le teacher(teaID int primary key,name varchar(50),age int);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create table student(stuID int primary key,name varchar(50),age int);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create table tea_stu(teaID int references teacher(teaID),stuID int references student(stuID));</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insert into teacher</w:t>
      </w:r>
      <w:r w:rsidRPr="000D4F2E">
        <w:rPr>
          <w:rFonts w:ascii="宋体" w:hAnsi="宋体" w:hint="eastAsia"/>
          <w:bCs/>
          <w:color w:val="0000FF"/>
          <w:sz w:val="16"/>
          <w:szCs w:val="16"/>
        </w:rPr>
        <w:t xml:space="preserve"> values(1,'zxx',45), (2,'lhm',25) , (3,'wzg',26) , (4,'tg',27);</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insert into student values(1,'wy',11), (2,'dh',25) , (3,'ysq',26) , (4,'mxc',27);</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insert into tea_stu values(1,1), (1,2), (1,3);</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insert into tea_stu values(2,2), (2,3), (2,4);</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 xml:space="preserve"> insert into tea</w:t>
      </w:r>
      <w:r w:rsidRPr="000D4F2E">
        <w:rPr>
          <w:rFonts w:ascii="宋体" w:hAnsi="宋体" w:hint="eastAsia"/>
          <w:bCs/>
          <w:color w:val="0000FF"/>
          <w:sz w:val="16"/>
          <w:szCs w:val="16"/>
        </w:rPr>
        <w:t>_stu values(3,3), (3,4), (3,1);</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insert into tea_stu values(4,4), (4,1), (4,2) , (4,3);</w:t>
      </w:r>
    </w:p>
    <w:p w:rsidR="00000000" w:rsidRPr="000D4F2E" w:rsidRDefault="00FC10D3" w:rsidP="000D4F2E">
      <w:pPr>
        <w:ind w:firstLine="420"/>
        <w:contextualSpacing/>
        <w:rPr>
          <w:rFonts w:ascii="宋体" w:hAnsi="宋体" w:hint="eastAsia"/>
          <w:bCs/>
          <w:color w:val="0000FF"/>
          <w:sz w:val="16"/>
          <w:szCs w:val="16"/>
        </w:rPr>
      </w:pP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结果：</w:t>
      </w:r>
      <w:r w:rsidRPr="000D4F2E">
        <w:rPr>
          <w:rFonts w:ascii="宋体" w:hAnsi="宋体" w:hint="eastAsia"/>
          <w:bCs/>
          <w:color w:val="0000FF"/>
          <w:sz w:val="16"/>
          <w:szCs w:val="16"/>
        </w:rPr>
        <w:t>2</w:t>
      </w:r>
      <w:r w:rsidRPr="000D4F2E">
        <w:rPr>
          <w:rFonts w:ascii="宋体" w:hAnsi="宋体" w:hint="eastAsia"/>
          <w:bCs/>
          <w:color w:val="0000FF"/>
          <w:sz w:val="16"/>
          <w:szCs w:val="16"/>
        </w:rPr>
        <w:sym w:font="Wingdings" w:char="F0E0"/>
      </w:r>
      <w:r w:rsidRPr="000D4F2E">
        <w:rPr>
          <w:rFonts w:ascii="宋体" w:hAnsi="宋体" w:hint="eastAsia"/>
          <w:bCs/>
          <w:color w:val="0000FF"/>
          <w:sz w:val="16"/>
          <w:szCs w:val="16"/>
        </w:rPr>
        <w:t>3,3</w:t>
      </w:r>
      <w:r w:rsidRPr="000D4F2E">
        <w:rPr>
          <w:rFonts w:ascii="宋体" w:hAnsi="宋体" w:hint="eastAsia"/>
          <w:bCs/>
          <w:color w:val="0000FF"/>
          <w:sz w:val="16"/>
          <w:szCs w:val="16"/>
        </w:rPr>
        <w:sym w:font="Wingdings" w:char="F0E0"/>
      </w:r>
      <w:r w:rsidRPr="000D4F2E">
        <w:rPr>
          <w:rFonts w:ascii="宋体" w:hAnsi="宋体" w:hint="eastAsia"/>
          <w:bCs/>
          <w:color w:val="0000FF"/>
          <w:sz w:val="16"/>
          <w:szCs w:val="16"/>
        </w:rPr>
        <w:t>2,4</w:t>
      </w:r>
      <w:r w:rsidRPr="000D4F2E">
        <w:rPr>
          <w:rFonts w:ascii="宋体" w:hAnsi="宋体" w:hint="eastAsia"/>
          <w:bCs/>
          <w:color w:val="0000FF"/>
          <w:sz w:val="16"/>
          <w:szCs w:val="16"/>
        </w:rPr>
        <w:sym w:font="Wingdings" w:char="F0E0"/>
      </w:r>
      <w:r w:rsidRPr="000D4F2E">
        <w:rPr>
          <w:rFonts w:ascii="宋体" w:hAnsi="宋体" w:hint="eastAsia"/>
          <w:bCs/>
          <w:color w:val="0000FF"/>
          <w:sz w:val="16"/>
          <w:szCs w:val="16"/>
        </w:rPr>
        <w:t>3</w:t>
      </w:r>
    </w:p>
    <w:p w:rsidR="00000000" w:rsidRPr="000D4F2E" w:rsidRDefault="00FC10D3" w:rsidP="000D4F2E">
      <w:pPr>
        <w:ind w:firstLine="420"/>
        <w:contextualSpacing/>
        <w:rPr>
          <w:rFonts w:ascii="宋体" w:hAnsi="宋体" w:hint="eastAsia"/>
          <w:bCs/>
          <w:color w:val="0000FF"/>
          <w:sz w:val="16"/>
          <w:szCs w:val="16"/>
        </w:rPr>
      </w:pP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解题思路：</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1</w:t>
      </w:r>
      <w:r w:rsidRPr="000D4F2E">
        <w:rPr>
          <w:rFonts w:ascii="宋体" w:hAnsi="宋体" w:hint="eastAsia"/>
          <w:bCs/>
          <w:color w:val="0000FF"/>
          <w:sz w:val="16"/>
          <w:szCs w:val="16"/>
        </w:rPr>
        <w:t>要会统计分组信息，统计信息放在中间表中：</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select teaid,count(*) from tea_stu group by teaid;</w:t>
      </w:r>
    </w:p>
    <w:p w:rsidR="00000000" w:rsidRPr="000D4F2E" w:rsidRDefault="00FC10D3" w:rsidP="000D4F2E">
      <w:pPr>
        <w:ind w:firstLine="420"/>
        <w:contextualSpacing/>
        <w:rPr>
          <w:rFonts w:ascii="宋体" w:hAnsi="宋体" w:hint="eastAsia"/>
          <w:bCs/>
          <w:color w:val="0000FF"/>
          <w:sz w:val="16"/>
          <w:szCs w:val="16"/>
        </w:rPr>
      </w:pP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2</w:t>
      </w:r>
      <w:r w:rsidRPr="000D4F2E">
        <w:rPr>
          <w:rFonts w:ascii="宋体" w:hAnsi="宋体" w:hint="eastAsia"/>
          <w:bCs/>
          <w:color w:val="0000FF"/>
          <w:sz w:val="16"/>
          <w:szCs w:val="16"/>
        </w:rPr>
        <w:t>接着其实应该是筛除掉小于</w:t>
      </w:r>
      <w:r w:rsidRPr="000D4F2E">
        <w:rPr>
          <w:rFonts w:ascii="宋体" w:hAnsi="宋体" w:hint="eastAsia"/>
          <w:bCs/>
          <w:color w:val="0000FF"/>
          <w:sz w:val="16"/>
          <w:szCs w:val="16"/>
        </w:rPr>
        <w:t>12</w:t>
      </w:r>
      <w:r w:rsidRPr="000D4F2E">
        <w:rPr>
          <w:rFonts w:ascii="宋体" w:hAnsi="宋体" w:hint="eastAsia"/>
          <w:bCs/>
          <w:color w:val="0000FF"/>
          <w:sz w:val="16"/>
          <w:szCs w:val="16"/>
        </w:rPr>
        <w:t>岁的学生，然后再进行统计，中间表必须与</w:t>
      </w:r>
      <w:r w:rsidRPr="000D4F2E">
        <w:rPr>
          <w:rFonts w:ascii="宋体" w:hAnsi="宋体" w:hint="eastAsia"/>
          <w:bCs/>
          <w:color w:val="0000FF"/>
          <w:sz w:val="16"/>
          <w:szCs w:val="16"/>
        </w:rPr>
        <w:t>student</w:t>
      </w:r>
      <w:r w:rsidRPr="000D4F2E">
        <w:rPr>
          <w:rFonts w:ascii="宋体" w:hAnsi="宋体" w:hint="eastAsia"/>
          <w:bCs/>
          <w:color w:val="0000FF"/>
          <w:sz w:val="16"/>
          <w:szCs w:val="16"/>
        </w:rPr>
        <w:t>关联才能得到</w:t>
      </w:r>
      <w:r w:rsidRPr="000D4F2E">
        <w:rPr>
          <w:rFonts w:ascii="宋体" w:hAnsi="宋体" w:hint="eastAsia"/>
          <w:bCs/>
          <w:color w:val="0000FF"/>
          <w:sz w:val="16"/>
          <w:szCs w:val="16"/>
        </w:rPr>
        <w:t>12</w:t>
      </w:r>
      <w:r w:rsidRPr="000D4F2E">
        <w:rPr>
          <w:rFonts w:ascii="宋体" w:hAnsi="宋体" w:hint="eastAsia"/>
          <w:bCs/>
          <w:color w:val="0000FF"/>
          <w:sz w:val="16"/>
          <w:szCs w:val="16"/>
        </w:rPr>
        <w:t>岁以下学生和把该学生记录从中间表中剔除，代码是</w:t>
      </w:r>
      <w:r w:rsidRPr="000D4F2E">
        <w:rPr>
          <w:rFonts w:ascii="宋体" w:hAnsi="宋体" w:hint="eastAsia"/>
          <w:bCs/>
          <w:color w:val="0000FF"/>
          <w:sz w:val="16"/>
          <w:szCs w:val="16"/>
        </w:rPr>
        <w:t>：</w:t>
      </w:r>
    </w:p>
    <w:p w:rsidR="00000000" w:rsidRPr="000D4F2E" w:rsidRDefault="00FC10D3" w:rsidP="000D4F2E">
      <w:pPr>
        <w:ind w:firstLine="420"/>
        <w:contextualSpacing/>
        <w:rPr>
          <w:rFonts w:ascii="宋体" w:hAnsi="宋体" w:hint="eastAsia"/>
          <w:bCs/>
          <w:i/>
          <w:color w:val="0000FF"/>
          <w:sz w:val="16"/>
          <w:szCs w:val="16"/>
        </w:rPr>
      </w:pPr>
      <w:r w:rsidRPr="000D4F2E">
        <w:rPr>
          <w:rFonts w:ascii="宋体" w:hAnsi="宋体" w:hint="eastAsia"/>
          <w:bCs/>
          <w:i/>
          <w:color w:val="0000FF"/>
          <w:sz w:val="16"/>
          <w:szCs w:val="16"/>
        </w:rPr>
        <w:t xml:space="preserve">select tea_stu.teaid,count(*) total from student,tea_stu </w:t>
      </w:r>
    </w:p>
    <w:p w:rsidR="00000000" w:rsidRPr="000D4F2E" w:rsidRDefault="00FC10D3" w:rsidP="000D4F2E">
      <w:pPr>
        <w:ind w:firstLine="420"/>
        <w:contextualSpacing/>
        <w:rPr>
          <w:rFonts w:ascii="宋体" w:hAnsi="宋体" w:hint="eastAsia"/>
          <w:bCs/>
          <w:i/>
          <w:color w:val="0000FF"/>
          <w:sz w:val="16"/>
          <w:szCs w:val="16"/>
        </w:rPr>
      </w:pPr>
      <w:r w:rsidRPr="000D4F2E">
        <w:rPr>
          <w:rFonts w:ascii="宋体" w:hAnsi="宋体" w:hint="eastAsia"/>
          <w:bCs/>
          <w:i/>
          <w:color w:val="0000FF"/>
          <w:sz w:val="16"/>
          <w:szCs w:val="16"/>
        </w:rPr>
        <w:lastRenderedPageBreak/>
        <w:t>where student.stuid=tea_stu.stuid and student.age&gt;12 group by tea_stu.teaid</w:t>
      </w:r>
    </w:p>
    <w:p w:rsidR="00000000" w:rsidRPr="000D4F2E" w:rsidRDefault="00FC10D3" w:rsidP="000D4F2E">
      <w:pPr>
        <w:ind w:firstLine="420"/>
        <w:contextualSpacing/>
        <w:rPr>
          <w:rFonts w:ascii="宋体" w:hAnsi="宋体" w:hint="eastAsia"/>
          <w:bCs/>
          <w:color w:val="0000FF"/>
          <w:sz w:val="16"/>
          <w:szCs w:val="16"/>
        </w:rPr>
      </w:pP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3.</w:t>
      </w:r>
      <w:r w:rsidRPr="000D4F2E">
        <w:rPr>
          <w:rFonts w:ascii="宋体" w:hAnsi="宋体" w:hint="eastAsia"/>
          <w:bCs/>
          <w:color w:val="0000FF"/>
          <w:sz w:val="16"/>
          <w:szCs w:val="16"/>
        </w:rPr>
        <w:t>接着把上面的结果做成虚表与</w:t>
      </w:r>
      <w:r w:rsidRPr="000D4F2E">
        <w:rPr>
          <w:rFonts w:ascii="宋体" w:hAnsi="宋体" w:hint="eastAsia"/>
          <w:bCs/>
          <w:color w:val="0000FF"/>
          <w:sz w:val="16"/>
          <w:szCs w:val="16"/>
        </w:rPr>
        <w:t>teacher</w:t>
      </w:r>
      <w:r w:rsidRPr="000D4F2E">
        <w:rPr>
          <w:rFonts w:ascii="宋体" w:hAnsi="宋体" w:hint="eastAsia"/>
          <w:bCs/>
          <w:color w:val="0000FF"/>
          <w:sz w:val="16"/>
          <w:szCs w:val="16"/>
        </w:rPr>
        <w:t>进行关联，并筛除大于</w:t>
      </w:r>
      <w:r w:rsidRPr="000D4F2E">
        <w:rPr>
          <w:rFonts w:ascii="宋体" w:hAnsi="宋体" w:hint="eastAsia"/>
          <w:bCs/>
          <w:color w:val="0000FF"/>
          <w:sz w:val="16"/>
          <w:szCs w:val="16"/>
        </w:rPr>
        <w:t>45</w:t>
      </w:r>
      <w:r w:rsidRPr="000D4F2E">
        <w:rPr>
          <w:rFonts w:ascii="宋体" w:hAnsi="宋体" w:hint="eastAsia"/>
          <w:bCs/>
          <w:color w:val="0000FF"/>
          <w:sz w:val="16"/>
          <w:szCs w:val="16"/>
        </w:rPr>
        <w:t>的老师</w:t>
      </w:r>
    </w:p>
    <w:p w:rsidR="00000000" w:rsidRPr="000D4F2E" w:rsidRDefault="00FC10D3" w:rsidP="000D4F2E">
      <w:pPr>
        <w:ind w:firstLine="420"/>
        <w:contextualSpacing/>
        <w:rPr>
          <w:rFonts w:ascii="宋体" w:hAnsi="宋体" w:hint="eastAsia"/>
          <w:bCs/>
          <w:i/>
          <w:color w:val="0000FF"/>
          <w:sz w:val="16"/>
          <w:szCs w:val="16"/>
        </w:rPr>
      </w:pPr>
      <w:r w:rsidRPr="000D4F2E">
        <w:rPr>
          <w:rFonts w:ascii="宋体" w:hAnsi="宋体" w:hint="eastAsia"/>
          <w:bCs/>
          <w:color w:val="0000FF"/>
          <w:sz w:val="16"/>
          <w:szCs w:val="16"/>
        </w:rPr>
        <w:t>select teacher.teaid,teacher.name,total from teacher ,</w:t>
      </w:r>
      <w:r w:rsidRPr="000D4F2E">
        <w:rPr>
          <w:rFonts w:ascii="宋体" w:hAnsi="宋体" w:hint="eastAsia"/>
          <w:bCs/>
          <w:i/>
          <w:color w:val="0000FF"/>
          <w:sz w:val="16"/>
          <w:szCs w:val="16"/>
        </w:rPr>
        <w:t>(select tea_stu.tea</w:t>
      </w:r>
    </w:p>
    <w:p w:rsidR="00000000" w:rsidRPr="000D4F2E" w:rsidRDefault="00FC10D3" w:rsidP="000D4F2E">
      <w:pPr>
        <w:ind w:firstLine="420"/>
        <w:contextualSpacing/>
        <w:rPr>
          <w:rFonts w:ascii="宋体" w:hAnsi="宋体" w:hint="eastAsia"/>
          <w:bCs/>
          <w:i/>
          <w:color w:val="0000FF"/>
          <w:sz w:val="16"/>
          <w:szCs w:val="16"/>
        </w:rPr>
      </w:pPr>
      <w:r w:rsidRPr="000D4F2E">
        <w:rPr>
          <w:rFonts w:ascii="宋体" w:hAnsi="宋体" w:hint="eastAsia"/>
          <w:bCs/>
          <w:i/>
          <w:color w:val="0000FF"/>
          <w:sz w:val="16"/>
          <w:szCs w:val="16"/>
        </w:rPr>
        <w:t>id,coun</w:t>
      </w:r>
      <w:r w:rsidRPr="000D4F2E">
        <w:rPr>
          <w:rFonts w:ascii="宋体" w:hAnsi="宋体" w:hint="eastAsia"/>
          <w:bCs/>
          <w:i/>
          <w:color w:val="0000FF"/>
          <w:sz w:val="16"/>
          <w:szCs w:val="16"/>
        </w:rPr>
        <w:t>t(*) total from student,tea_stu where student.stuid=tea_stu.stuid and stu</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i/>
          <w:color w:val="0000FF"/>
          <w:sz w:val="16"/>
          <w:szCs w:val="16"/>
        </w:rPr>
        <w:t>dent.age&gt;12 group by tea_stu.teaid) as tea_stu2</w:t>
      </w:r>
      <w:r w:rsidRPr="000D4F2E">
        <w:rPr>
          <w:rFonts w:ascii="宋体" w:hAnsi="宋体" w:hint="eastAsia"/>
          <w:bCs/>
          <w:color w:val="0000FF"/>
          <w:sz w:val="16"/>
          <w:szCs w:val="16"/>
        </w:rPr>
        <w:t xml:space="preserve"> where teacher.teaid=tea_stu2.tea</w:t>
      </w:r>
    </w:p>
    <w:p w:rsidR="00000000" w:rsidRPr="000D4F2E" w:rsidRDefault="00FC10D3" w:rsidP="000D4F2E">
      <w:pPr>
        <w:ind w:firstLine="420"/>
        <w:contextualSpacing/>
        <w:rPr>
          <w:rFonts w:ascii="宋体" w:hAnsi="宋体" w:hint="eastAsia"/>
          <w:bCs/>
          <w:color w:val="0000FF"/>
          <w:sz w:val="16"/>
          <w:szCs w:val="16"/>
        </w:rPr>
      </w:pPr>
      <w:r w:rsidRPr="000D4F2E">
        <w:rPr>
          <w:rFonts w:ascii="宋体" w:hAnsi="宋体" w:hint="eastAsia"/>
          <w:bCs/>
          <w:color w:val="0000FF"/>
          <w:sz w:val="16"/>
          <w:szCs w:val="16"/>
        </w:rPr>
        <w:t>id and teacher.age&lt;45;</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求出发帖最多的人：</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select authorid,count(*) total from articles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group by authorid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ha</w:t>
      </w:r>
      <w:r w:rsidRPr="000D4F2E">
        <w:rPr>
          <w:rFonts w:ascii="宋体" w:hAnsi="宋体" w:hint="eastAsia"/>
          <w:bCs/>
          <w:sz w:val="16"/>
          <w:szCs w:val="16"/>
        </w:rPr>
        <w:t>ving total=</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(select max(total2) from (select count(*) total2 from articles group by authorid) as t);</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t.authorid,max(t.total) from</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 xml:space="preserve">select authorid,count(*) total from articles </w:t>
      </w:r>
      <w:r w:rsidRPr="000D4F2E">
        <w:rPr>
          <w:rFonts w:ascii="宋体" w:hAnsi="宋体" w:hint="eastAsia"/>
          <w:bCs/>
          <w:sz w:val="16"/>
          <w:szCs w:val="16"/>
        </w:rPr>
        <w:t>）</w:t>
      </w:r>
      <w:r w:rsidRPr="000D4F2E">
        <w:rPr>
          <w:rFonts w:ascii="宋体" w:hAnsi="宋体" w:hint="eastAsia"/>
          <w:bCs/>
          <w:sz w:val="16"/>
          <w:szCs w:val="16"/>
        </w:rPr>
        <w:t>as 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这条语句不行，因为</w:t>
      </w:r>
      <w:r w:rsidRPr="000D4F2E">
        <w:rPr>
          <w:rFonts w:ascii="宋体" w:hAnsi="宋体" w:hint="eastAsia"/>
          <w:bCs/>
          <w:sz w:val="16"/>
          <w:szCs w:val="16"/>
        </w:rPr>
        <w:t>max</w:t>
      </w:r>
      <w:r w:rsidRPr="000D4F2E">
        <w:rPr>
          <w:rFonts w:ascii="宋体" w:hAnsi="宋体" w:hint="eastAsia"/>
          <w:bCs/>
          <w:sz w:val="16"/>
          <w:szCs w:val="16"/>
        </w:rPr>
        <w:t>只有一列，不能与其他列混淆。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authorid,count(*) total from art</w:t>
      </w:r>
      <w:r w:rsidRPr="000D4F2E">
        <w:rPr>
          <w:rFonts w:ascii="宋体" w:hAnsi="宋体" w:hint="eastAsia"/>
          <w:bCs/>
          <w:sz w:val="16"/>
          <w:szCs w:val="16"/>
        </w:rPr>
        <w:t xml:space="preserve">icles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group by authorid having total=max(total)</w:t>
      </w:r>
      <w:r w:rsidRPr="000D4F2E">
        <w:rPr>
          <w:rFonts w:ascii="宋体" w:hAnsi="宋体" w:hint="eastAsia"/>
          <w:bCs/>
          <w:sz w:val="16"/>
          <w:szCs w:val="16"/>
        </w:rPr>
        <w:t>也不行。</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一个用户表中有一个积分字段，假如数据库中有</w:t>
      </w:r>
      <w:r w:rsidRPr="000D4F2E">
        <w:rPr>
          <w:rFonts w:ascii="宋体" w:hAnsi="宋体" w:hint="eastAsia"/>
          <w:b/>
          <w:bCs/>
          <w:sz w:val="16"/>
          <w:szCs w:val="16"/>
        </w:rPr>
        <w:t>100</w:t>
      </w:r>
      <w:r w:rsidRPr="000D4F2E">
        <w:rPr>
          <w:rFonts w:ascii="宋体" w:hAnsi="宋体" w:hint="eastAsia"/>
          <w:b/>
          <w:bCs/>
          <w:sz w:val="16"/>
          <w:szCs w:val="16"/>
        </w:rPr>
        <w:t>多万个用户，若要在每年第一天凌晨将积分清零，你将考虑什么，你将想什么办法解决</w:t>
      </w:r>
      <w:r w:rsidRPr="000D4F2E">
        <w:rPr>
          <w:rFonts w:ascii="宋体" w:hAnsi="宋体" w:hint="eastAsia"/>
          <w:b/>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alter table drop column score;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alter table add colunm score int;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可能会很快，但是需要试验，试验不能拿真实的环境来操刀，并且要注意，</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这样的操作时无法回滚的，在我的印象中，只有</w:t>
      </w:r>
      <w:r w:rsidRPr="000D4F2E">
        <w:rPr>
          <w:rFonts w:ascii="宋体" w:hAnsi="宋体" w:hint="eastAsia"/>
          <w:bCs/>
          <w:sz w:val="16"/>
          <w:szCs w:val="16"/>
        </w:rPr>
        <w:t>inert update delet</w:t>
      </w:r>
      <w:r w:rsidRPr="000D4F2E">
        <w:rPr>
          <w:rFonts w:ascii="宋体" w:hAnsi="宋体" w:hint="eastAsia"/>
          <w:bCs/>
          <w:sz w:val="16"/>
          <w:szCs w:val="16"/>
        </w:rPr>
        <w:t>e</w:t>
      </w:r>
      <w:r w:rsidRPr="000D4F2E">
        <w:rPr>
          <w:rFonts w:ascii="宋体" w:hAnsi="宋体" w:hint="eastAsia"/>
          <w:bCs/>
          <w:sz w:val="16"/>
          <w:szCs w:val="16"/>
        </w:rPr>
        <w:t>等</w:t>
      </w:r>
      <w:r w:rsidRPr="000D4F2E">
        <w:rPr>
          <w:rFonts w:ascii="宋体" w:hAnsi="宋体" w:hint="eastAsia"/>
          <w:bCs/>
          <w:sz w:val="16"/>
          <w:szCs w:val="16"/>
        </w:rPr>
        <w:t>DML</w:t>
      </w:r>
      <w:r w:rsidRPr="000D4F2E">
        <w:rPr>
          <w:rFonts w:ascii="宋体" w:hAnsi="宋体" w:hint="eastAsia"/>
          <w:bCs/>
          <w:sz w:val="16"/>
          <w:szCs w:val="16"/>
        </w:rPr>
        <w:t>语句才能回滚，</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对于</w:t>
      </w:r>
      <w:r w:rsidRPr="000D4F2E">
        <w:rPr>
          <w:rFonts w:ascii="宋体" w:hAnsi="宋体" w:hint="eastAsia"/>
          <w:bCs/>
          <w:sz w:val="16"/>
          <w:szCs w:val="16"/>
        </w:rPr>
        <w:t>create table,drop table ,alter table</w:t>
      </w:r>
      <w:r w:rsidRPr="000D4F2E">
        <w:rPr>
          <w:rFonts w:ascii="宋体" w:hAnsi="宋体" w:hint="eastAsia"/>
          <w:bCs/>
          <w:sz w:val="16"/>
          <w:szCs w:val="16"/>
        </w:rPr>
        <w:t>等</w:t>
      </w:r>
      <w:r w:rsidRPr="000D4F2E">
        <w:rPr>
          <w:rFonts w:ascii="宋体" w:hAnsi="宋体" w:hint="eastAsia"/>
          <w:bCs/>
          <w:sz w:val="16"/>
          <w:szCs w:val="16"/>
        </w:rPr>
        <w:t>DDL</w:t>
      </w:r>
      <w:r w:rsidRPr="000D4F2E">
        <w:rPr>
          <w:rFonts w:ascii="宋体" w:hAnsi="宋体" w:hint="eastAsia"/>
          <w:bCs/>
          <w:sz w:val="16"/>
          <w:szCs w:val="16"/>
        </w:rPr>
        <w:t>语句是不能回滚。</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解决方案一，</w:t>
      </w:r>
      <w:r w:rsidRPr="000D4F2E">
        <w:rPr>
          <w:rFonts w:ascii="宋体" w:hAnsi="宋体" w:hint="eastAsia"/>
          <w:bCs/>
          <w:sz w:val="16"/>
          <w:szCs w:val="16"/>
        </w:rPr>
        <w:t xml:space="preserve">update user set score=0;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解决方案二，假设上面的代码要执行好长时间，超出我们的容忍范围，那我就</w:t>
      </w:r>
      <w:r w:rsidRPr="000D4F2E">
        <w:rPr>
          <w:rFonts w:ascii="宋体" w:hAnsi="宋体" w:hint="eastAsia"/>
          <w:bCs/>
          <w:sz w:val="16"/>
          <w:szCs w:val="16"/>
        </w:rPr>
        <w:t>alter table user drop column score;alter table user add column score int</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下面代码实现每年的那个凌晨时刻进行清零。</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Runnable runnable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new Runn</w:t>
      </w:r>
      <w:r w:rsidRPr="000D4F2E">
        <w:rPr>
          <w:rFonts w:ascii="宋体" w:hAnsi="宋体" w:hint="eastAsia"/>
          <w:bCs/>
          <w:sz w:val="16"/>
          <w:szCs w:val="16"/>
        </w:rPr>
        <w:t>able(){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public void run(){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clearDb();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schedule(this,new Date(new Date().getYear()+1,0,0));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schedule(runnable,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new Date(new Date().getYear()+1,0,1));</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一个用户具有多个角色，请查询出该表中具有该用户的所有角色的其他用户。</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select count(*) as num,tb.id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from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tb,</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(selec</w:t>
      </w:r>
      <w:r w:rsidRPr="000D4F2E">
        <w:rPr>
          <w:rFonts w:ascii="宋体" w:hAnsi="宋体" w:hint="eastAsia"/>
          <w:bCs/>
          <w:sz w:val="16"/>
          <w:szCs w:val="16"/>
        </w:rPr>
        <w:t>t role from tb where id=xxx) as t1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where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 xml:space="preserve"> tb.role = t1.role and tb.id != t1.id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group by tb.id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having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num = select count(role) from tb where id=xxx;</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 xml:space="preserve"> xxx</w:t>
      </w:r>
      <w:r w:rsidRPr="000D4F2E">
        <w:rPr>
          <w:rFonts w:ascii="宋体" w:hAnsi="宋体" w:hint="eastAsia"/>
          <w:b/>
          <w:bCs/>
          <w:sz w:val="16"/>
          <w:szCs w:val="16"/>
        </w:rPr>
        <w:t>公司的</w:t>
      </w:r>
      <w:r w:rsidRPr="000D4F2E">
        <w:rPr>
          <w:rFonts w:ascii="宋体" w:hAnsi="宋体" w:hint="eastAsia"/>
          <w:b/>
          <w:bCs/>
          <w:sz w:val="16"/>
          <w:szCs w:val="16"/>
        </w:rPr>
        <w:t>sql</w:t>
      </w:r>
      <w:r w:rsidRPr="000D4F2E">
        <w:rPr>
          <w:rFonts w:ascii="宋体" w:hAnsi="宋体" w:hint="eastAsia"/>
          <w:b/>
          <w:bCs/>
          <w:sz w:val="16"/>
          <w:szCs w:val="16"/>
        </w:rPr>
        <w:t>面试</w:t>
      </w:r>
    </w:p>
    <w:p w:rsidR="00000000" w:rsidRPr="000D4F2E" w:rsidRDefault="00FC10D3" w:rsidP="000D4F2E">
      <w:pPr>
        <w:spacing w:afterLines="25" w:after="78"/>
        <w:contextualSpacing/>
        <w:rPr>
          <w:rFonts w:ascii="宋体" w:hAnsi="宋体" w:hint="eastAsia"/>
          <w:bCs/>
          <w:sz w:val="16"/>
          <w:szCs w:val="16"/>
        </w:rPr>
      </w:pPr>
      <w:r w:rsidRPr="000D4F2E">
        <w:rPr>
          <w:rFonts w:ascii="宋体" w:hAnsi="宋体" w:hint="eastAsia"/>
          <w:bCs/>
          <w:sz w:val="16"/>
          <w:szCs w:val="16"/>
        </w:rPr>
        <w:t>Table EMPLOYEES Structure:</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EMPLOYEE_ID      NUMBER        Primary Key,</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FIRST_NAME       VAR</w:t>
      </w:r>
      <w:r w:rsidRPr="000D4F2E">
        <w:rPr>
          <w:rFonts w:ascii="宋体" w:hAnsi="宋体" w:hint="eastAsia"/>
          <w:bCs/>
          <w:sz w:val="16"/>
          <w:szCs w:val="16"/>
        </w:rPr>
        <w:t>CHAR2(25),</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LAST_NAME       VARCHAR2(25),</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Salary number(8,2),</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HiredDate DATE,</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Departmentid number(2)</w:t>
      </w:r>
    </w:p>
    <w:p w:rsidR="00000000" w:rsidRPr="000D4F2E" w:rsidRDefault="00FC10D3" w:rsidP="000D4F2E">
      <w:pPr>
        <w:spacing w:afterLines="25" w:after="78"/>
        <w:contextualSpacing/>
        <w:rPr>
          <w:rFonts w:ascii="宋体" w:hAnsi="宋体" w:hint="eastAsia"/>
          <w:bCs/>
          <w:sz w:val="16"/>
          <w:szCs w:val="16"/>
        </w:rPr>
      </w:pPr>
      <w:r w:rsidRPr="000D4F2E">
        <w:rPr>
          <w:rFonts w:ascii="宋体" w:hAnsi="宋体" w:hint="eastAsia"/>
          <w:bCs/>
          <w:sz w:val="16"/>
          <w:szCs w:val="16"/>
        </w:rPr>
        <w:t>Table Departments Structure:</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Departmentid number(2)        Primary Key,</w:t>
      </w:r>
    </w:p>
    <w:p w:rsidR="00000000" w:rsidRPr="000D4F2E" w:rsidRDefault="00FC10D3" w:rsidP="000D4F2E">
      <w:pPr>
        <w:ind w:leftChars="100" w:left="210"/>
        <w:contextualSpacing/>
        <w:rPr>
          <w:rFonts w:ascii="宋体" w:hAnsi="宋体" w:hint="eastAsia"/>
          <w:bCs/>
          <w:sz w:val="16"/>
          <w:szCs w:val="16"/>
        </w:rPr>
      </w:pPr>
      <w:r w:rsidRPr="000D4F2E">
        <w:rPr>
          <w:rFonts w:ascii="宋体" w:hAnsi="宋体" w:hint="eastAsia"/>
          <w:bCs/>
          <w:sz w:val="16"/>
          <w:szCs w:val="16"/>
        </w:rPr>
        <w:t>DepartmentName  VARCHAR2(25).</w:t>
      </w:r>
    </w:p>
    <w:p w:rsidR="00000000" w:rsidRPr="000D4F2E" w:rsidRDefault="00FC10D3" w:rsidP="000D4F2E">
      <w:pPr>
        <w:spacing w:afterLines="25" w:after="78"/>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(2</w:t>
      </w:r>
      <w:r w:rsidRPr="000D4F2E">
        <w:rPr>
          <w:rFonts w:ascii="宋体" w:hAnsi="宋体" w:hint="eastAsia"/>
          <w:bCs/>
          <w:sz w:val="16"/>
          <w:szCs w:val="16"/>
        </w:rPr>
        <w:t>）基于上述</w:t>
      </w:r>
      <w:r w:rsidRPr="000D4F2E">
        <w:rPr>
          <w:rFonts w:ascii="宋体" w:hAnsi="宋体" w:hint="eastAsia"/>
          <w:bCs/>
          <w:sz w:val="16"/>
          <w:szCs w:val="16"/>
        </w:rPr>
        <w:t>EMPLOYEES</w:t>
      </w:r>
      <w:r w:rsidRPr="000D4F2E">
        <w:rPr>
          <w:rFonts w:ascii="宋体" w:hAnsi="宋体" w:hint="eastAsia"/>
          <w:bCs/>
          <w:sz w:val="16"/>
          <w:szCs w:val="16"/>
        </w:rPr>
        <w:t>表写出查询：写出雇用日期在今年的，或者工资在</w:t>
      </w:r>
      <w:r w:rsidRPr="000D4F2E">
        <w:rPr>
          <w:rFonts w:ascii="宋体" w:hAnsi="宋体" w:hint="eastAsia"/>
          <w:bCs/>
          <w:sz w:val="16"/>
          <w:szCs w:val="16"/>
        </w:rPr>
        <w:t>[1000,2000]</w:t>
      </w:r>
      <w:r w:rsidRPr="000D4F2E">
        <w:rPr>
          <w:rFonts w:ascii="宋体" w:hAnsi="宋体" w:hint="eastAsia"/>
          <w:bCs/>
          <w:sz w:val="16"/>
          <w:szCs w:val="16"/>
        </w:rPr>
        <w:t>之间的</w:t>
      </w:r>
      <w:r w:rsidRPr="000D4F2E">
        <w:rPr>
          <w:rFonts w:ascii="宋体" w:hAnsi="宋体" w:hint="eastAsia"/>
          <w:bCs/>
          <w:sz w:val="16"/>
          <w:szCs w:val="16"/>
        </w:rPr>
        <w:t>，或者员工姓名（</w:t>
      </w:r>
      <w:r w:rsidRPr="000D4F2E">
        <w:rPr>
          <w:rFonts w:ascii="宋体" w:hAnsi="宋体" w:hint="eastAsia"/>
          <w:bCs/>
          <w:sz w:val="16"/>
          <w:szCs w:val="16"/>
        </w:rPr>
        <w:t>last_name</w:t>
      </w:r>
      <w:r w:rsidRPr="000D4F2E">
        <w:rPr>
          <w:rFonts w:ascii="宋体" w:hAnsi="宋体" w:hint="eastAsia"/>
          <w:bCs/>
          <w:sz w:val="16"/>
          <w:szCs w:val="16"/>
        </w:rPr>
        <w:t>）以’</w:t>
      </w:r>
      <w:r w:rsidRPr="000D4F2E">
        <w:rPr>
          <w:rFonts w:ascii="宋体" w:hAnsi="宋体" w:hint="eastAsia"/>
          <w:bCs/>
          <w:sz w:val="16"/>
          <w:szCs w:val="16"/>
        </w:rPr>
        <w:t>Obama</w:t>
      </w:r>
      <w:r w:rsidRPr="000D4F2E">
        <w:rPr>
          <w:rFonts w:ascii="宋体" w:hAnsi="宋体" w:hint="eastAsia"/>
          <w:bCs/>
          <w:sz w:val="16"/>
          <w:szCs w:val="16"/>
        </w:rPr>
        <w:t>’打头的所有员工，列出这些员工的全部个人信息。（</w:t>
      </w:r>
      <w:r w:rsidRPr="000D4F2E">
        <w:rPr>
          <w:rFonts w:ascii="宋体" w:hAnsi="宋体" w:hint="eastAsia"/>
          <w:bCs/>
          <w:sz w:val="16"/>
          <w:szCs w:val="16"/>
        </w:rPr>
        <w:t>4</w:t>
      </w:r>
      <w:r w:rsidRPr="000D4F2E">
        <w:rPr>
          <w:rFonts w:ascii="宋体" w:hAnsi="宋体" w:hint="eastAsia"/>
          <w:bCs/>
          <w:sz w:val="16"/>
          <w:szCs w:val="16"/>
        </w:rPr>
        <w:t>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select * from employees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where Year(hiredDate) = Year(date())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or (salary between 1000 and 200)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or left(last_name,3)='abc';</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(3) </w:t>
      </w:r>
      <w:r w:rsidRPr="000D4F2E">
        <w:rPr>
          <w:rFonts w:ascii="宋体" w:hAnsi="宋体" w:hint="eastAsia"/>
          <w:bCs/>
          <w:sz w:val="16"/>
          <w:szCs w:val="16"/>
        </w:rPr>
        <w:t>基于上述</w:t>
      </w:r>
      <w:r w:rsidRPr="000D4F2E">
        <w:rPr>
          <w:rFonts w:ascii="宋体" w:hAnsi="宋体" w:hint="eastAsia"/>
          <w:bCs/>
          <w:sz w:val="16"/>
          <w:szCs w:val="16"/>
        </w:rPr>
        <w:t>EMPLOYEES</w:t>
      </w:r>
      <w:r w:rsidRPr="000D4F2E">
        <w:rPr>
          <w:rFonts w:ascii="宋体" w:hAnsi="宋体" w:hint="eastAsia"/>
          <w:bCs/>
          <w:sz w:val="16"/>
          <w:szCs w:val="16"/>
        </w:rPr>
        <w:t>表写出查询：查出部门平均工资大于</w:t>
      </w:r>
      <w:r w:rsidRPr="000D4F2E">
        <w:rPr>
          <w:rFonts w:ascii="宋体" w:hAnsi="宋体" w:hint="eastAsia"/>
          <w:bCs/>
          <w:sz w:val="16"/>
          <w:szCs w:val="16"/>
        </w:rPr>
        <w:t>1800</w:t>
      </w:r>
      <w:r w:rsidRPr="000D4F2E">
        <w:rPr>
          <w:rFonts w:ascii="宋体" w:hAnsi="宋体" w:hint="eastAsia"/>
          <w:bCs/>
          <w:sz w:val="16"/>
          <w:szCs w:val="16"/>
        </w:rPr>
        <w:t>元的部门的所有员工，列出</w:t>
      </w:r>
      <w:r w:rsidRPr="000D4F2E">
        <w:rPr>
          <w:rFonts w:ascii="宋体" w:hAnsi="宋体" w:hint="eastAsia"/>
          <w:bCs/>
          <w:sz w:val="16"/>
          <w:szCs w:val="16"/>
        </w:rPr>
        <w:lastRenderedPageBreak/>
        <w:t>这些员工的全部个人信息。（</w:t>
      </w:r>
      <w:r w:rsidRPr="000D4F2E">
        <w:rPr>
          <w:rFonts w:ascii="宋体" w:hAnsi="宋体" w:hint="eastAsia"/>
          <w:bCs/>
          <w:sz w:val="16"/>
          <w:szCs w:val="16"/>
        </w:rPr>
        <w:t>4</w:t>
      </w:r>
      <w:r w:rsidRPr="000D4F2E">
        <w:rPr>
          <w:rFonts w:ascii="宋体" w:hAnsi="宋体" w:hint="eastAsia"/>
          <w:bCs/>
          <w:sz w:val="16"/>
          <w:szCs w:val="16"/>
        </w:rPr>
        <w:t>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mysql&gt; sel</w:t>
      </w:r>
      <w:r w:rsidRPr="000D4F2E">
        <w:rPr>
          <w:rFonts w:ascii="宋体" w:hAnsi="宋体" w:hint="eastAsia"/>
          <w:bCs/>
          <w:sz w:val="16"/>
          <w:szCs w:val="16"/>
        </w:rPr>
        <w:t>ect id,name,salary,deptid did from employee1 where (select avg(salary)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from employee1 where deptid = did) &gt; 1800;</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(4) </w:t>
      </w:r>
      <w:r w:rsidRPr="000D4F2E">
        <w:rPr>
          <w:rFonts w:ascii="宋体" w:hAnsi="宋体" w:hint="eastAsia"/>
          <w:bCs/>
          <w:sz w:val="16"/>
          <w:szCs w:val="16"/>
        </w:rPr>
        <w:t>基于上述</w:t>
      </w:r>
      <w:r w:rsidRPr="000D4F2E">
        <w:rPr>
          <w:rFonts w:ascii="宋体" w:hAnsi="宋体" w:hint="eastAsia"/>
          <w:bCs/>
          <w:sz w:val="16"/>
          <w:szCs w:val="16"/>
        </w:rPr>
        <w:t>EMPLOYEES</w:t>
      </w:r>
      <w:r w:rsidRPr="000D4F2E">
        <w:rPr>
          <w:rFonts w:ascii="宋体" w:hAnsi="宋体" w:hint="eastAsia"/>
          <w:bCs/>
          <w:sz w:val="16"/>
          <w:szCs w:val="16"/>
        </w:rPr>
        <w:t>表写出查询：查出个人工资高于其所在部门平均工资的员工，列出这些员工的全部个人信息及该员工工资高出部门平均工资百分比。（</w:t>
      </w:r>
      <w:r w:rsidRPr="000D4F2E">
        <w:rPr>
          <w:rFonts w:ascii="宋体" w:hAnsi="宋体" w:hint="eastAsia"/>
          <w:bCs/>
          <w:sz w:val="16"/>
          <w:szCs w:val="16"/>
        </w:rPr>
        <w:t>5</w:t>
      </w:r>
      <w:r w:rsidRPr="000D4F2E">
        <w:rPr>
          <w:rFonts w:ascii="宋体" w:hAnsi="宋体" w:hint="eastAsia"/>
          <w:bCs/>
          <w:sz w:val="16"/>
          <w:szCs w:val="16"/>
        </w:rPr>
        <w:t>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select employee1.*,(employee1.salary-t.avgSalary)*100/employ</w:t>
      </w:r>
      <w:r w:rsidRPr="000D4F2E">
        <w:rPr>
          <w:rFonts w:ascii="宋体" w:hAnsi="宋体" w:hint="eastAsia"/>
          <w:bCs/>
          <w:sz w:val="16"/>
          <w:szCs w:val="16"/>
        </w:rPr>
        <w:t xml:space="preserve">ee1.salary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from employee1,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(select deptid,avg(salary) avgSalary from employee1 group by deptid) as 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where employee1.deptid = t.deptid and employee1.salary&gt;t.avgSalary;</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hint="eastAsia"/>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大数据量下的分页解决方法。【齐谷网络】</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答：最好的办法是利用</w:t>
      </w:r>
      <w:r w:rsidRPr="000D4F2E">
        <w:rPr>
          <w:rFonts w:ascii="宋体" w:hAnsi="宋体" w:hint="eastAsia"/>
          <w:bCs/>
          <w:sz w:val="16"/>
          <w:szCs w:val="16"/>
        </w:rPr>
        <w:t>sql</w:t>
      </w:r>
      <w:r w:rsidRPr="000D4F2E">
        <w:rPr>
          <w:rFonts w:ascii="宋体" w:hAnsi="宋体" w:hint="eastAsia"/>
          <w:bCs/>
          <w:sz w:val="16"/>
          <w:szCs w:val="16"/>
        </w:rPr>
        <w:t>语句进行分页，这样每次查询出的结果集中就只包含某页的数据内容。再</w:t>
      </w:r>
      <w:r w:rsidRPr="000D4F2E">
        <w:rPr>
          <w:rFonts w:ascii="宋体" w:hAnsi="宋体" w:hint="eastAsia"/>
          <w:bCs/>
          <w:sz w:val="16"/>
          <w:szCs w:val="16"/>
        </w:rPr>
        <w:t>sql</w:t>
      </w:r>
      <w:r w:rsidRPr="000D4F2E">
        <w:rPr>
          <w:rFonts w:ascii="宋体" w:hAnsi="宋体" w:hint="eastAsia"/>
          <w:bCs/>
          <w:sz w:val="16"/>
          <w:szCs w:val="16"/>
        </w:rPr>
        <w:t>语句无法实现分页的情况下，可以</w:t>
      </w:r>
      <w:r w:rsidRPr="000D4F2E">
        <w:rPr>
          <w:rFonts w:ascii="宋体" w:hAnsi="宋体" w:hint="eastAsia"/>
          <w:bCs/>
          <w:sz w:val="16"/>
          <w:szCs w:val="16"/>
        </w:rPr>
        <w:t>考虑对大的结果集通过游标定位方式来获取某页的数据。</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sql</w:t>
      </w:r>
      <w:r w:rsidRPr="000D4F2E">
        <w:rPr>
          <w:rFonts w:ascii="宋体" w:hAnsi="宋体" w:hint="eastAsia"/>
          <w:bCs/>
          <w:sz w:val="16"/>
          <w:szCs w:val="16"/>
        </w:rPr>
        <w:t>语句分页，不同的数据库下的分页方案各不一样，下面是主流的三种数据库的分页</w:t>
      </w:r>
      <w:r w:rsidRPr="000D4F2E">
        <w:rPr>
          <w:rFonts w:ascii="宋体" w:hAnsi="宋体" w:hint="eastAsia"/>
          <w:bCs/>
          <w:sz w:val="16"/>
          <w:szCs w:val="16"/>
        </w:rPr>
        <w:t>sql</w:t>
      </w:r>
      <w:r w:rsidRPr="000D4F2E">
        <w:rPr>
          <w:rFonts w:ascii="宋体" w:hAnsi="宋体" w:hint="eastAsia"/>
          <w:bCs/>
          <w:sz w:val="16"/>
          <w:szCs w:val="16"/>
        </w:rPr>
        <w:t>：</w:t>
      </w: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t>sql server: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String sql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"select top " + pageSize + " * from students where id not in"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"(select top " + pageSize * (pageNumber-1) + " id from students order by id)"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"order by </w:t>
      </w:r>
      <w:r w:rsidRPr="000D4F2E">
        <w:rPr>
          <w:rFonts w:ascii="宋体" w:hAnsi="宋体" w:hint="eastAsia"/>
          <w:bCs/>
          <w:sz w:val="16"/>
          <w:szCs w:val="16"/>
        </w:rPr>
        <w:t>id";</w:t>
      </w:r>
    </w:p>
    <w:p w:rsidR="00000000" w:rsidRPr="000D4F2E" w:rsidRDefault="00FC10D3" w:rsidP="000D4F2E">
      <w:pPr>
        <w:contextualSpacing/>
        <w:rPr>
          <w:rFonts w:ascii="宋体" w:hAnsi="宋体" w:hint="eastAsia"/>
          <w:bCs/>
          <w:sz w:val="16"/>
          <w:szCs w:val="16"/>
        </w:rPr>
      </w:pPr>
      <w:r w:rsidRPr="000D4F2E">
        <w:rPr>
          <w:rFonts w:ascii="宋体" w:hAnsi="宋体" w:hint="eastAsia"/>
          <w:b/>
          <w:sz w:val="16"/>
          <w:szCs w:val="16"/>
        </w:rPr>
        <w:t>mysql:</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String sql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"select * from students order by id limit " + pageSize*(pageNumber-1) + "," + pageSize;</w:t>
      </w:r>
      <w:r w:rsidRPr="000D4F2E">
        <w:rPr>
          <w:rFonts w:ascii="宋体" w:hAnsi="宋体" w:hint="eastAsia"/>
          <w:bCs/>
          <w:sz w:val="16"/>
          <w:szCs w:val="16"/>
        </w:rPr>
        <w:tab/>
      </w: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lastRenderedPageBreak/>
        <w:t xml:space="preserve">oracle: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String sql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"select * from "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(select *,rownum rid from (select * from students order by postime desc) where rid&lt;=" + </w:t>
      </w:r>
      <w:r w:rsidRPr="000D4F2E">
        <w:rPr>
          <w:rFonts w:ascii="宋体" w:hAnsi="宋体" w:hint="eastAsia"/>
          <w:bCs/>
          <w:sz w:val="16"/>
          <w:szCs w:val="16"/>
        </w:rPr>
        <w:t xml:space="preserve">pagesize*pagenumber + ") as t" +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"where t&gt;" + pageSize*(pageNumber-1);</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2"/>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写一个用</w:t>
      </w:r>
      <w:r w:rsidRPr="000D4F2E">
        <w:rPr>
          <w:rFonts w:ascii="宋体" w:hAnsi="宋体" w:hint="eastAsia"/>
          <w:b/>
          <w:bCs/>
          <w:sz w:val="16"/>
          <w:szCs w:val="16"/>
        </w:rPr>
        <w:t>jdbc</w:t>
      </w:r>
      <w:r w:rsidRPr="000D4F2E">
        <w:rPr>
          <w:rFonts w:ascii="宋体" w:hAnsi="宋体" w:hint="eastAsia"/>
          <w:b/>
          <w:bCs/>
          <w:sz w:val="16"/>
          <w:szCs w:val="16"/>
        </w:rPr>
        <w:t>连接并访问</w:t>
      </w:r>
      <w:r w:rsidRPr="000D4F2E">
        <w:rPr>
          <w:rFonts w:ascii="宋体" w:hAnsi="宋体" w:hint="eastAsia"/>
          <w:b/>
          <w:bCs/>
          <w:sz w:val="16"/>
          <w:szCs w:val="16"/>
        </w:rPr>
        <w:t>oracle</w:t>
      </w:r>
      <w:r w:rsidRPr="000D4F2E">
        <w:rPr>
          <w:rFonts w:ascii="宋体" w:hAnsi="宋体" w:hint="eastAsia"/>
          <w:b/>
          <w:bCs/>
          <w:sz w:val="16"/>
          <w:szCs w:val="16"/>
        </w:rPr>
        <w:t>数据的程序代码</w:t>
      </w:r>
    </w:p>
    <w:p w:rsidR="00000000" w:rsidRPr="000D4F2E" w:rsidRDefault="00FC10D3" w:rsidP="000D4F2E">
      <w:pPr>
        <w:contextualSpacing/>
        <w:rPr>
          <w:rFonts w:hint="eastAsia"/>
          <w:sz w:val="16"/>
          <w:szCs w:val="16"/>
        </w:rPr>
      </w:pPr>
      <w:r w:rsidRPr="000D4F2E">
        <w:rPr>
          <w:rFonts w:hint="eastAsia"/>
          <w:sz w:val="16"/>
          <w:szCs w:val="16"/>
        </w:rPr>
        <w:t>private final  static String driverString = "oracle.jdbc.driver.OracleDriver";</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private final static  String url="jdbc:oracle:thin:@localhost:1521:orcl";</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public static Connection getOracleDB()</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Connection conn=null;</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try {</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Class.forName(driverString);</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conn= DriverManager.getConnection(url,"scott","123");</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 catch (ClassNotFoundException e) {</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 TODO Auto-generated catch block</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e.printStack</w:t>
      </w:r>
      <w:r w:rsidRPr="000D4F2E">
        <w:rPr>
          <w:rFonts w:hint="eastAsia"/>
          <w:sz w:val="16"/>
          <w:szCs w:val="16"/>
        </w:rPr>
        <w:t>Trace();</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 catch (SQLException e) {</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 TODO Auto-generated catch block</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e.printStackTrace();</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return conn;</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ascii="宋体" w:hAnsi="宋体" w:hint="eastAsia"/>
          <w:bCs/>
          <w:sz w:val="16"/>
          <w:szCs w:val="16"/>
        </w:rPr>
      </w:pPr>
      <w:r w:rsidRPr="000D4F2E">
        <w:rPr>
          <w:rFonts w:hint="eastAsia"/>
          <w:sz w:val="16"/>
          <w:szCs w:val="16"/>
        </w:rPr>
        <w:tab/>
      </w:r>
      <w:r w:rsidRPr="000D4F2E">
        <w:rPr>
          <w:rFonts w:hint="eastAsia"/>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bookmarkStart w:id="3" w:name="_Toc277661198"/>
      <w:r w:rsidRPr="000D4F2E">
        <w:rPr>
          <w:rFonts w:ascii="黑体" w:eastAsia="黑体" w:hAnsi="黑体" w:hint="eastAsia"/>
          <w:sz w:val="16"/>
          <w:szCs w:val="16"/>
        </w:rPr>
        <w:t>JS\jQuery\XML</w:t>
      </w:r>
      <w:r w:rsidRPr="000D4F2E">
        <w:rPr>
          <w:rFonts w:ascii="黑体" w:eastAsia="黑体" w:hAnsi="黑体" w:hint="eastAsia"/>
          <w:sz w:val="16"/>
          <w:szCs w:val="16"/>
        </w:rPr>
        <w:t>部分</w:t>
      </w:r>
      <w:bookmarkEnd w:id="3"/>
    </w:p>
    <w:p w:rsidR="00000000" w:rsidRPr="000D4F2E" w:rsidRDefault="00FC10D3" w:rsidP="000D4F2E">
      <w:pPr>
        <w:contextualSpacing/>
        <w:rPr>
          <w:rFonts w:hint="eastAsia"/>
          <w:b/>
          <w:bCs/>
          <w:sz w:val="16"/>
          <w:szCs w:val="16"/>
        </w:rPr>
      </w:pPr>
    </w:p>
    <w:p w:rsidR="00000000" w:rsidRPr="000D4F2E" w:rsidRDefault="00FC10D3" w:rsidP="00FC10D3">
      <w:pPr>
        <w:numPr>
          <w:ilvl w:val="0"/>
          <w:numId w:val="27"/>
        </w:numPr>
        <w:tabs>
          <w:tab w:val="left" w:pos="425"/>
        </w:tabs>
        <w:contextualSpacing/>
        <w:outlineLvl w:val="3"/>
        <w:rPr>
          <w:rFonts w:ascii="宋体" w:hAnsi="宋体"/>
          <w:b/>
          <w:bCs/>
          <w:sz w:val="16"/>
          <w:szCs w:val="16"/>
        </w:rPr>
      </w:pPr>
      <w:r w:rsidRPr="000D4F2E">
        <w:rPr>
          <w:rFonts w:ascii="宋体" w:hAnsi="宋体"/>
          <w:b/>
          <w:bCs/>
          <w:sz w:val="16"/>
          <w:szCs w:val="16"/>
        </w:rPr>
        <w:t>JavaScript</w:t>
      </w:r>
      <w:r w:rsidRPr="000D4F2E">
        <w:rPr>
          <w:rFonts w:ascii="宋体" w:hAnsi="宋体"/>
          <w:b/>
          <w:bCs/>
          <w:sz w:val="16"/>
          <w:szCs w:val="16"/>
        </w:rPr>
        <w:t>有哪几种数据类型</w:t>
      </w:r>
    </w:p>
    <w:p w:rsidR="00000000" w:rsidRPr="000D4F2E" w:rsidRDefault="00FC10D3" w:rsidP="000D4F2E">
      <w:pPr>
        <w:ind w:firstLine="420"/>
        <w:contextualSpacing/>
        <w:rPr>
          <w:sz w:val="16"/>
          <w:szCs w:val="16"/>
        </w:rPr>
      </w:pPr>
      <w:r w:rsidRPr="000D4F2E">
        <w:rPr>
          <w:sz w:val="16"/>
          <w:szCs w:val="16"/>
        </w:rPr>
        <w:t>简单：</w:t>
      </w:r>
      <w:r w:rsidRPr="000D4F2E">
        <w:rPr>
          <w:sz w:val="16"/>
          <w:szCs w:val="16"/>
        </w:rPr>
        <w:t>Number</w:t>
      </w:r>
      <w:r w:rsidRPr="000D4F2E">
        <w:rPr>
          <w:sz w:val="16"/>
          <w:szCs w:val="16"/>
        </w:rPr>
        <w:t>，</w:t>
      </w:r>
      <w:r w:rsidRPr="000D4F2E">
        <w:rPr>
          <w:sz w:val="16"/>
          <w:szCs w:val="16"/>
        </w:rPr>
        <w:t>Boolean</w:t>
      </w:r>
      <w:r w:rsidRPr="000D4F2E">
        <w:rPr>
          <w:sz w:val="16"/>
          <w:szCs w:val="16"/>
        </w:rPr>
        <w:t>，</w:t>
      </w:r>
      <w:r w:rsidRPr="000D4F2E">
        <w:rPr>
          <w:sz w:val="16"/>
          <w:szCs w:val="16"/>
        </w:rPr>
        <w:t>String</w:t>
      </w:r>
      <w:r w:rsidRPr="000D4F2E">
        <w:rPr>
          <w:sz w:val="16"/>
          <w:szCs w:val="16"/>
        </w:rPr>
        <w:t>，</w:t>
      </w:r>
      <w:r w:rsidRPr="000D4F2E">
        <w:rPr>
          <w:sz w:val="16"/>
          <w:szCs w:val="16"/>
        </w:rPr>
        <w:t>Null</w:t>
      </w:r>
      <w:r w:rsidRPr="000D4F2E">
        <w:rPr>
          <w:sz w:val="16"/>
          <w:szCs w:val="16"/>
        </w:rPr>
        <w:t>，</w:t>
      </w:r>
      <w:r w:rsidRPr="000D4F2E">
        <w:rPr>
          <w:sz w:val="16"/>
          <w:szCs w:val="16"/>
        </w:rPr>
        <w:t>Undefined</w:t>
      </w:r>
    </w:p>
    <w:p w:rsidR="00000000" w:rsidRPr="000D4F2E" w:rsidRDefault="00FC10D3" w:rsidP="000D4F2E">
      <w:pPr>
        <w:ind w:firstLine="420"/>
        <w:contextualSpacing/>
        <w:rPr>
          <w:rFonts w:hint="eastAsia"/>
          <w:b/>
          <w:bCs/>
          <w:sz w:val="16"/>
          <w:szCs w:val="16"/>
        </w:rPr>
      </w:pPr>
      <w:r w:rsidRPr="000D4F2E">
        <w:rPr>
          <w:sz w:val="16"/>
          <w:szCs w:val="16"/>
        </w:rPr>
        <w:t>复合：</w:t>
      </w:r>
      <w:r w:rsidRPr="000D4F2E">
        <w:rPr>
          <w:sz w:val="16"/>
          <w:szCs w:val="16"/>
        </w:rPr>
        <w:t>Object</w:t>
      </w:r>
      <w:r w:rsidRPr="000D4F2E">
        <w:rPr>
          <w:sz w:val="16"/>
          <w:szCs w:val="16"/>
        </w:rPr>
        <w:t>，</w:t>
      </w:r>
      <w:r w:rsidRPr="000D4F2E">
        <w:rPr>
          <w:sz w:val="16"/>
          <w:szCs w:val="16"/>
        </w:rPr>
        <w:t>Array</w:t>
      </w:r>
      <w:r w:rsidRPr="000D4F2E">
        <w:rPr>
          <w:sz w:val="16"/>
          <w:szCs w:val="16"/>
        </w:rPr>
        <w:t>，</w:t>
      </w:r>
      <w:r w:rsidRPr="000D4F2E">
        <w:rPr>
          <w:sz w:val="16"/>
          <w:szCs w:val="16"/>
        </w:rPr>
        <w:t>Function</w:t>
      </w:r>
    </w:p>
    <w:p w:rsidR="00000000" w:rsidRPr="000D4F2E" w:rsidRDefault="00FC10D3" w:rsidP="000D4F2E">
      <w:pPr>
        <w:contextualSpacing/>
        <w:rPr>
          <w:rFonts w:hint="eastAsia"/>
          <w:b/>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在</w:t>
      </w:r>
      <w:r w:rsidRPr="000D4F2E">
        <w:rPr>
          <w:rFonts w:ascii="宋体" w:hAnsi="宋体" w:hint="eastAsia"/>
          <w:b/>
          <w:bCs/>
          <w:sz w:val="16"/>
          <w:szCs w:val="16"/>
        </w:rPr>
        <w:t>js</w:t>
      </w:r>
      <w:r w:rsidRPr="000D4F2E">
        <w:rPr>
          <w:rFonts w:ascii="宋体" w:hAnsi="宋体" w:hint="eastAsia"/>
          <w:b/>
          <w:bCs/>
          <w:sz w:val="16"/>
          <w:szCs w:val="16"/>
        </w:rPr>
        <w:t>编码中</w:t>
      </w:r>
      <w:r w:rsidRPr="000D4F2E">
        <w:rPr>
          <w:rFonts w:ascii="宋体" w:hAnsi="宋体" w:hint="eastAsia"/>
          <w:b/>
          <w:bCs/>
          <w:sz w:val="16"/>
          <w:szCs w:val="16"/>
        </w:rPr>
        <w:t>innerHTML,outhtml,innertext</w:t>
      </w:r>
      <w:r w:rsidRPr="000D4F2E">
        <w:rPr>
          <w:rFonts w:ascii="宋体" w:hAnsi="宋体" w:hint="eastAsia"/>
          <w:b/>
          <w:bCs/>
          <w:sz w:val="16"/>
          <w:szCs w:val="16"/>
        </w:rPr>
        <w:t>区别</w:t>
      </w:r>
    </w:p>
    <w:p w:rsidR="00000000" w:rsidRPr="000D4F2E" w:rsidRDefault="00FC10D3" w:rsidP="00FC10D3">
      <w:pPr>
        <w:numPr>
          <w:ilvl w:val="1"/>
          <w:numId w:val="28"/>
        </w:numPr>
        <w:contextualSpacing/>
        <w:rPr>
          <w:rFonts w:ascii="宋体" w:hAnsi="宋体" w:hint="eastAsia"/>
          <w:sz w:val="16"/>
          <w:szCs w:val="16"/>
        </w:rPr>
      </w:pPr>
      <w:r w:rsidRPr="000D4F2E">
        <w:rPr>
          <w:rFonts w:ascii="宋体" w:hAnsi="宋体" w:hint="eastAsia"/>
          <w:sz w:val="16"/>
          <w:szCs w:val="16"/>
        </w:rPr>
        <w:t xml:space="preserve">innerHTML </w:t>
      </w:r>
      <w:r w:rsidRPr="000D4F2E">
        <w:rPr>
          <w:rFonts w:ascii="宋体" w:hAnsi="宋体" w:hint="eastAsia"/>
          <w:sz w:val="16"/>
          <w:szCs w:val="16"/>
        </w:rPr>
        <w:t>设置或获取位于对象起始和结束标签内的</w:t>
      </w:r>
      <w:r w:rsidRPr="000D4F2E">
        <w:rPr>
          <w:rFonts w:ascii="宋体" w:hAnsi="宋体" w:hint="eastAsia"/>
          <w:sz w:val="16"/>
          <w:szCs w:val="16"/>
        </w:rPr>
        <w:t xml:space="preserve"> HTML</w:t>
      </w:r>
    </w:p>
    <w:p w:rsidR="00000000" w:rsidRPr="000D4F2E" w:rsidRDefault="00FC10D3" w:rsidP="00FC10D3">
      <w:pPr>
        <w:numPr>
          <w:ilvl w:val="1"/>
          <w:numId w:val="28"/>
        </w:numPr>
        <w:contextualSpacing/>
        <w:rPr>
          <w:rFonts w:ascii="宋体" w:hAnsi="宋体"/>
          <w:sz w:val="16"/>
          <w:szCs w:val="16"/>
        </w:rPr>
      </w:pPr>
      <w:r w:rsidRPr="000D4F2E">
        <w:rPr>
          <w:rFonts w:ascii="宋体" w:hAnsi="宋体" w:hint="eastAsia"/>
          <w:sz w:val="16"/>
          <w:szCs w:val="16"/>
        </w:rPr>
        <w:t xml:space="preserve">outerHTML </w:t>
      </w:r>
      <w:r w:rsidRPr="000D4F2E">
        <w:rPr>
          <w:rFonts w:ascii="宋体" w:hAnsi="宋体" w:hint="eastAsia"/>
          <w:sz w:val="16"/>
          <w:szCs w:val="16"/>
        </w:rPr>
        <w:t>设置或获取对象及其内容的</w:t>
      </w:r>
      <w:r w:rsidRPr="000D4F2E">
        <w:rPr>
          <w:rFonts w:ascii="宋体" w:hAnsi="宋体" w:hint="eastAsia"/>
          <w:sz w:val="16"/>
          <w:szCs w:val="16"/>
        </w:rPr>
        <w:t xml:space="preserve"> HTML </w:t>
      </w:r>
      <w:r w:rsidRPr="000D4F2E">
        <w:rPr>
          <w:rFonts w:ascii="宋体" w:hAnsi="宋体" w:hint="eastAsia"/>
          <w:sz w:val="16"/>
          <w:szCs w:val="16"/>
        </w:rPr>
        <w:t>形式</w:t>
      </w:r>
    </w:p>
    <w:p w:rsidR="00000000" w:rsidRPr="000D4F2E" w:rsidRDefault="00FC10D3" w:rsidP="00FC10D3">
      <w:pPr>
        <w:numPr>
          <w:ilvl w:val="1"/>
          <w:numId w:val="28"/>
        </w:numPr>
        <w:contextualSpacing/>
        <w:rPr>
          <w:rFonts w:ascii="宋体" w:hAnsi="宋体"/>
          <w:sz w:val="16"/>
          <w:szCs w:val="16"/>
        </w:rPr>
      </w:pPr>
      <w:r w:rsidRPr="000D4F2E">
        <w:rPr>
          <w:rFonts w:ascii="宋体" w:hAnsi="宋体" w:hint="eastAsia"/>
          <w:sz w:val="16"/>
          <w:szCs w:val="16"/>
        </w:rPr>
        <w:t xml:space="preserve">innerText </w:t>
      </w:r>
      <w:r w:rsidRPr="000D4F2E">
        <w:rPr>
          <w:rFonts w:ascii="宋体" w:hAnsi="宋体" w:hint="eastAsia"/>
          <w:sz w:val="16"/>
          <w:szCs w:val="16"/>
        </w:rPr>
        <w:t>设置或获取位于对象起始和结束标签内的文本</w:t>
      </w:r>
    </w:p>
    <w:p w:rsidR="00000000" w:rsidRPr="000D4F2E" w:rsidRDefault="00FC10D3" w:rsidP="00FC10D3">
      <w:pPr>
        <w:numPr>
          <w:ilvl w:val="1"/>
          <w:numId w:val="28"/>
        </w:numPr>
        <w:contextualSpacing/>
        <w:rPr>
          <w:rFonts w:ascii="宋体" w:hAnsi="宋体" w:hint="eastAsia"/>
          <w:sz w:val="16"/>
          <w:szCs w:val="16"/>
        </w:rPr>
      </w:pPr>
      <w:r w:rsidRPr="000D4F2E">
        <w:rPr>
          <w:rFonts w:ascii="宋体" w:hAnsi="宋体" w:hint="eastAsia"/>
          <w:sz w:val="16"/>
          <w:szCs w:val="16"/>
        </w:rPr>
        <w:t xml:space="preserve">outerText </w:t>
      </w:r>
      <w:r w:rsidRPr="000D4F2E">
        <w:rPr>
          <w:rFonts w:ascii="宋体" w:hAnsi="宋体" w:hint="eastAsia"/>
          <w:sz w:val="16"/>
          <w:szCs w:val="16"/>
        </w:rPr>
        <w:t>设置</w:t>
      </w:r>
      <w:r w:rsidRPr="000D4F2E">
        <w:rPr>
          <w:rFonts w:ascii="宋体" w:hAnsi="宋体" w:hint="eastAsia"/>
          <w:sz w:val="16"/>
          <w:szCs w:val="16"/>
        </w:rPr>
        <w:t>(</w:t>
      </w:r>
      <w:r w:rsidRPr="000D4F2E">
        <w:rPr>
          <w:rFonts w:ascii="宋体" w:hAnsi="宋体" w:hint="eastAsia"/>
          <w:sz w:val="16"/>
          <w:szCs w:val="16"/>
        </w:rPr>
        <w:t>包括标签</w:t>
      </w:r>
      <w:r w:rsidRPr="000D4F2E">
        <w:rPr>
          <w:rFonts w:ascii="宋体" w:hAnsi="宋体" w:hint="eastAsia"/>
          <w:sz w:val="16"/>
          <w:szCs w:val="16"/>
        </w:rPr>
        <w:t>)</w:t>
      </w:r>
      <w:r w:rsidRPr="000D4F2E">
        <w:rPr>
          <w:rFonts w:ascii="宋体" w:hAnsi="宋体" w:hint="eastAsia"/>
          <w:sz w:val="16"/>
          <w:szCs w:val="16"/>
        </w:rPr>
        <w:t>或获取</w:t>
      </w:r>
      <w:r w:rsidRPr="000D4F2E">
        <w:rPr>
          <w:rFonts w:ascii="宋体" w:hAnsi="宋体" w:hint="eastAsia"/>
          <w:sz w:val="16"/>
          <w:szCs w:val="16"/>
        </w:rPr>
        <w:t>(</w:t>
      </w:r>
      <w:r w:rsidRPr="000D4F2E">
        <w:rPr>
          <w:rFonts w:ascii="宋体" w:hAnsi="宋体" w:hint="eastAsia"/>
          <w:sz w:val="16"/>
          <w:szCs w:val="16"/>
        </w:rPr>
        <w:t>不包括标签</w:t>
      </w:r>
      <w:r w:rsidRPr="000D4F2E">
        <w:rPr>
          <w:rFonts w:ascii="宋体" w:hAnsi="宋体" w:hint="eastAsia"/>
          <w:sz w:val="16"/>
          <w:szCs w:val="16"/>
        </w:rPr>
        <w:t>)</w:t>
      </w:r>
      <w:r w:rsidRPr="000D4F2E">
        <w:rPr>
          <w:rFonts w:ascii="宋体" w:hAnsi="宋体" w:hint="eastAsia"/>
          <w:sz w:val="16"/>
          <w:szCs w:val="16"/>
        </w:rPr>
        <w:t>对象的文本</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写一个简单的</w:t>
      </w:r>
      <w:r w:rsidRPr="000D4F2E">
        <w:rPr>
          <w:rFonts w:ascii="宋体" w:hAnsi="宋体" w:hint="eastAsia"/>
          <w:b/>
          <w:bCs/>
          <w:sz w:val="16"/>
          <w:szCs w:val="16"/>
        </w:rPr>
        <w:t>json</w:t>
      </w:r>
      <w:r w:rsidRPr="000D4F2E">
        <w:rPr>
          <w:rFonts w:ascii="宋体" w:hAnsi="宋体" w:hint="eastAsia"/>
          <w:b/>
          <w:bCs/>
          <w:sz w:val="16"/>
          <w:szCs w:val="16"/>
        </w:rPr>
        <w:t>对象？</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 var json_ =</w:t>
      </w:r>
    </w:p>
    <w:p w:rsidR="00000000" w:rsidRPr="000D4F2E" w:rsidRDefault="00FC10D3" w:rsidP="000D4F2E">
      <w:pPr>
        <w:ind w:firstLine="420"/>
        <w:contextualSpacing/>
        <w:rPr>
          <w:rFonts w:hint="eastAsia"/>
          <w:sz w:val="16"/>
          <w:szCs w:val="16"/>
        </w:rPr>
      </w:pPr>
      <w:r w:rsidRPr="000D4F2E">
        <w:rPr>
          <w:rFonts w:hint="eastAsia"/>
          <w:sz w:val="16"/>
          <w:szCs w:val="16"/>
        </w:rPr>
        <w:t>{</w:t>
      </w:r>
    </w:p>
    <w:p w:rsidR="00000000" w:rsidRPr="000D4F2E" w:rsidRDefault="00FC10D3" w:rsidP="000D4F2E">
      <w:pPr>
        <w:ind w:left="420" w:firstLine="420"/>
        <w:contextualSpacing/>
        <w:rPr>
          <w:rFonts w:hint="eastAsia"/>
          <w:sz w:val="16"/>
          <w:szCs w:val="16"/>
        </w:rPr>
      </w:pPr>
      <w:r w:rsidRPr="000D4F2E">
        <w:rPr>
          <w:rFonts w:hint="eastAsia"/>
          <w:sz w:val="16"/>
          <w:szCs w:val="16"/>
        </w:rPr>
        <w:t>stuId : 2012002,</w:t>
      </w:r>
    </w:p>
    <w:p w:rsidR="00000000" w:rsidRPr="000D4F2E" w:rsidRDefault="00FC10D3" w:rsidP="000D4F2E">
      <w:pPr>
        <w:ind w:left="420" w:firstLine="420"/>
        <w:contextualSpacing/>
        <w:rPr>
          <w:rFonts w:hint="eastAsia"/>
          <w:sz w:val="16"/>
          <w:szCs w:val="16"/>
        </w:rPr>
      </w:pPr>
      <w:r w:rsidRPr="000D4F2E">
        <w:rPr>
          <w:rFonts w:hint="eastAsia"/>
          <w:sz w:val="16"/>
          <w:szCs w:val="16"/>
        </w:rPr>
        <w:t>stuName:</w:t>
      </w:r>
      <w:r w:rsidRPr="000D4F2E">
        <w:rPr>
          <w:rFonts w:hint="eastAsia"/>
          <w:sz w:val="16"/>
          <w:szCs w:val="16"/>
        </w:rPr>
        <w:t>‘李华明’，</w:t>
      </w:r>
    </w:p>
    <w:p w:rsidR="00000000" w:rsidRPr="000D4F2E" w:rsidRDefault="00FC10D3" w:rsidP="000D4F2E">
      <w:pPr>
        <w:ind w:left="420" w:firstLine="420"/>
        <w:contextualSpacing/>
        <w:rPr>
          <w:rFonts w:hint="eastAsia"/>
          <w:sz w:val="16"/>
          <w:szCs w:val="16"/>
        </w:rPr>
      </w:pPr>
      <w:r w:rsidRPr="000D4F2E">
        <w:rPr>
          <w:rFonts w:hint="eastAsia"/>
          <w:sz w:val="16"/>
          <w:szCs w:val="16"/>
        </w:rPr>
        <w:t>stuAge:20,</w:t>
      </w:r>
    </w:p>
    <w:p w:rsidR="00000000" w:rsidRPr="000D4F2E" w:rsidRDefault="00FC10D3" w:rsidP="000D4F2E">
      <w:pPr>
        <w:ind w:left="420" w:firstLine="420"/>
        <w:contextualSpacing/>
        <w:rPr>
          <w:rFonts w:hint="eastAsia"/>
          <w:sz w:val="16"/>
          <w:szCs w:val="16"/>
        </w:rPr>
      </w:pPr>
      <w:r w:rsidRPr="000D4F2E">
        <w:rPr>
          <w:rFonts w:hint="eastAsia"/>
          <w:sz w:val="16"/>
          <w:szCs w:val="16"/>
        </w:rPr>
        <w:t>stuSex:</w:t>
      </w:r>
      <w:r w:rsidRPr="000D4F2E">
        <w:rPr>
          <w:sz w:val="16"/>
          <w:szCs w:val="16"/>
        </w:rPr>
        <w:t>’</w:t>
      </w:r>
      <w:r w:rsidRPr="000D4F2E">
        <w:rPr>
          <w:rFonts w:hint="eastAsia"/>
          <w:sz w:val="16"/>
          <w:szCs w:val="16"/>
        </w:rPr>
        <w:t>男</w:t>
      </w:r>
      <w:r w:rsidRPr="000D4F2E">
        <w:rPr>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 </w:t>
      </w:r>
      <w:r w:rsidRPr="000D4F2E">
        <w:rPr>
          <w:rFonts w:hint="eastAsia"/>
          <w:sz w:val="16"/>
          <w:szCs w:val="16"/>
        </w:rPr>
        <w:t>如</w:t>
      </w:r>
      <w:r w:rsidRPr="000D4F2E">
        <w:rPr>
          <w:rFonts w:hint="eastAsia"/>
          <w:sz w:val="16"/>
          <w:szCs w:val="16"/>
        </w:rPr>
        <w:t>果一个</w:t>
      </w:r>
      <w:r w:rsidRPr="000D4F2E">
        <w:rPr>
          <w:rFonts w:hint="eastAsia"/>
          <w:sz w:val="16"/>
          <w:szCs w:val="16"/>
        </w:rPr>
        <w:t>JavsScript</w:t>
      </w:r>
      <w:r w:rsidRPr="000D4F2E">
        <w:rPr>
          <w:rFonts w:hint="eastAsia"/>
          <w:sz w:val="16"/>
          <w:szCs w:val="16"/>
        </w:rPr>
        <w:t>对象转</w:t>
      </w:r>
      <w:r w:rsidRPr="000D4F2E">
        <w:rPr>
          <w:rFonts w:hint="eastAsia"/>
          <w:sz w:val="16"/>
          <w:szCs w:val="16"/>
        </w:rPr>
        <w:t>JSON</w:t>
      </w:r>
      <w:r w:rsidRPr="000D4F2E">
        <w:rPr>
          <w:rFonts w:hint="eastAsia"/>
          <w:sz w:val="16"/>
          <w:szCs w:val="16"/>
        </w:rPr>
        <w:t>可以通过</w:t>
      </w:r>
      <w:r w:rsidRPr="000D4F2E">
        <w:rPr>
          <w:rFonts w:hint="eastAsia"/>
          <w:sz w:val="16"/>
          <w:szCs w:val="16"/>
        </w:rPr>
        <w:t>eval()</w:t>
      </w:r>
      <w:r w:rsidRPr="000D4F2E">
        <w:rPr>
          <w:rFonts w:hint="eastAsia"/>
          <w:sz w:val="16"/>
          <w:szCs w:val="16"/>
        </w:rPr>
        <w:t>函数转换成</w:t>
      </w:r>
      <w:r w:rsidRPr="000D4F2E">
        <w:rPr>
          <w:rFonts w:hint="eastAsia"/>
          <w:sz w:val="16"/>
          <w:szCs w:val="16"/>
        </w:rPr>
        <w:t>JSON</w:t>
      </w:r>
      <w:r w:rsidRPr="000D4F2E">
        <w:rPr>
          <w:rFonts w:hint="eastAsia"/>
          <w:sz w:val="16"/>
          <w:szCs w:val="16"/>
        </w:rPr>
        <w:t>对象进行访问。</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b/>
          <w:bCs/>
          <w:sz w:val="16"/>
          <w:szCs w:val="16"/>
        </w:rPr>
      </w:pPr>
      <w:r w:rsidRPr="000D4F2E">
        <w:rPr>
          <w:rFonts w:ascii="宋体" w:hAnsi="宋体"/>
          <w:b/>
          <w:bCs/>
          <w:sz w:val="16"/>
          <w:szCs w:val="16"/>
        </w:rPr>
        <w:t>什么是</w:t>
      </w:r>
      <w:r w:rsidRPr="000D4F2E">
        <w:rPr>
          <w:rFonts w:ascii="宋体" w:hAnsi="宋体"/>
          <w:b/>
          <w:bCs/>
          <w:sz w:val="16"/>
          <w:szCs w:val="16"/>
        </w:rPr>
        <w:t>json ,jquery?</w:t>
      </w:r>
    </w:p>
    <w:p w:rsidR="00000000" w:rsidRPr="000D4F2E" w:rsidRDefault="00FC10D3" w:rsidP="000D4F2E">
      <w:pPr>
        <w:ind w:firstLine="420"/>
        <w:contextualSpacing/>
        <w:rPr>
          <w:sz w:val="16"/>
          <w:szCs w:val="16"/>
        </w:rPr>
      </w:pPr>
      <w:r w:rsidRPr="000D4F2E">
        <w:rPr>
          <w:sz w:val="16"/>
          <w:szCs w:val="16"/>
        </w:rPr>
        <w:lastRenderedPageBreak/>
        <w:t>JSON: (javaScript Object Notation)</w:t>
      </w:r>
      <w:r w:rsidRPr="000D4F2E">
        <w:rPr>
          <w:sz w:val="16"/>
          <w:szCs w:val="16"/>
        </w:rPr>
        <w:t>是一种轻量级的数据交换格式。</w:t>
      </w:r>
    </w:p>
    <w:p w:rsidR="00000000" w:rsidRPr="000D4F2E" w:rsidRDefault="00FC10D3" w:rsidP="000D4F2E">
      <w:pPr>
        <w:ind w:firstLine="420"/>
        <w:contextualSpacing/>
        <w:rPr>
          <w:sz w:val="16"/>
          <w:szCs w:val="16"/>
        </w:rPr>
      </w:pPr>
      <w:r w:rsidRPr="000D4F2E">
        <w:rPr>
          <w:sz w:val="16"/>
          <w:szCs w:val="16"/>
        </w:rPr>
        <w:t>JSON</w:t>
      </w:r>
      <w:r w:rsidRPr="000D4F2E">
        <w:rPr>
          <w:sz w:val="16"/>
          <w:szCs w:val="16"/>
        </w:rPr>
        <w:t>两种结构：</w:t>
      </w:r>
    </w:p>
    <w:p w:rsidR="00000000" w:rsidRPr="000D4F2E" w:rsidRDefault="00FC10D3" w:rsidP="000D4F2E">
      <w:pPr>
        <w:ind w:firstLine="420"/>
        <w:contextualSpacing/>
        <w:rPr>
          <w:sz w:val="16"/>
          <w:szCs w:val="16"/>
        </w:rPr>
      </w:pPr>
      <w:r w:rsidRPr="000D4F2E">
        <w:rPr>
          <w:sz w:val="16"/>
          <w:szCs w:val="16"/>
        </w:rPr>
        <w:t>名称</w:t>
      </w:r>
      <w:r w:rsidRPr="000D4F2E">
        <w:rPr>
          <w:sz w:val="16"/>
          <w:szCs w:val="16"/>
        </w:rPr>
        <w:t>/</w:t>
      </w:r>
      <w:r w:rsidRPr="000D4F2E">
        <w:rPr>
          <w:sz w:val="16"/>
          <w:szCs w:val="16"/>
        </w:rPr>
        <w:t>值对的集合，不同的语言中，它被理解为对象，记录，结构，字典，哈希表，有</w:t>
      </w:r>
      <w:r w:rsidRPr="000D4F2E">
        <w:rPr>
          <w:rFonts w:hint="eastAsia"/>
          <w:sz w:val="16"/>
          <w:szCs w:val="16"/>
        </w:rPr>
        <w:tab/>
      </w:r>
      <w:r w:rsidRPr="000D4F2E">
        <w:rPr>
          <w:sz w:val="16"/>
          <w:szCs w:val="16"/>
        </w:rPr>
        <w:t>键列表，关联数组。</w:t>
      </w:r>
    </w:p>
    <w:p w:rsidR="00000000" w:rsidRPr="000D4F2E" w:rsidRDefault="00FC10D3" w:rsidP="000D4F2E">
      <w:pPr>
        <w:ind w:firstLine="420"/>
        <w:contextualSpacing/>
        <w:rPr>
          <w:sz w:val="16"/>
          <w:szCs w:val="16"/>
        </w:rPr>
      </w:pPr>
      <w:r w:rsidRPr="000D4F2E">
        <w:rPr>
          <w:sz w:val="16"/>
          <w:szCs w:val="16"/>
        </w:rPr>
        <w:t>值的有序列表，数组</w:t>
      </w:r>
    </w:p>
    <w:p w:rsidR="00000000" w:rsidRPr="000D4F2E" w:rsidRDefault="00FC10D3" w:rsidP="000D4F2E">
      <w:pPr>
        <w:contextualSpacing/>
        <w:rPr>
          <w:sz w:val="16"/>
          <w:szCs w:val="16"/>
        </w:rPr>
      </w:pPr>
      <w:r w:rsidRPr="000D4F2E">
        <w:rPr>
          <w:sz w:val="16"/>
          <w:szCs w:val="16"/>
        </w:rPr>
        <w:t>jQuery:</w:t>
      </w:r>
    </w:p>
    <w:p w:rsidR="00000000" w:rsidRPr="000D4F2E" w:rsidRDefault="00FC10D3" w:rsidP="000D4F2E">
      <w:pPr>
        <w:ind w:firstLine="420"/>
        <w:contextualSpacing/>
        <w:rPr>
          <w:sz w:val="16"/>
          <w:szCs w:val="16"/>
        </w:rPr>
      </w:pPr>
      <w:r w:rsidRPr="000D4F2E">
        <w:rPr>
          <w:sz w:val="16"/>
          <w:szCs w:val="16"/>
        </w:rPr>
        <w:t>jQuery</w:t>
      </w:r>
      <w:r w:rsidRPr="000D4F2E">
        <w:rPr>
          <w:sz w:val="16"/>
          <w:szCs w:val="16"/>
        </w:rPr>
        <w:t>由美国人</w:t>
      </w:r>
      <w:r w:rsidRPr="000D4F2E">
        <w:rPr>
          <w:sz w:val="16"/>
          <w:szCs w:val="16"/>
        </w:rPr>
        <w:t>John Resig</w:t>
      </w:r>
      <w:r w:rsidRPr="000D4F2E">
        <w:rPr>
          <w:sz w:val="16"/>
          <w:szCs w:val="16"/>
        </w:rPr>
        <w:t>创建</w:t>
      </w:r>
      <w:r w:rsidRPr="000D4F2E">
        <w:rPr>
          <w:sz w:val="16"/>
          <w:szCs w:val="16"/>
        </w:rPr>
        <w:t xml:space="preserve">  </w:t>
      </w:r>
      <w:r w:rsidRPr="000D4F2E">
        <w:rPr>
          <w:sz w:val="16"/>
          <w:szCs w:val="16"/>
        </w:rPr>
        <w:t>是一个优秀的</w:t>
      </w:r>
      <w:r w:rsidRPr="000D4F2E">
        <w:rPr>
          <w:sz w:val="16"/>
          <w:szCs w:val="16"/>
        </w:rPr>
        <w:t>javascript</w:t>
      </w:r>
      <w:r w:rsidRPr="000D4F2E">
        <w:rPr>
          <w:sz w:val="16"/>
          <w:szCs w:val="16"/>
        </w:rPr>
        <w:t>框架</w:t>
      </w:r>
      <w:r w:rsidRPr="000D4F2E">
        <w:rPr>
          <w:sz w:val="16"/>
          <w:szCs w:val="16"/>
        </w:rPr>
        <w:t xml:space="preserve">  </w:t>
      </w:r>
      <w:r w:rsidRPr="000D4F2E">
        <w:rPr>
          <w:sz w:val="16"/>
          <w:szCs w:val="16"/>
        </w:rPr>
        <w:t>使用户能够方便的处理</w:t>
      </w:r>
      <w:r w:rsidRPr="000D4F2E">
        <w:rPr>
          <w:sz w:val="16"/>
          <w:szCs w:val="16"/>
        </w:rPr>
        <w:t>HTML docume</w:t>
      </w:r>
      <w:r w:rsidRPr="000D4F2E">
        <w:rPr>
          <w:sz w:val="16"/>
          <w:szCs w:val="16"/>
        </w:rPr>
        <w:t xml:space="preserve">nts   events  </w:t>
      </w:r>
      <w:r w:rsidRPr="000D4F2E">
        <w:rPr>
          <w:sz w:val="16"/>
          <w:szCs w:val="16"/>
        </w:rPr>
        <w:t>实现动画效果，并且方便地为网站提供</w:t>
      </w:r>
      <w:r w:rsidRPr="000D4F2E">
        <w:rPr>
          <w:sz w:val="16"/>
          <w:szCs w:val="16"/>
        </w:rPr>
        <w:t>AJAX</w:t>
      </w:r>
      <w:r w:rsidRPr="000D4F2E">
        <w:rPr>
          <w:sz w:val="16"/>
          <w:szCs w:val="16"/>
        </w:rPr>
        <w:t>交互。</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jQuery</w:t>
      </w:r>
      <w:r w:rsidRPr="000D4F2E">
        <w:rPr>
          <w:rFonts w:ascii="宋体" w:hAnsi="宋体" w:hint="eastAsia"/>
          <w:b/>
          <w:bCs/>
          <w:sz w:val="16"/>
          <w:szCs w:val="16"/>
        </w:rPr>
        <w:t>中有</w:t>
      </w:r>
      <w:r w:rsidRPr="000D4F2E">
        <w:rPr>
          <w:rFonts w:ascii="宋体" w:hAnsi="宋体" w:hint="eastAsia"/>
          <w:b/>
          <w:bCs/>
          <w:sz w:val="16"/>
          <w:szCs w:val="16"/>
        </w:rPr>
        <w:t>id</w:t>
      </w:r>
      <w:r w:rsidRPr="000D4F2E">
        <w:rPr>
          <w:rFonts w:ascii="宋体" w:hAnsi="宋体" w:hint="eastAsia"/>
          <w:b/>
          <w:bCs/>
          <w:sz w:val="16"/>
          <w:szCs w:val="16"/>
        </w:rPr>
        <w:t>为</w:t>
      </w:r>
      <w:r w:rsidRPr="000D4F2E">
        <w:rPr>
          <w:rFonts w:ascii="宋体" w:hAnsi="宋体" w:hint="eastAsia"/>
          <w:b/>
          <w:bCs/>
          <w:sz w:val="16"/>
          <w:szCs w:val="16"/>
        </w:rPr>
        <w:t>foo</w:t>
      </w:r>
      <w:r w:rsidRPr="000D4F2E">
        <w:rPr>
          <w:rFonts w:ascii="宋体" w:hAnsi="宋体" w:hint="eastAsia"/>
          <w:b/>
          <w:bCs/>
          <w:sz w:val="16"/>
          <w:szCs w:val="16"/>
        </w:rPr>
        <w:t>的对象有</w:t>
      </w:r>
      <w:r w:rsidRPr="000D4F2E">
        <w:rPr>
          <w:rFonts w:ascii="宋体" w:hAnsi="宋体" w:hint="eastAsia"/>
          <w:b/>
          <w:bCs/>
          <w:sz w:val="16"/>
          <w:szCs w:val="16"/>
        </w:rPr>
        <w:t>att</w:t>
      </w:r>
      <w:r w:rsidRPr="000D4F2E">
        <w:rPr>
          <w:rFonts w:ascii="宋体" w:hAnsi="宋体" w:hint="eastAsia"/>
          <w:b/>
          <w:bCs/>
          <w:sz w:val="16"/>
          <w:szCs w:val="16"/>
        </w:rPr>
        <w:t>属性</w:t>
      </w:r>
      <w:r w:rsidRPr="000D4F2E">
        <w:rPr>
          <w:rFonts w:ascii="宋体" w:hAnsi="宋体" w:hint="eastAsia"/>
          <w:b/>
          <w:bCs/>
          <w:sz w:val="16"/>
          <w:szCs w:val="16"/>
        </w:rPr>
        <w:t>,</w:t>
      </w:r>
      <w:r w:rsidRPr="000D4F2E">
        <w:rPr>
          <w:rFonts w:ascii="宋体" w:hAnsi="宋体" w:hint="eastAsia"/>
          <w:b/>
          <w:bCs/>
          <w:sz w:val="16"/>
          <w:szCs w:val="16"/>
        </w:rPr>
        <w:t>如何获取</w:t>
      </w:r>
      <w:r w:rsidRPr="000D4F2E">
        <w:rPr>
          <w:rFonts w:ascii="宋体" w:hAnsi="宋体" w:hint="eastAsia"/>
          <w:b/>
          <w:bCs/>
          <w:sz w:val="16"/>
          <w:szCs w:val="16"/>
        </w:rPr>
        <w:t>att</w:t>
      </w:r>
      <w:r w:rsidRPr="000D4F2E">
        <w:rPr>
          <w:rFonts w:ascii="宋体" w:hAnsi="宋体" w:hint="eastAsia"/>
          <w:b/>
          <w:bCs/>
          <w:sz w:val="16"/>
          <w:szCs w:val="16"/>
        </w:rPr>
        <w:t>属性的值？</w:t>
      </w:r>
    </w:p>
    <w:p w:rsidR="00000000" w:rsidRPr="000D4F2E" w:rsidRDefault="00FC10D3" w:rsidP="000D4F2E">
      <w:pPr>
        <w:ind w:firstLine="420"/>
        <w:contextualSpacing/>
        <w:rPr>
          <w:rFonts w:hint="eastAsia"/>
          <w:sz w:val="16"/>
          <w:szCs w:val="16"/>
        </w:rPr>
      </w:pPr>
      <w:r w:rsidRPr="000D4F2E">
        <w:rPr>
          <w:rFonts w:hint="eastAsia"/>
          <w:sz w:val="16"/>
          <w:szCs w:val="16"/>
        </w:rPr>
        <w:t>$(</w:t>
      </w:r>
      <w:r w:rsidRPr="000D4F2E">
        <w:rPr>
          <w:sz w:val="16"/>
          <w:szCs w:val="16"/>
        </w:rPr>
        <w:t>‘</w:t>
      </w:r>
      <w:r w:rsidRPr="000D4F2E">
        <w:rPr>
          <w:rFonts w:hint="eastAsia"/>
          <w:sz w:val="16"/>
          <w:szCs w:val="16"/>
        </w:rPr>
        <w:t>foo</w:t>
      </w:r>
      <w:r w:rsidRPr="000D4F2E">
        <w:rPr>
          <w:sz w:val="16"/>
          <w:szCs w:val="16"/>
        </w:rPr>
        <w:t>’</w:t>
      </w:r>
      <w:r w:rsidRPr="000D4F2E">
        <w:rPr>
          <w:rFonts w:hint="eastAsia"/>
          <w:sz w:val="16"/>
          <w:szCs w:val="16"/>
        </w:rPr>
        <w:t>).att(</w:t>
      </w:r>
      <w:r w:rsidRPr="000D4F2E">
        <w:rPr>
          <w:sz w:val="16"/>
          <w:szCs w:val="16"/>
        </w:rPr>
        <w:t>‘</w:t>
      </w:r>
      <w:r w:rsidRPr="000D4F2E">
        <w:rPr>
          <w:rFonts w:hint="eastAsia"/>
          <w:sz w:val="16"/>
          <w:szCs w:val="16"/>
        </w:rPr>
        <w:t>attr</w:t>
      </w:r>
      <w:r w:rsidRPr="000D4F2E">
        <w:rPr>
          <w:sz w:val="16"/>
          <w:szCs w:val="16"/>
        </w:rPr>
        <w:t>’</w:t>
      </w:r>
      <w:r w:rsidRPr="000D4F2E">
        <w:rPr>
          <w:rFonts w:hint="eastAsia"/>
          <w:sz w:val="16"/>
          <w:szCs w:val="16"/>
        </w:rPr>
        <w:t>).val()</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hint="eastAsia"/>
          <w:b/>
          <w:bCs/>
          <w:sz w:val="16"/>
          <w:szCs w:val="16"/>
        </w:rPr>
        <w:t>jQuery</w:t>
      </w:r>
      <w:r w:rsidRPr="000D4F2E">
        <w:rPr>
          <w:rFonts w:hint="eastAsia"/>
          <w:b/>
          <w:bCs/>
          <w:sz w:val="16"/>
          <w:szCs w:val="16"/>
        </w:rPr>
        <w:t>中添加文本怎么写在</w:t>
      </w:r>
      <w:r w:rsidRPr="000D4F2E">
        <w:rPr>
          <w:rFonts w:hint="eastAsia"/>
          <w:b/>
          <w:bCs/>
          <w:sz w:val="16"/>
          <w:szCs w:val="16"/>
        </w:rPr>
        <w:t>div</w:t>
      </w:r>
      <w:r w:rsidRPr="000D4F2E">
        <w:rPr>
          <w:rFonts w:hint="eastAsia"/>
          <w:b/>
          <w:bCs/>
          <w:sz w:val="16"/>
          <w:szCs w:val="16"/>
        </w:rPr>
        <w:t>中</w:t>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可以通过</w:t>
      </w:r>
      <w:r w:rsidRPr="000D4F2E">
        <w:rPr>
          <w:rFonts w:hint="eastAsia"/>
          <w:sz w:val="16"/>
          <w:szCs w:val="16"/>
        </w:rPr>
        <w:t>jQuery</w:t>
      </w:r>
      <w:r w:rsidRPr="000D4F2E">
        <w:rPr>
          <w:rFonts w:hint="eastAsia"/>
          <w:sz w:val="16"/>
          <w:szCs w:val="16"/>
        </w:rPr>
        <w:t>提供的元素选择器或</w:t>
      </w:r>
      <w:r w:rsidRPr="000D4F2E">
        <w:rPr>
          <w:rFonts w:hint="eastAsia"/>
          <w:sz w:val="16"/>
          <w:szCs w:val="16"/>
        </w:rPr>
        <w:t>ID</w:t>
      </w:r>
      <w:r w:rsidRPr="000D4F2E">
        <w:rPr>
          <w:rFonts w:hint="eastAsia"/>
          <w:sz w:val="16"/>
          <w:szCs w:val="16"/>
        </w:rPr>
        <w:t>选择器为实现，如：</w:t>
      </w:r>
    </w:p>
    <w:p w:rsidR="00000000" w:rsidRPr="000D4F2E" w:rsidRDefault="00FC10D3" w:rsidP="000D4F2E">
      <w:pPr>
        <w:ind w:firstLine="420"/>
        <w:contextualSpacing/>
        <w:rPr>
          <w:rFonts w:hint="eastAsia"/>
          <w:sz w:val="16"/>
          <w:szCs w:val="16"/>
        </w:rPr>
      </w:pPr>
      <w:r w:rsidRPr="000D4F2E">
        <w:rPr>
          <w:rFonts w:hint="eastAsia"/>
          <w:sz w:val="16"/>
          <w:szCs w:val="16"/>
        </w:rPr>
        <w:t>$(</w:t>
      </w:r>
      <w:r w:rsidRPr="000D4F2E">
        <w:rPr>
          <w:sz w:val="16"/>
          <w:szCs w:val="16"/>
        </w:rPr>
        <w:t>‘</w:t>
      </w:r>
      <w:r w:rsidRPr="000D4F2E">
        <w:rPr>
          <w:rFonts w:hint="eastAsia"/>
          <w:sz w:val="16"/>
          <w:szCs w:val="16"/>
        </w:rPr>
        <w:t>div</w:t>
      </w:r>
      <w:r w:rsidRPr="000D4F2E">
        <w:rPr>
          <w:sz w:val="16"/>
          <w:szCs w:val="16"/>
        </w:rPr>
        <w:t>’</w:t>
      </w:r>
      <w:r w:rsidRPr="000D4F2E">
        <w:rPr>
          <w:rFonts w:hint="eastAsia"/>
          <w:sz w:val="16"/>
          <w:szCs w:val="16"/>
        </w:rPr>
        <w:t>).append(</w:t>
      </w:r>
      <w:r w:rsidRPr="000D4F2E">
        <w:rPr>
          <w:sz w:val="16"/>
          <w:szCs w:val="16"/>
        </w:rPr>
        <w:t>‘</w:t>
      </w:r>
      <w:r w:rsidRPr="000D4F2E">
        <w:rPr>
          <w:rFonts w:hint="eastAsia"/>
          <w:sz w:val="16"/>
          <w:szCs w:val="16"/>
        </w:rPr>
        <w:t xml:space="preserve">Hello </w:t>
      </w:r>
      <w:r w:rsidRPr="000D4F2E">
        <w:rPr>
          <w:sz w:val="16"/>
          <w:szCs w:val="16"/>
        </w:rPr>
        <w:t>’</w:t>
      </w:r>
      <w:r w:rsidRPr="000D4F2E">
        <w:rPr>
          <w:rFonts w:hint="eastAsia"/>
          <w:sz w:val="16"/>
          <w:szCs w:val="16"/>
        </w:rPr>
        <w:t>);</w:t>
      </w:r>
      <w:r w:rsidRPr="000D4F2E">
        <w:rPr>
          <w:rFonts w:hint="eastAsia"/>
          <w:sz w:val="16"/>
          <w:szCs w:val="16"/>
        </w:rPr>
        <w:t>要求只能有一个</w:t>
      </w:r>
      <w:r w:rsidRPr="000D4F2E">
        <w:rPr>
          <w:rFonts w:hint="eastAsia"/>
          <w:sz w:val="16"/>
          <w:szCs w:val="16"/>
        </w:rPr>
        <w:t>div</w:t>
      </w:r>
      <w:r w:rsidRPr="000D4F2E">
        <w:rPr>
          <w:rFonts w:hint="eastAsia"/>
          <w:sz w:val="16"/>
          <w:szCs w:val="16"/>
        </w:rPr>
        <w:t>否则</w:t>
      </w:r>
      <w:r w:rsidRPr="000D4F2E">
        <w:rPr>
          <w:rFonts w:hint="eastAsia"/>
          <w:sz w:val="16"/>
          <w:szCs w:val="16"/>
        </w:rPr>
        <w:t>$(</w:t>
      </w:r>
      <w:r w:rsidRPr="000D4F2E">
        <w:rPr>
          <w:sz w:val="16"/>
          <w:szCs w:val="16"/>
        </w:rPr>
        <w:t>‘</w:t>
      </w:r>
      <w:r w:rsidRPr="000D4F2E">
        <w:rPr>
          <w:rFonts w:hint="eastAsia"/>
          <w:sz w:val="16"/>
          <w:szCs w:val="16"/>
        </w:rPr>
        <w:t>div</w:t>
      </w:r>
      <w:r w:rsidRPr="000D4F2E">
        <w:rPr>
          <w:sz w:val="16"/>
          <w:szCs w:val="16"/>
        </w:rPr>
        <w:t>’</w:t>
      </w:r>
      <w:r w:rsidRPr="000D4F2E">
        <w:rPr>
          <w:rFonts w:hint="eastAsia"/>
          <w:sz w:val="16"/>
          <w:szCs w:val="16"/>
        </w:rPr>
        <w:t>)</w:t>
      </w:r>
      <w:r w:rsidRPr="000D4F2E">
        <w:rPr>
          <w:rFonts w:hint="eastAsia"/>
          <w:sz w:val="16"/>
          <w:szCs w:val="16"/>
        </w:rPr>
        <w:t>返回的是数组</w:t>
      </w:r>
    </w:p>
    <w:p w:rsidR="00000000" w:rsidRPr="000D4F2E" w:rsidRDefault="00FC10D3" w:rsidP="000D4F2E">
      <w:pPr>
        <w:ind w:firstLine="420"/>
        <w:contextualSpacing/>
        <w:rPr>
          <w:rFonts w:hint="eastAsia"/>
          <w:sz w:val="16"/>
          <w:szCs w:val="16"/>
        </w:rPr>
      </w:pPr>
      <w:r w:rsidRPr="000D4F2E">
        <w:rPr>
          <w:rFonts w:hint="eastAsia"/>
          <w:sz w:val="16"/>
          <w:szCs w:val="16"/>
        </w:rPr>
        <w:t>$(</w:t>
      </w:r>
      <w:r w:rsidRPr="000D4F2E">
        <w:rPr>
          <w:sz w:val="16"/>
          <w:szCs w:val="16"/>
        </w:rPr>
        <w:t>‘</w:t>
      </w:r>
      <w:r w:rsidRPr="000D4F2E">
        <w:rPr>
          <w:rFonts w:hint="eastAsia"/>
          <w:sz w:val="16"/>
          <w:szCs w:val="16"/>
        </w:rPr>
        <w:t>#ID</w:t>
      </w:r>
      <w:r w:rsidRPr="000D4F2E">
        <w:rPr>
          <w:rFonts w:hint="eastAsia"/>
          <w:sz w:val="16"/>
          <w:szCs w:val="16"/>
        </w:rPr>
        <w:t>名称</w:t>
      </w:r>
      <w:r w:rsidRPr="000D4F2E">
        <w:rPr>
          <w:sz w:val="16"/>
          <w:szCs w:val="16"/>
        </w:rPr>
        <w:t>’</w:t>
      </w:r>
      <w:r w:rsidRPr="000D4F2E">
        <w:rPr>
          <w:rFonts w:hint="eastAsia"/>
          <w:sz w:val="16"/>
          <w:szCs w:val="16"/>
        </w:rPr>
        <w:t>).append(</w:t>
      </w:r>
      <w:r w:rsidRPr="000D4F2E">
        <w:rPr>
          <w:sz w:val="16"/>
          <w:szCs w:val="16"/>
        </w:rPr>
        <w:t>“</w:t>
      </w:r>
      <w:r w:rsidRPr="000D4F2E">
        <w:rPr>
          <w:rFonts w:hint="eastAsia"/>
          <w:sz w:val="16"/>
          <w:szCs w:val="16"/>
        </w:rPr>
        <w:t>hello</w:t>
      </w:r>
      <w:r w:rsidRPr="000D4F2E">
        <w:rPr>
          <w:sz w:val="16"/>
          <w:szCs w:val="16"/>
        </w:rPr>
        <w:t>”</w:t>
      </w:r>
      <w:r w:rsidRPr="000D4F2E">
        <w:rPr>
          <w:rFonts w:hint="eastAsia"/>
          <w:sz w:val="16"/>
          <w:szCs w:val="16"/>
        </w:rPr>
        <w:t>);</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你在公司是怎么用</w:t>
      </w:r>
      <w:r w:rsidRPr="000D4F2E">
        <w:rPr>
          <w:rFonts w:hint="eastAsia"/>
          <w:b/>
          <w:bCs/>
          <w:sz w:val="16"/>
          <w:szCs w:val="16"/>
        </w:rPr>
        <w:t>jquer</w:t>
      </w:r>
      <w:r w:rsidRPr="000D4F2E">
        <w:rPr>
          <w:rFonts w:hint="eastAsia"/>
          <w:b/>
          <w:bCs/>
          <w:sz w:val="16"/>
          <w:szCs w:val="16"/>
        </w:rPr>
        <w:t>y</w:t>
      </w:r>
      <w:r w:rsidRPr="000D4F2E">
        <w:rPr>
          <w:rFonts w:hint="eastAsia"/>
          <w:b/>
          <w:bCs/>
          <w:sz w:val="16"/>
          <w:szCs w:val="16"/>
        </w:rPr>
        <w:t>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在项目中是怎么用的是看看你有没有项目经验</w:t>
      </w:r>
      <w:r w:rsidRPr="000D4F2E">
        <w:rPr>
          <w:rFonts w:hint="eastAsia"/>
          <w:sz w:val="16"/>
          <w:szCs w:val="16"/>
        </w:rPr>
        <w:t>(</w:t>
      </w:r>
      <w:r w:rsidRPr="000D4F2E">
        <w:rPr>
          <w:rFonts w:hint="eastAsia"/>
          <w:sz w:val="16"/>
          <w:szCs w:val="16"/>
        </w:rPr>
        <w:t>根据自己的实际情况来回答</w:t>
      </w:r>
      <w:r w:rsidRPr="000D4F2E">
        <w:rPr>
          <w:rFonts w:hint="eastAsia"/>
          <w:sz w:val="16"/>
          <w:szCs w:val="16"/>
        </w:rPr>
        <w:t>)</w:t>
      </w:r>
      <w:r w:rsidRPr="000D4F2E">
        <w:rPr>
          <w:rFonts w:hint="eastAsia"/>
          <w:sz w:val="16"/>
          <w:szCs w:val="16"/>
        </w:rPr>
        <w:t>你用过的选择器啊，复选框啊，表单啊，</w:t>
      </w:r>
      <w:r w:rsidRPr="000D4F2E">
        <w:rPr>
          <w:rFonts w:hint="eastAsia"/>
          <w:sz w:val="16"/>
          <w:szCs w:val="16"/>
        </w:rPr>
        <w:t>ajax</w:t>
      </w:r>
      <w:r w:rsidRPr="000D4F2E">
        <w:rPr>
          <w:rFonts w:hint="eastAsia"/>
          <w:sz w:val="16"/>
          <w:szCs w:val="16"/>
        </w:rPr>
        <w:t>啊，事件等。配置</w:t>
      </w:r>
      <w:r w:rsidRPr="000D4F2E">
        <w:rPr>
          <w:rFonts w:hint="eastAsia"/>
          <w:sz w:val="16"/>
          <w:szCs w:val="16"/>
        </w:rPr>
        <w:t>Jquery</w:t>
      </w:r>
      <w:r w:rsidRPr="000D4F2E">
        <w:rPr>
          <w:rFonts w:hint="eastAsia"/>
          <w:sz w:val="16"/>
          <w:szCs w:val="16"/>
        </w:rPr>
        <w:t>环境</w:t>
      </w:r>
      <w:r w:rsidRPr="000D4F2E">
        <w:rPr>
          <w:rFonts w:hint="eastAsia"/>
          <w:sz w:val="16"/>
          <w:szCs w:val="16"/>
        </w:rPr>
        <w:t xml:space="preserve"> </w:t>
      </w:r>
      <w:r w:rsidRPr="000D4F2E">
        <w:rPr>
          <w:rFonts w:hint="eastAsia"/>
          <w:sz w:val="16"/>
          <w:szCs w:val="16"/>
        </w:rPr>
        <w:t>下载</w:t>
      </w:r>
      <w:r w:rsidRPr="000D4F2E">
        <w:rPr>
          <w:rFonts w:hint="eastAsia"/>
          <w:sz w:val="16"/>
          <w:szCs w:val="16"/>
        </w:rPr>
        <w:t>jquery</w:t>
      </w:r>
      <w:r w:rsidRPr="000D4F2E">
        <w:rPr>
          <w:rFonts w:hint="eastAsia"/>
          <w:sz w:val="16"/>
          <w:szCs w:val="16"/>
        </w:rPr>
        <w:t>类库</w:t>
      </w:r>
      <w:r w:rsidRPr="000D4F2E">
        <w:rPr>
          <w:rFonts w:hint="eastAsia"/>
          <w:sz w:val="16"/>
          <w:szCs w:val="16"/>
        </w:rPr>
        <w:t xml:space="preserve"> </w:t>
      </w:r>
      <w:r w:rsidRPr="000D4F2E">
        <w:rPr>
          <w:rFonts w:hint="eastAsia"/>
          <w:sz w:val="16"/>
          <w:szCs w:val="16"/>
        </w:rPr>
        <w:t>在</w:t>
      </w:r>
      <w:r w:rsidRPr="000D4F2E">
        <w:rPr>
          <w:rFonts w:hint="eastAsia"/>
          <w:sz w:val="16"/>
          <w:szCs w:val="16"/>
        </w:rPr>
        <w:t>jsp</w:t>
      </w:r>
      <w:r w:rsidRPr="000D4F2E">
        <w:rPr>
          <w:rFonts w:hint="eastAsia"/>
          <w:sz w:val="16"/>
          <w:szCs w:val="16"/>
        </w:rPr>
        <w:t>页面引用</w:t>
      </w:r>
      <w:r w:rsidRPr="000D4F2E">
        <w:rPr>
          <w:rFonts w:hint="eastAsia"/>
          <w:sz w:val="16"/>
          <w:szCs w:val="16"/>
        </w:rPr>
        <w:t>jquery</w:t>
      </w:r>
      <w:r w:rsidRPr="000D4F2E">
        <w:rPr>
          <w:rFonts w:hint="eastAsia"/>
          <w:sz w:val="16"/>
          <w:szCs w:val="16"/>
        </w:rPr>
        <w:t>类库即可</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&lt;script type="text/javascript" src="jquery/jquery-1.7.2.min.js"/&gt;</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接下来通过在</w:t>
      </w:r>
      <w:r w:rsidRPr="000D4F2E">
        <w:rPr>
          <w:rFonts w:hint="eastAsia"/>
          <w:sz w:val="16"/>
          <w:szCs w:val="16"/>
        </w:rPr>
        <w:t>&lt;script&gt;</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$(function(){</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lastRenderedPageBreak/>
        <w:t>);</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&lt;/script&gt;</w:t>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你为什么要使用</w:t>
      </w:r>
      <w:r w:rsidRPr="000D4F2E">
        <w:rPr>
          <w:rFonts w:hint="eastAsia"/>
          <w:b/>
          <w:bCs/>
          <w:sz w:val="16"/>
          <w:szCs w:val="16"/>
        </w:rPr>
        <w:t>jquery</w:t>
      </w:r>
      <w:r w:rsidRPr="000D4F2E">
        <w:rPr>
          <w:rFonts w:hint="eastAsia"/>
          <w:b/>
          <w:bCs/>
          <w:sz w:val="16"/>
          <w:szCs w:val="16"/>
        </w:rPr>
        <w:t>？</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：因为</w:t>
      </w:r>
      <w:r w:rsidRPr="000D4F2E">
        <w:rPr>
          <w:rFonts w:hint="eastAsia"/>
          <w:sz w:val="16"/>
          <w:szCs w:val="16"/>
        </w:rPr>
        <w:t>jQuery</w:t>
      </w:r>
      <w:r w:rsidRPr="000D4F2E">
        <w:rPr>
          <w:rFonts w:hint="eastAsia"/>
          <w:sz w:val="16"/>
          <w:szCs w:val="16"/>
        </w:rPr>
        <w:t>是轻量级的框架，大小不到</w:t>
      </w:r>
      <w:r w:rsidRPr="000D4F2E">
        <w:rPr>
          <w:rFonts w:hint="eastAsia"/>
          <w:sz w:val="16"/>
          <w:szCs w:val="16"/>
        </w:rPr>
        <w:t>30kb,</w:t>
      </w:r>
      <w:r w:rsidRPr="000D4F2E">
        <w:rPr>
          <w:rFonts w:hint="eastAsia"/>
          <w:sz w:val="16"/>
          <w:szCs w:val="16"/>
        </w:rPr>
        <w:t>它有强大的选择器，出色的</w:t>
      </w:r>
      <w:r w:rsidRPr="000D4F2E">
        <w:rPr>
          <w:rFonts w:hint="eastAsia"/>
          <w:sz w:val="16"/>
          <w:szCs w:val="16"/>
        </w:rPr>
        <w:t>DOM</w:t>
      </w:r>
      <w:r w:rsidRPr="000D4F2E">
        <w:rPr>
          <w:rFonts w:hint="eastAsia"/>
          <w:sz w:val="16"/>
          <w:szCs w:val="16"/>
        </w:rPr>
        <w:t>操作的封装，有可靠的事件处理机制</w:t>
      </w:r>
      <w:r w:rsidRPr="000D4F2E">
        <w:rPr>
          <w:rFonts w:hint="eastAsia"/>
          <w:sz w:val="16"/>
          <w:szCs w:val="16"/>
        </w:rPr>
        <w:t>(jQuery</w:t>
      </w:r>
      <w:r w:rsidRPr="000D4F2E">
        <w:rPr>
          <w:rFonts w:hint="eastAsia"/>
          <w:sz w:val="16"/>
          <w:szCs w:val="16"/>
        </w:rPr>
        <w:t>在处理事件绑定的时候相当的可靠</w:t>
      </w:r>
      <w:r w:rsidRPr="000D4F2E">
        <w:rPr>
          <w:rFonts w:hint="eastAsia"/>
          <w:sz w:val="16"/>
          <w:szCs w:val="16"/>
        </w:rPr>
        <w:t>)</w:t>
      </w:r>
      <w:r w:rsidRPr="000D4F2E">
        <w:rPr>
          <w:rFonts w:hint="eastAsia"/>
          <w:sz w:val="16"/>
          <w:szCs w:val="16"/>
        </w:rPr>
        <w:t>，完善的</w:t>
      </w:r>
      <w:r w:rsidRPr="000D4F2E">
        <w:rPr>
          <w:rFonts w:hint="eastAsia"/>
          <w:sz w:val="16"/>
          <w:szCs w:val="16"/>
        </w:rPr>
        <w:t>ajax(</w:t>
      </w:r>
      <w:r w:rsidRPr="000D4F2E">
        <w:rPr>
          <w:rFonts w:hint="eastAsia"/>
          <w:sz w:val="16"/>
          <w:szCs w:val="16"/>
        </w:rPr>
        <w:t>它的</w:t>
      </w:r>
      <w:r w:rsidRPr="000D4F2E">
        <w:rPr>
          <w:rFonts w:hint="eastAsia"/>
          <w:sz w:val="16"/>
          <w:szCs w:val="16"/>
        </w:rPr>
        <w:t>ajax</w:t>
      </w:r>
      <w:r w:rsidRPr="000D4F2E">
        <w:rPr>
          <w:rFonts w:hint="eastAsia"/>
          <w:sz w:val="16"/>
          <w:szCs w:val="16"/>
        </w:rPr>
        <w:t>封装的非常的好，不需要考虑复杂浏览器的兼容性和</w:t>
      </w:r>
      <w:r w:rsidRPr="000D4F2E">
        <w:rPr>
          <w:rFonts w:hint="eastAsia"/>
          <w:sz w:val="16"/>
          <w:szCs w:val="16"/>
        </w:rPr>
        <w:t>XMLHttpRequest</w:t>
      </w:r>
      <w:r w:rsidRPr="000D4F2E">
        <w:rPr>
          <w:rFonts w:hint="eastAsia"/>
          <w:sz w:val="16"/>
          <w:szCs w:val="16"/>
        </w:rPr>
        <w:t>对象的创建和使用的问题。</w:t>
      </w:r>
      <w:r w:rsidRPr="000D4F2E">
        <w:rPr>
          <w:rFonts w:hint="eastAsia"/>
          <w:sz w:val="16"/>
          <w:szCs w:val="16"/>
        </w:rPr>
        <w:t xml:space="preserve">) </w:t>
      </w:r>
      <w:r w:rsidRPr="000D4F2E">
        <w:rPr>
          <w:rFonts w:hint="eastAsia"/>
          <w:sz w:val="16"/>
          <w:szCs w:val="16"/>
        </w:rPr>
        <w:t>出色的浏览器的兼容性。</w:t>
      </w:r>
      <w:r w:rsidRPr="000D4F2E">
        <w:rPr>
          <w:rFonts w:hint="eastAsia"/>
          <w:sz w:val="16"/>
          <w:szCs w:val="16"/>
        </w:rPr>
        <w:t xml:space="preserve"> </w:t>
      </w:r>
      <w:r w:rsidRPr="000D4F2E">
        <w:rPr>
          <w:rFonts w:hint="eastAsia"/>
          <w:sz w:val="16"/>
          <w:szCs w:val="16"/>
        </w:rPr>
        <w:t>而且支持链式操作，隐式迭代。行为层和结构层的分离，还支持丰富的插件，</w:t>
      </w:r>
      <w:r w:rsidRPr="000D4F2E">
        <w:rPr>
          <w:rFonts w:hint="eastAsia"/>
          <w:sz w:val="16"/>
          <w:szCs w:val="16"/>
        </w:rPr>
        <w:t>jquery</w:t>
      </w:r>
      <w:r w:rsidRPr="000D4F2E">
        <w:rPr>
          <w:rFonts w:hint="eastAsia"/>
          <w:sz w:val="16"/>
          <w:szCs w:val="16"/>
        </w:rPr>
        <w:t>的文档也非常的丰富。</w:t>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你觉得</w:t>
      </w:r>
      <w:r w:rsidRPr="000D4F2E">
        <w:rPr>
          <w:rFonts w:hint="eastAsia"/>
          <w:b/>
          <w:bCs/>
          <w:sz w:val="16"/>
          <w:szCs w:val="16"/>
        </w:rPr>
        <w:t>jquery</w:t>
      </w:r>
      <w:r w:rsidRPr="000D4F2E">
        <w:rPr>
          <w:rFonts w:hint="eastAsia"/>
          <w:b/>
          <w:bCs/>
          <w:sz w:val="16"/>
          <w:szCs w:val="16"/>
        </w:rPr>
        <w:t>有哪些好处？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答案同上</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你使用</w:t>
      </w:r>
      <w:r w:rsidRPr="000D4F2E">
        <w:rPr>
          <w:rFonts w:hint="eastAsia"/>
          <w:b/>
          <w:bCs/>
          <w:sz w:val="16"/>
          <w:szCs w:val="16"/>
        </w:rPr>
        <w:t>jquery</w:t>
      </w:r>
      <w:r w:rsidRPr="000D4F2E">
        <w:rPr>
          <w:rFonts w:hint="eastAsia"/>
          <w:b/>
          <w:bCs/>
          <w:sz w:val="16"/>
          <w:szCs w:val="16"/>
        </w:rPr>
        <w:t>遇到过哪些问题，你是怎么解决</w:t>
      </w:r>
      <w:r w:rsidRPr="000D4F2E">
        <w:rPr>
          <w:rFonts w:hint="eastAsia"/>
          <w:b/>
          <w:bCs/>
          <w:sz w:val="16"/>
          <w:szCs w:val="16"/>
        </w:rPr>
        <w:t>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答：这个答案是开发的，看你是否有相关的项目经验。例</w:t>
      </w:r>
      <w:r w:rsidRPr="000D4F2E">
        <w:rPr>
          <w:rFonts w:hint="eastAsia"/>
          <w:sz w:val="16"/>
          <w:szCs w:val="16"/>
        </w:rPr>
        <w:t xml:space="preserve"> </w:t>
      </w:r>
      <w:r w:rsidRPr="000D4F2E">
        <w:rPr>
          <w:rFonts w:hint="eastAsia"/>
          <w:sz w:val="16"/>
          <w:szCs w:val="16"/>
        </w:rPr>
        <w:t>前台拿不到值，</w:t>
      </w:r>
      <w:r w:rsidRPr="000D4F2E">
        <w:rPr>
          <w:rFonts w:hint="eastAsia"/>
          <w:sz w:val="16"/>
          <w:szCs w:val="16"/>
        </w:rPr>
        <w:t xml:space="preserve">JSON </w:t>
      </w:r>
      <w:r w:rsidRPr="000D4F2E">
        <w:rPr>
          <w:rFonts w:hint="eastAsia"/>
          <w:sz w:val="16"/>
          <w:szCs w:val="16"/>
        </w:rPr>
        <w:t>可是出现的错误</w:t>
      </w:r>
      <w:r w:rsidRPr="000D4F2E">
        <w:rPr>
          <w:rFonts w:hint="eastAsia"/>
          <w:sz w:val="16"/>
          <w:szCs w:val="16"/>
        </w:rPr>
        <w:t>(</w:t>
      </w:r>
      <w:r w:rsidRPr="000D4F2E">
        <w:rPr>
          <w:rFonts w:hint="eastAsia"/>
          <w:sz w:val="16"/>
          <w:szCs w:val="16"/>
        </w:rPr>
        <w:t>多了一个空格等</w:t>
      </w:r>
      <w:r w:rsidRPr="000D4F2E">
        <w:rPr>
          <w:rFonts w:hint="eastAsia"/>
          <w:sz w:val="16"/>
          <w:szCs w:val="16"/>
        </w:rPr>
        <w:t>)</w:t>
      </w:r>
      <w:r w:rsidRPr="000D4F2E">
        <w:rPr>
          <w:rFonts w:hint="eastAsia"/>
          <w:sz w:val="16"/>
          <w:szCs w:val="16"/>
        </w:rPr>
        <w:t>这编译是不会报错的</w:t>
      </w:r>
      <w:r w:rsidRPr="000D4F2E">
        <w:rPr>
          <w:rFonts w:hint="eastAsia"/>
          <w:sz w:val="16"/>
          <w:szCs w:val="16"/>
        </w:rPr>
        <w:tab/>
      </w:r>
      <w:r w:rsidRPr="000D4F2E">
        <w:rPr>
          <w:rFonts w:hint="eastAsia"/>
          <w:sz w:val="16"/>
          <w:szCs w:val="16"/>
        </w:rPr>
        <w:t>jquery</w:t>
      </w:r>
      <w:r w:rsidRPr="000D4F2E">
        <w:rPr>
          <w:rFonts w:hint="eastAsia"/>
          <w:sz w:val="16"/>
          <w:szCs w:val="16"/>
        </w:rPr>
        <w:t>库与其他库冲突：</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1&gt;</w:t>
      </w:r>
      <w:r w:rsidRPr="000D4F2E">
        <w:rPr>
          <w:rFonts w:hint="eastAsia"/>
          <w:sz w:val="16"/>
          <w:szCs w:val="16"/>
        </w:rPr>
        <w:t>如果其他库在</w:t>
      </w:r>
      <w:r w:rsidRPr="000D4F2E">
        <w:rPr>
          <w:rFonts w:hint="eastAsia"/>
          <w:sz w:val="16"/>
          <w:szCs w:val="16"/>
        </w:rPr>
        <w:t>jquery</w:t>
      </w:r>
      <w:r w:rsidRPr="000D4F2E">
        <w:rPr>
          <w:rFonts w:hint="eastAsia"/>
          <w:sz w:val="16"/>
          <w:szCs w:val="16"/>
        </w:rPr>
        <w:t>库之前导入的话</w:t>
      </w:r>
      <w:r w:rsidRPr="000D4F2E">
        <w:rPr>
          <w:rFonts w:hint="eastAsia"/>
          <w:sz w:val="16"/>
          <w:szCs w:val="16"/>
        </w:rPr>
        <w:tab/>
      </w:r>
    </w:p>
    <w:p w:rsidR="00000000" w:rsidRPr="000D4F2E" w:rsidRDefault="00FC10D3" w:rsidP="00FC10D3">
      <w:pPr>
        <w:numPr>
          <w:ilvl w:val="0"/>
          <w:numId w:val="29"/>
        </w:numPr>
        <w:ind w:firstLineChars="200" w:firstLine="320"/>
        <w:contextualSpacing/>
        <w:rPr>
          <w:rFonts w:hint="eastAsia"/>
          <w:sz w:val="16"/>
          <w:szCs w:val="16"/>
        </w:rPr>
      </w:pPr>
      <w:r w:rsidRPr="000D4F2E">
        <w:rPr>
          <w:rFonts w:hint="eastAsia"/>
          <w:sz w:val="16"/>
          <w:szCs w:val="16"/>
        </w:rPr>
        <w:t>我们可以通过</w:t>
      </w:r>
      <w:r w:rsidRPr="000D4F2E">
        <w:rPr>
          <w:rFonts w:hint="eastAsia"/>
          <w:sz w:val="16"/>
          <w:szCs w:val="16"/>
        </w:rPr>
        <w:t>jquery.noconflict()</w:t>
      </w:r>
      <w:r w:rsidRPr="000D4F2E">
        <w:rPr>
          <w:rFonts w:hint="eastAsia"/>
          <w:sz w:val="16"/>
          <w:szCs w:val="16"/>
        </w:rPr>
        <w:t>将变量的</w:t>
      </w:r>
      <w:r w:rsidRPr="000D4F2E">
        <w:rPr>
          <w:rFonts w:hint="eastAsia"/>
          <w:sz w:val="16"/>
          <w:szCs w:val="16"/>
        </w:rPr>
        <w:t>$</w:t>
      </w:r>
      <w:r w:rsidRPr="000D4F2E">
        <w:rPr>
          <w:rFonts w:hint="eastAsia"/>
          <w:sz w:val="16"/>
          <w:szCs w:val="16"/>
        </w:rPr>
        <w:t>的控制权过度给其他库</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9"/>
        </w:numPr>
        <w:ind w:firstLineChars="200" w:firstLine="320"/>
        <w:contextualSpacing/>
        <w:rPr>
          <w:rFonts w:hint="eastAsia"/>
          <w:sz w:val="16"/>
          <w:szCs w:val="16"/>
        </w:rPr>
      </w:pPr>
      <w:r w:rsidRPr="000D4F2E">
        <w:rPr>
          <w:rFonts w:hint="eastAsia"/>
          <w:sz w:val="16"/>
          <w:szCs w:val="16"/>
        </w:rPr>
        <w:t>自定义快捷键</w:t>
      </w:r>
      <w:r w:rsidRPr="000D4F2E">
        <w:rPr>
          <w:rFonts w:hint="eastAsia"/>
          <w:sz w:val="16"/>
          <w:szCs w:val="16"/>
        </w:rPr>
        <w:t>,</w:t>
      </w:r>
      <w:r w:rsidRPr="000D4F2E">
        <w:rPr>
          <w:rFonts w:hint="eastAsia"/>
          <w:sz w:val="16"/>
          <w:szCs w:val="16"/>
        </w:rPr>
        <w:t>用一个变量接住</w:t>
      </w:r>
      <w:r w:rsidRPr="000D4F2E">
        <w:rPr>
          <w:rFonts w:hint="eastAsia"/>
          <w:sz w:val="16"/>
          <w:szCs w:val="16"/>
        </w:rPr>
        <w:t>jquery.noconflict()</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9"/>
        </w:numPr>
        <w:ind w:firstLineChars="200" w:firstLine="320"/>
        <w:contextualSpacing/>
        <w:rPr>
          <w:rFonts w:hint="eastAsia"/>
          <w:sz w:val="16"/>
          <w:szCs w:val="16"/>
        </w:rPr>
      </w:pPr>
      <w:r w:rsidRPr="000D4F2E">
        <w:rPr>
          <w:rFonts w:hint="eastAsia"/>
          <w:sz w:val="16"/>
          <w:szCs w:val="16"/>
        </w:rPr>
        <w:t>通过函数传参</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2&gt;</w:t>
      </w:r>
      <w:r w:rsidRPr="000D4F2E">
        <w:rPr>
          <w:rFonts w:hint="eastAsia"/>
          <w:sz w:val="16"/>
          <w:szCs w:val="16"/>
        </w:rPr>
        <w:t>如果</w:t>
      </w:r>
      <w:r w:rsidRPr="000D4F2E">
        <w:rPr>
          <w:rFonts w:hint="eastAsia"/>
          <w:sz w:val="16"/>
          <w:szCs w:val="16"/>
        </w:rPr>
        <w:t>jquery</w:t>
      </w:r>
      <w:r w:rsidRPr="000D4F2E">
        <w:rPr>
          <w:rFonts w:hint="eastAsia"/>
          <w:sz w:val="16"/>
          <w:szCs w:val="16"/>
        </w:rPr>
        <w:t>库在其他库之前导入就直接使用</w:t>
      </w:r>
      <w:r w:rsidRPr="000D4F2E">
        <w:rPr>
          <w:rFonts w:hint="eastAsia"/>
          <w:sz w:val="16"/>
          <w:szCs w:val="16"/>
        </w:rPr>
        <w:t>jquery</w:t>
      </w:r>
      <w:r w:rsidRPr="000D4F2E">
        <w:rPr>
          <w:rFonts w:hint="eastAsia"/>
          <w:sz w:val="16"/>
          <w:szCs w:val="16"/>
        </w:rPr>
        <w:tab/>
      </w:r>
      <w:r w:rsidRPr="000D4F2E">
        <w:rPr>
          <w:rFonts w:hint="eastAsia"/>
          <w:sz w:val="16"/>
          <w:szCs w:val="16"/>
        </w:rPr>
        <w:t>今天在处理一个数据问题时，发现</w:t>
      </w:r>
      <w:r w:rsidRPr="000D4F2E">
        <w:rPr>
          <w:rFonts w:hint="eastAsia"/>
          <w:sz w:val="16"/>
          <w:szCs w:val="16"/>
        </w:rPr>
        <w:t>jQu</w:t>
      </w:r>
      <w:r w:rsidRPr="000D4F2E">
        <w:rPr>
          <w:rFonts w:hint="eastAsia"/>
          <w:sz w:val="16"/>
          <w:szCs w:val="16"/>
        </w:rPr>
        <w:t>ery.ajax()</w:t>
      </w:r>
      <w:r w:rsidRPr="000D4F2E">
        <w:rPr>
          <w:rFonts w:hint="eastAsia"/>
          <w:sz w:val="16"/>
          <w:szCs w:val="16"/>
        </w:rPr>
        <w:t>方法返回的值一直有问题，清除缓存后数据无误，多次测试后发现返回的值都是之前的值，并且一直未执行</w:t>
      </w:r>
      <w:r w:rsidRPr="000D4F2E">
        <w:rPr>
          <w:rFonts w:hint="eastAsia"/>
          <w:sz w:val="16"/>
          <w:szCs w:val="16"/>
        </w:rPr>
        <w:t>url(</w:t>
      </w:r>
      <w:r w:rsidRPr="000D4F2E">
        <w:rPr>
          <w:rFonts w:hint="eastAsia"/>
          <w:sz w:val="16"/>
          <w:szCs w:val="16"/>
        </w:rPr>
        <w:t>后台为</w:t>
      </w:r>
      <w:r w:rsidRPr="000D4F2E">
        <w:rPr>
          <w:rFonts w:hint="eastAsia"/>
          <w:sz w:val="16"/>
          <w:szCs w:val="16"/>
        </w:rPr>
        <w:t>JAVA</w:t>
      </w:r>
      <w:r w:rsidRPr="000D4F2E">
        <w:rPr>
          <w:rFonts w:hint="eastAsia"/>
          <w:sz w:val="16"/>
          <w:szCs w:val="16"/>
        </w:rPr>
        <w:t>，设置断点一直未进入</w:t>
      </w:r>
      <w:r w:rsidRPr="000D4F2E">
        <w:rPr>
          <w:rFonts w:hint="eastAsia"/>
          <w:sz w:val="16"/>
          <w:szCs w:val="16"/>
        </w:rPr>
        <w:t>)</w:t>
      </w:r>
      <w:r w:rsidRPr="000D4F2E">
        <w:rPr>
          <w:rFonts w:hint="eastAsia"/>
          <w:sz w:val="16"/>
          <w:szCs w:val="16"/>
        </w:rPr>
        <w:t>。在网上查找下</w:t>
      </w:r>
      <w:r w:rsidRPr="000D4F2E">
        <w:rPr>
          <w:rFonts w:hint="eastAsia"/>
          <w:sz w:val="16"/>
          <w:szCs w:val="16"/>
        </w:rPr>
        <w:t>,</w:t>
      </w:r>
      <w:r w:rsidRPr="000D4F2E">
        <w:rPr>
          <w:rFonts w:hint="eastAsia"/>
          <w:sz w:val="16"/>
          <w:szCs w:val="16"/>
        </w:rPr>
        <w:t>发现是未设置</w:t>
      </w:r>
      <w:r w:rsidRPr="000D4F2E">
        <w:rPr>
          <w:rFonts w:hint="eastAsia"/>
          <w:sz w:val="16"/>
          <w:szCs w:val="16"/>
        </w:rPr>
        <w:t>type</w:t>
      </w:r>
      <w:r w:rsidRPr="000D4F2E">
        <w:rPr>
          <w:rFonts w:hint="eastAsia"/>
          <w:sz w:val="16"/>
          <w:szCs w:val="16"/>
        </w:rPr>
        <w:t>的原因。如果没设置</w:t>
      </w:r>
      <w:r w:rsidRPr="000D4F2E">
        <w:rPr>
          <w:rFonts w:hint="eastAsia"/>
          <w:sz w:val="16"/>
          <w:szCs w:val="16"/>
        </w:rPr>
        <w:t>jQuery.ajax</w:t>
      </w:r>
      <w:r w:rsidRPr="000D4F2E">
        <w:rPr>
          <w:rFonts w:hint="eastAsia"/>
          <w:sz w:val="16"/>
          <w:szCs w:val="16"/>
        </w:rPr>
        <w:t>的</w:t>
      </w:r>
      <w:r w:rsidRPr="000D4F2E">
        <w:rPr>
          <w:rFonts w:hint="eastAsia"/>
          <w:sz w:val="16"/>
          <w:szCs w:val="16"/>
        </w:rPr>
        <w:t>type="Post"</w:t>
      </w:r>
      <w:r w:rsidRPr="000D4F2E">
        <w:rPr>
          <w:rFonts w:hint="eastAsia"/>
          <w:sz w:val="16"/>
          <w:szCs w:val="16"/>
        </w:rPr>
        <w:t>，那么</w:t>
      </w:r>
      <w:r w:rsidRPr="000D4F2E">
        <w:rPr>
          <w:rFonts w:hint="eastAsia"/>
          <w:sz w:val="16"/>
          <w:szCs w:val="16"/>
        </w:rPr>
        <w:t>ajax</w:t>
      </w:r>
      <w:r w:rsidRPr="000D4F2E">
        <w:rPr>
          <w:rFonts w:hint="eastAsia"/>
          <w:sz w:val="16"/>
          <w:szCs w:val="16"/>
        </w:rPr>
        <w:t>就会默认</w:t>
      </w:r>
      <w:r w:rsidRPr="000D4F2E">
        <w:rPr>
          <w:rFonts w:hint="eastAsia"/>
          <w:sz w:val="16"/>
          <w:szCs w:val="16"/>
        </w:rPr>
        <w:t>type="Get"</w:t>
      </w:r>
      <w:r w:rsidRPr="000D4F2E">
        <w:rPr>
          <w:rFonts w:hint="eastAsia"/>
          <w:sz w:val="16"/>
          <w:szCs w:val="16"/>
        </w:rPr>
        <w:t>，这就会导致之前数据被缓存起来。加上</w:t>
      </w:r>
      <w:r w:rsidRPr="000D4F2E">
        <w:rPr>
          <w:rFonts w:hint="eastAsia"/>
          <w:sz w:val="16"/>
          <w:szCs w:val="16"/>
        </w:rPr>
        <w:t>type="Post"</w:t>
      </w:r>
      <w:r w:rsidRPr="000D4F2E">
        <w:rPr>
          <w:rFonts w:hint="eastAsia"/>
          <w:sz w:val="16"/>
          <w:szCs w:val="16"/>
        </w:rPr>
        <w:t>，问题解决！</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lastRenderedPageBreak/>
        <w:t>你知道</w:t>
      </w:r>
      <w:r w:rsidRPr="000D4F2E">
        <w:rPr>
          <w:rFonts w:hint="eastAsia"/>
          <w:b/>
          <w:bCs/>
          <w:sz w:val="16"/>
          <w:szCs w:val="16"/>
        </w:rPr>
        <w:t>jquery</w:t>
      </w:r>
      <w:r w:rsidRPr="000D4F2E">
        <w:rPr>
          <w:rFonts w:hint="eastAsia"/>
          <w:b/>
          <w:bCs/>
          <w:sz w:val="16"/>
          <w:szCs w:val="16"/>
        </w:rPr>
        <w:t>中的选择器吗，请讲一下有哪些选择器？</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jQuery</w:t>
      </w:r>
      <w:r w:rsidRPr="000D4F2E">
        <w:rPr>
          <w:rFonts w:hint="eastAsia"/>
          <w:sz w:val="16"/>
          <w:szCs w:val="16"/>
        </w:rPr>
        <w:t>中的选择器大致分为</w:t>
      </w:r>
      <w:r w:rsidRPr="000D4F2E">
        <w:rPr>
          <w:rFonts w:hint="eastAsia"/>
          <w:sz w:val="16"/>
          <w:szCs w:val="16"/>
        </w:rPr>
        <w:t>:</w:t>
      </w:r>
      <w:r w:rsidRPr="000D4F2E">
        <w:rPr>
          <w:rFonts w:hint="eastAsia"/>
          <w:sz w:val="16"/>
          <w:szCs w:val="16"/>
        </w:rPr>
        <w:t>基本选择器，层次选择器，过滤选择</w:t>
      </w:r>
      <w:r w:rsidRPr="000D4F2E">
        <w:rPr>
          <w:rFonts w:hint="eastAsia"/>
          <w:sz w:val="16"/>
          <w:szCs w:val="16"/>
        </w:rPr>
        <w:t>器，表单选择器</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中的选择器</w:t>
      </w:r>
      <w:r w:rsidRPr="000D4F2E">
        <w:rPr>
          <w:rFonts w:hint="eastAsia"/>
          <w:b/>
          <w:bCs/>
          <w:sz w:val="16"/>
          <w:szCs w:val="16"/>
        </w:rPr>
        <w:t xml:space="preserve"> </w:t>
      </w:r>
      <w:r w:rsidRPr="000D4F2E">
        <w:rPr>
          <w:rFonts w:hint="eastAsia"/>
          <w:b/>
          <w:bCs/>
          <w:sz w:val="16"/>
          <w:szCs w:val="16"/>
        </w:rPr>
        <w:t>和</w:t>
      </w:r>
      <w:r w:rsidRPr="000D4F2E">
        <w:rPr>
          <w:rFonts w:hint="eastAsia"/>
          <w:b/>
          <w:bCs/>
          <w:sz w:val="16"/>
          <w:szCs w:val="16"/>
        </w:rPr>
        <w:t xml:space="preserve"> css</w:t>
      </w:r>
      <w:r w:rsidRPr="000D4F2E">
        <w:rPr>
          <w:rFonts w:hint="eastAsia"/>
          <w:b/>
          <w:bCs/>
          <w:sz w:val="16"/>
          <w:szCs w:val="16"/>
        </w:rPr>
        <w:t>中的选择器有区别吗？</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jQuery</w:t>
      </w:r>
      <w:r w:rsidRPr="000D4F2E">
        <w:rPr>
          <w:rFonts w:hint="eastAsia"/>
          <w:sz w:val="16"/>
          <w:szCs w:val="16"/>
        </w:rPr>
        <w:t>选择器支持</w:t>
      </w:r>
      <w:r w:rsidRPr="000D4F2E">
        <w:rPr>
          <w:rFonts w:hint="eastAsia"/>
          <w:sz w:val="16"/>
          <w:szCs w:val="16"/>
        </w:rPr>
        <w:t>CSS</w:t>
      </w:r>
      <w:r w:rsidRPr="000D4F2E">
        <w:rPr>
          <w:rFonts w:hint="eastAsia"/>
          <w:sz w:val="16"/>
          <w:szCs w:val="16"/>
        </w:rPr>
        <w:t>里的选择器，</w:t>
      </w:r>
      <w:r w:rsidRPr="000D4F2E">
        <w:rPr>
          <w:rFonts w:hint="eastAsia"/>
          <w:sz w:val="16"/>
          <w:szCs w:val="16"/>
        </w:rPr>
        <w:t>jQuery</w:t>
      </w:r>
      <w:r w:rsidRPr="000D4F2E">
        <w:rPr>
          <w:rFonts w:hint="eastAsia"/>
          <w:sz w:val="16"/>
          <w:szCs w:val="16"/>
        </w:rPr>
        <w:t>选择器可用来添加样式和添加相应的行为</w:t>
      </w:r>
      <w:r w:rsidRPr="000D4F2E">
        <w:rPr>
          <w:rFonts w:hint="eastAsia"/>
          <w:sz w:val="16"/>
          <w:szCs w:val="16"/>
        </w:rPr>
        <w:t xml:space="preserve">CSS </w:t>
      </w:r>
      <w:r w:rsidRPr="000D4F2E">
        <w:rPr>
          <w:rFonts w:hint="eastAsia"/>
          <w:sz w:val="16"/>
          <w:szCs w:val="16"/>
        </w:rPr>
        <w:t>中的选择器是只能添加相应的样式</w:t>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你觉得</w:t>
      </w:r>
      <w:r w:rsidRPr="000D4F2E">
        <w:rPr>
          <w:rFonts w:hint="eastAsia"/>
          <w:b/>
          <w:bCs/>
          <w:sz w:val="16"/>
          <w:szCs w:val="16"/>
        </w:rPr>
        <w:t>jquery</w:t>
      </w:r>
      <w:r w:rsidRPr="000D4F2E">
        <w:rPr>
          <w:rFonts w:hint="eastAsia"/>
          <w:b/>
          <w:bCs/>
          <w:sz w:val="16"/>
          <w:szCs w:val="16"/>
        </w:rPr>
        <w:t>中的选择器有什么优势？</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简单的写法</w:t>
      </w:r>
      <w:r w:rsidRPr="000D4F2E">
        <w:rPr>
          <w:rFonts w:hint="eastAsia"/>
          <w:sz w:val="16"/>
          <w:szCs w:val="16"/>
        </w:rPr>
        <w:t xml:space="preserve">  $('ID') </w:t>
      </w:r>
      <w:r w:rsidRPr="000D4F2E">
        <w:rPr>
          <w:rFonts w:hint="eastAsia"/>
          <w:sz w:val="16"/>
          <w:szCs w:val="16"/>
        </w:rPr>
        <w:t>来代替</w:t>
      </w:r>
      <w:r w:rsidRPr="000D4F2E">
        <w:rPr>
          <w:rFonts w:hint="eastAsia"/>
          <w:sz w:val="16"/>
          <w:szCs w:val="16"/>
        </w:rPr>
        <w:t xml:space="preserve"> document.getElementById()</w:t>
      </w:r>
      <w:r w:rsidRPr="000D4F2E">
        <w:rPr>
          <w:rFonts w:hint="eastAsia"/>
          <w:sz w:val="16"/>
          <w:szCs w:val="16"/>
        </w:rPr>
        <w:t>函数支持</w:t>
      </w:r>
      <w:r w:rsidRPr="000D4F2E">
        <w:rPr>
          <w:rFonts w:hint="eastAsia"/>
          <w:sz w:val="16"/>
          <w:szCs w:val="16"/>
        </w:rPr>
        <w:t xml:space="preserve">CSS1 </w:t>
      </w:r>
      <w:r w:rsidRPr="000D4F2E">
        <w:rPr>
          <w:rFonts w:hint="eastAsia"/>
          <w:sz w:val="16"/>
          <w:szCs w:val="16"/>
        </w:rPr>
        <w:t>到</w:t>
      </w:r>
      <w:r w:rsidRPr="000D4F2E">
        <w:rPr>
          <w:rFonts w:hint="eastAsia"/>
          <w:sz w:val="16"/>
          <w:szCs w:val="16"/>
        </w:rPr>
        <w:t xml:space="preserve">CSS3 </w:t>
      </w:r>
      <w:r w:rsidRPr="000D4F2E">
        <w:rPr>
          <w:rFonts w:hint="eastAsia"/>
          <w:sz w:val="16"/>
          <w:szCs w:val="16"/>
        </w:rPr>
        <w:t>选择器完善的处理机制</w:t>
      </w:r>
      <w:r w:rsidRPr="000D4F2E">
        <w:rPr>
          <w:rFonts w:hint="eastAsia"/>
          <w:sz w:val="16"/>
          <w:szCs w:val="16"/>
        </w:rPr>
        <w:t>(</w:t>
      </w:r>
      <w:r w:rsidRPr="000D4F2E">
        <w:rPr>
          <w:rFonts w:hint="eastAsia"/>
          <w:sz w:val="16"/>
          <w:szCs w:val="16"/>
        </w:rPr>
        <w:t>就算写错了</w:t>
      </w:r>
      <w:r w:rsidRPr="000D4F2E">
        <w:rPr>
          <w:rFonts w:hint="eastAsia"/>
          <w:sz w:val="16"/>
          <w:szCs w:val="16"/>
        </w:rPr>
        <w:t>id</w:t>
      </w:r>
      <w:r w:rsidRPr="000D4F2E">
        <w:rPr>
          <w:rFonts w:hint="eastAsia"/>
          <w:sz w:val="16"/>
          <w:szCs w:val="16"/>
        </w:rPr>
        <w:t>也不会报错</w:t>
      </w:r>
      <w:r w:rsidRPr="000D4F2E">
        <w:rPr>
          <w:rFonts w:hint="eastAsia"/>
          <w:sz w:val="16"/>
          <w:szCs w:val="16"/>
        </w:rPr>
        <w:t>)</w:t>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你在使用选择器的时候有有没有什么觉得要注意的地方？</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FC10D3">
      <w:pPr>
        <w:numPr>
          <w:ilvl w:val="0"/>
          <w:numId w:val="30"/>
        </w:numPr>
        <w:tabs>
          <w:tab w:val="left" w:pos="425"/>
        </w:tabs>
        <w:ind w:left="845"/>
        <w:contextualSpacing/>
        <w:rPr>
          <w:rFonts w:hint="eastAsia"/>
          <w:sz w:val="16"/>
          <w:szCs w:val="16"/>
        </w:rPr>
      </w:pPr>
      <w:r w:rsidRPr="000D4F2E">
        <w:rPr>
          <w:rFonts w:hint="eastAsia"/>
          <w:sz w:val="16"/>
          <w:szCs w:val="16"/>
        </w:rPr>
        <w:t>选择器中</w:t>
      </w:r>
      <w:r w:rsidRPr="000D4F2E">
        <w:rPr>
          <w:rFonts w:hint="eastAsia"/>
          <w:sz w:val="16"/>
          <w:szCs w:val="16"/>
        </w:rPr>
        <w:t>含有</w:t>
      </w:r>
      <w:r w:rsidRPr="000D4F2E">
        <w:rPr>
          <w:rFonts w:hint="eastAsia"/>
          <w:sz w:val="16"/>
          <w:szCs w:val="16"/>
        </w:rPr>
        <w:t xml:space="preserve">".","#","[" </w:t>
      </w:r>
      <w:r w:rsidRPr="000D4F2E">
        <w:rPr>
          <w:rFonts w:hint="eastAsia"/>
          <w:sz w:val="16"/>
          <w:szCs w:val="16"/>
        </w:rPr>
        <w:t>等特殊字符的时候需要进行转译</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0"/>
        </w:numPr>
        <w:tabs>
          <w:tab w:val="left" w:pos="425"/>
        </w:tabs>
        <w:ind w:left="845"/>
        <w:contextualSpacing/>
        <w:rPr>
          <w:rFonts w:hint="eastAsia"/>
          <w:sz w:val="16"/>
          <w:szCs w:val="16"/>
        </w:rPr>
      </w:pPr>
      <w:r w:rsidRPr="000D4F2E">
        <w:rPr>
          <w:rFonts w:hint="eastAsia"/>
          <w:sz w:val="16"/>
          <w:szCs w:val="16"/>
        </w:rPr>
        <w:t>属性选择器的引号问题</w:t>
      </w:r>
    </w:p>
    <w:p w:rsidR="00000000" w:rsidRPr="000D4F2E" w:rsidRDefault="00FC10D3" w:rsidP="00FC10D3">
      <w:pPr>
        <w:numPr>
          <w:ilvl w:val="0"/>
          <w:numId w:val="30"/>
        </w:numPr>
        <w:tabs>
          <w:tab w:val="left" w:pos="425"/>
        </w:tabs>
        <w:ind w:left="845"/>
        <w:contextualSpacing/>
        <w:rPr>
          <w:rFonts w:hint="eastAsia"/>
          <w:sz w:val="16"/>
          <w:szCs w:val="16"/>
        </w:rPr>
      </w:pPr>
      <w:r w:rsidRPr="000D4F2E">
        <w:rPr>
          <w:rFonts w:hint="eastAsia"/>
          <w:sz w:val="16"/>
          <w:szCs w:val="16"/>
        </w:rPr>
        <w:t>选择器中含有空格的注意事项</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对象和</w:t>
      </w:r>
      <w:r w:rsidRPr="000D4F2E">
        <w:rPr>
          <w:rFonts w:hint="eastAsia"/>
          <w:b/>
          <w:bCs/>
          <w:sz w:val="16"/>
          <w:szCs w:val="16"/>
        </w:rPr>
        <w:t>dom</w:t>
      </w:r>
      <w:r w:rsidRPr="000D4F2E">
        <w:rPr>
          <w:rFonts w:hint="eastAsia"/>
          <w:b/>
          <w:bCs/>
          <w:sz w:val="16"/>
          <w:szCs w:val="16"/>
        </w:rPr>
        <w:t>对象是怎样转换的？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w:t>
      </w:r>
      <w:r w:rsidRPr="000D4F2E">
        <w:rPr>
          <w:rFonts w:hint="eastAsia"/>
          <w:sz w:val="16"/>
          <w:szCs w:val="16"/>
        </w:rPr>
        <w:t>jquery</w:t>
      </w:r>
      <w:r w:rsidRPr="000D4F2E">
        <w:rPr>
          <w:rFonts w:hint="eastAsia"/>
          <w:sz w:val="16"/>
          <w:szCs w:val="16"/>
        </w:rPr>
        <w:t>转</w:t>
      </w:r>
      <w:r w:rsidRPr="000D4F2E">
        <w:rPr>
          <w:rFonts w:hint="eastAsia"/>
          <w:sz w:val="16"/>
          <w:szCs w:val="16"/>
        </w:rPr>
        <w:t>DOM</w:t>
      </w:r>
      <w:r w:rsidRPr="000D4F2E">
        <w:rPr>
          <w:rFonts w:hint="eastAsia"/>
          <w:sz w:val="16"/>
          <w:szCs w:val="16"/>
        </w:rPr>
        <w:t>对象</w:t>
      </w:r>
      <w:r w:rsidRPr="000D4F2E">
        <w:rPr>
          <w:rFonts w:hint="eastAsia"/>
          <w:sz w:val="16"/>
          <w:szCs w:val="16"/>
        </w:rPr>
        <w:t xml:space="preserve">:jQuery </w:t>
      </w:r>
      <w:r w:rsidRPr="000D4F2E">
        <w:rPr>
          <w:rFonts w:hint="eastAsia"/>
          <w:sz w:val="16"/>
          <w:szCs w:val="16"/>
        </w:rPr>
        <w:t>对象是一个数组对象，可以通过</w:t>
      </w:r>
      <w:r w:rsidRPr="000D4F2E">
        <w:rPr>
          <w:rFonts w:hint="eastAsia"/>
          <w:sz w:val="16"/>
          <w:szCs w:val="16"/>
        </w:rPr>
        <w:t>[index]</w:t>
      </w:r>
      <w:r w:rsidRPr="000D4F2E">
        <w:rPr>
          <w:rFonts w:hint="eastAsia"/>
          <w:sz w:val="16"/>
          <w:szCs w:val="16"/>
        </w:rPr>
        <w:t>的丰富得到相应的</w:t>
      </w:r>
      <w:r w:rsidRPr="000D4F2E">
        <w:rPr>
          <w:rFonts w:hint="eastAsia"/>
          <w:sz w:val="16"/>
          <w:szCs w:val="16"/>
        </w:rPr>
        <w:t>DOM</w:t>
      </w:r>
      <w:r w:rsidRPr="000D4F2E">
        <w:rPr>
          <w:rFonts w:hint="eastAsia"/>
          <w:sz w:val="16"/>
          <w:szCs w:val="16"/>
        </w:rPr>
        <w:t>对象还可以通过</w:t>
      </w:r>
      <w:r w:rsidRPr="000D4F2E">
        <w:rPr>
          <w:rFonts w:hint="eastAsia"/>
          <w:sz w:val="16"/>
          <w:szCs w:val="16"/>
        </w:rPr>
        <w:t>get[index]</w:t>
      </w:r>
      <w:r w:rsidRPr="000D4F2E">
        <w:rPr>
          <w:rFonts w:hint="eastAsia"/>
          <w:sz w:val="16"/>
          <w:szCs w:val="16"/>
        </w:rPr>
        <w:t>去得到相应的</w:t>
      </w:r>
      <w:r w:rsidRPr="000D4F2E">
        <w:rPr>
          <w:rFonts w:hint="eastAsia"/>
          <w:sz w:val="16"/>
          <w:szCs w:val="16"/>
        </w:rPr>
        <w:t>DOM</w:t>
      </w:r>
      <w:r w:rsidRPr="000D4F2E">
        <w:rPr>
          <w:rFonts w:hint="eastAsia"/>
          <w:sz w:val="16"/>
          <w:szCs w:val="16"/>
        </w:rPr>
        <w:t>对象。</w:t>
      </w:r>
      <w:r w:rsidRPr="000D4F2E">
        <w:rPr>
          <w:rFonts w:hint="eastAsia"/>
          <w:sz w:val="16"/>
          <w:szCs w:val="16"/>
        </w:rPr>
        <w:t>DOM</w:t>
      </w:r>
      <w:r w:rsidRPr="000D4F2E">
        <w:rPr>
          <w:rFonts w:hint="eastAsia"/>
          <w:sz w:val="16"/>
          <w:szCs w:val="16"/>
        </w:rPr>
        <w:t>对象转</w:t>
      </w:r>
      <w:r w:rsidRPr="000D4F2E">
        <w:rPr>
          <w:rFonts w:hint="eastAsia"/>
          <w:sz w:val="16"/>
          <w:szCs w:val="16"/>
        </w:rPr>
        <w:t>jQuery</w:t>
      </w:r>
      <w:r w:rsidRPr="000D4F2E">
        <w:rPr>
          <w:rFonts w:hint="eastAsia"/>
          <w:sz w:val="16"/>
          <w:szCs w:val="16"/>
        </w:rPr>
        <w:t>对象</w:t>
      </w:r>
      <w:r w:rsidRPr="000D4F2E">
        <w:rPr>
          <w:rFonts w:hint="eastAsia"/>
          <w:sz w:val="16"/>
          <w:szCs w:val="16"/>
        </w:rPr>
        <w:t>:$(DOM</w:t>
      </w:r>
      <w:r w:rsidRPr="000D4F2E">
        <w:rPr>
          <w:rFonts w:hint="eastAsia"/>
          <w:sz w:val="16"/>
          <w:szCs w:val="16"/>
        </w:rPr>
        <w:t>对象</w:t>
      </w:r>
      <w:r w:rsidRPr="000D4F2E">
        <w:rPr>
          <w:rFonts w:hint="eastAsia"/>
          <w:sz w:val="16"/>
          <w:szCs w:val="16"/>
        </w:rPr>
        <w:t>)</w:t>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你是如何使用</w:t>
      </w:r>
      <w:r w:rsidRPr="000D4F2E">
        <w:rPr>
          <w:rFonts w:hint="eastAsia"/>
          <w:b/>
          <w:bCs/>
          <w:sz w:val="16"/>
          <w:szCs w:val="16"/>
        </w:rPr>
        <w:t>jquery</w:t>
      </w:r>
      <w:r w:rsidRPr="000D4F2E">
        <w:rPr>
          <w:rFonts w:hint="eastAsia"/>
          <w:b/>
          <w:bCs/>
          <w:sz w:val="16"/>
          <w:szCs w:val="16"/>
        </w:rPr>
        <w:t>中的</w:t>
      </w:r>
      <w:r w:rsidRPr="000D4F2E">
        <w:rPr>
          <w:rFonts w:hint="eastAsia"/>
          <w:b/>
          <w:bCs/>
          <w:sz w:val="16"/>
          <w:szCs w:val="16"/>
        </w:rPr>
        <w:t>ajax</w:t>
      </w:r>
      <w:r w:rsidRPr="000D4F2E">
        <w:rPr>
          <w:rFonts w:hint="eastAsia"/>
          <w:b/>
          <w:bCs/>
          <w:sz w:val="16"/>
          <w:szCs w:val="16"/>
        </w:rPr>
        <w:t>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如果是一些常规的</w:t>
      </w:r>
      <w:r w:rsidRPr="000D4F2E">
        <w:rPr>
          <w:rFonts w:hint="eastAsia"/>
          <w:sz w:val="16"/>
          <w:szCs w:val="16"/>
        </w:rPr>
        <w:t>ajax</w:t>
      </w:r>
      <w:r w:rsidRPr="000D4F2E">
        <w:rPr>
          <w:rFonts w:hint="eastAsia"/>
          <w:sz w:val="16"/>
          <w:szCs w:val="16"/>
        </w:rPr>
        <w:t>程序的话，使用</w:t>
      </w:r>
      <w:r w:rsidRPr="000D4F2E">
        <w:rPr>
          <w:rFonts w:hint="eastAsia"/>
          <w:sz w:val="16"/>
          <w:szCs w:val="16"/>
        </w:rPr>
        <w:t>load(),$.get</w:t>
      </w:r>
      <w:r w:rsidRPr="000D4F2E">
        <w:rPr>
          <w:rFonts w:hint="eastAsia"/>
          <w:sz w:val="16"/>
          <w:szCs w:val="16"/>
        </w:rPr>
        <w:t>(),$.post(),</w:t>
      </w:r>
      <w:r w:rsidRPr="000D4F2E">
        <w:rPr>
          <w:rFonts w:hint="eastAsia"/>
          <w:sz w:val="16"/>
          <w:szCs w:val="16"/>
        </w:rPr>
        <w:t>就可以搞定了，</w:t>
      </w:r>
      <w:r w:rsidRPr="000D4F2E">
        <w:rPr>
          <w:rFonts w:hint="eastAsia"/>
          <w:sz w:val="16"/>
          <w:szCs w:val="16"/>
        </w:rPr>
        <w:tab/>
      </w:r>
      <w:r w:rsidRPr="000D4F2E">
        <w:rPr>
          <w:rFonts w:hint="eastAsia"/>
          <w:sz w:val="16"/>
          <w:szCs w:val="16"/>
        </w:rPr>
        <w:tab/>
      </w:r>
      <w:r w:rsidRPr="000D4F2E">
        <w:rPr>
          <w:rFonts w:hint="eastAsia"/>
          <w:sz w:val="16"/>
          <w:szCs w:val="16"/>
        </w:rPr>
        <w:t>一般我会使用的是</w:t>
      </w:r>
      <w:r w:rsidRPr="000D4F2E">
        <w:rPr>
          <w:rFonts w:hint="eastAsia"/>
          <w:sz w:val="16"/>
          <w:szCs w:val="16"/>
        </w:rPr>
        <w:t xml:space="preserve">$.post() </w:t>
      </w:r>
      <w:r w:rsidRPr="000D4F2E">
        <w:rPr>
          <w:rFonts w:hint="eastAsia"/>
          <w:sz w:val="16"/>
          <w:szCs w:val="16"/>
        </w:rPr>
        <w:t>方法。如果需要设定</w:t>
      </w:r>
      <w:r w:rsidRPr="000D4F2E">
        <w:rPr>
          <w:rFonts w:hint="eastAsia"/>
          <w:sz w:val="16"/>
          <w:szCs w:val="16"/>
        </w:rPr>
        <w:t>beforeSend(</w:t>
      </w:r>
      <w:r w:rsidRPr="000D4F2E">
        <w:rPr>
          <w:rFonts w:hint="eastAsia"/>
          <w:sz w:val="16"/>
          <w:szCs w:val="16"/>
        </w:rPr>
        <w:t>提交前回调函数</w:t>
      </w:r>
      <w:r w:rsidRPr="000D4F2E">
        <w:rPr>
          <w:rFonts w:hint="eastAsia"/>
          <w:sz w:val="16"/>
          <w:szCs w:val="16"/>
        </w:rPr>
        <w:t>),error(</w:t>
      </w:r>
      <w:r w:rsidRPr="000D4F2E">
        <w:rPr>
          <w:rFonts w:hint="eastAsia"/>
          <w:sz w:val="16"/>
          <w:szCs w:val="16"/>
        </w:rPr>
        <w:t>失败后处理</w:t>
      </w:r>
      <w:r w:rsidRPr="000D4F2E">
        <w:rPr>
          <w:rFonts w:hint="eastAsia"/>
          <w:sz w:val="16"/>
          <w:szCs w:val="16"/>
        </w:rPr>
        <w:t>),success(</w:t>
      </w:r>
      <w:r w:rsidRPr="000D4F2E">
        <w:rPr>
          <w:rFonts w:hint="eastAsia"/>
          <w:sz w:val="16"/>
          <w:szCs w:val="16"/>
        </w:rPr>
        <w:t>成功后处理</w:t>
      </w:r>
      <w:r w:rsidRPr="000D4F2E">
        <w:rPr>
          <w:rFonts w:hint="eastAsia"/>
          <w:sz w:val="16"/>
          <w:szCs w:val="16"/>
        </w:rPr>
        <w:t>)</w:t>
      </w:r>
      <w:r w:rsidRPr="000D4F2E">
        <w:rPr>
          <w:rFonts w:hint="eastAsia"/>
          <w:sz w:val="16"/>
          <w:szCs w:val="16"/>
        </w:rPr>
        <w:t>及</w:t>
      </w:r>
      <w:r w:rsidRPr="000D4F2E">
        <w:rPr>
          <w:rFonts w:hint="eastAsia"/>
          <w:sz w:val="16"/>
          <w:szCs w:val="16"/>
        </w:rPr>
        <w:t>complete(</w:t>
      </w:r>
      <w:r w:rsidRPr="000D4F2E">
        <w:rPr>
          <w:rFonts w:hint="eastAsia"/>
          <w:sz w:val="16"/>
          <w:szCs w:val="16"/>
        </w:rPr>
        <w:t>请求完成后处理</w:t>
      </w:r>
      <w:r w:rsidRPr="000D4F2E">
        <w:rPr>
          <w:rFonts w:hint="eastAsia"/>
          <w:sz w:val="16"/>
          <w:szCs w:val="16"/>
        </w:rPr>
        <w:t>)</w:t>
      </w:r>
      <w:r w:rsidRPr="000D4F2E">
        <w:rPr>
          <w:rFonts w:hint="eastAsia"/>
          <w:sz w:val="16"/>
          <w:szCs w:val="16"/>
        </w:rPr>
        <w:t>回调函数等，这个时候我会使用</w:t>
      </w:r>
      <w:r w:rsidRPr="000D4F2E">
        <w:rPr>
          <w:rFonts w:hint="eastAsia"/>
          <w:sz w:val="16"/>
          <w:szCs w:val="16"/>
        </w:rPr>
        <w:t>$.ajax()</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你觉得</w:t>
      </w:r>
      <w:r w:rsidRPr="000D4F2E">
        <w:rPr>
          <w:rFonts w:hint="eastAsia"/>
          <w:b/>
          <w:bCs/>
          <w:sz w:val="16"/>
          <w:szCs w:val="16"/>
        </w:rPr>
        <w:t>jquery</w:t>
      </w:r>
      <w:r w:rsidRPr="000D4F2E">
        <w:rPr>
          <w:rFonts w:hint="eastAsia"/>
          <w:b/>
          <w:bCs/>
          <w:sz w:val="16"/>
          <w:szCs w:val="16"/>
        </w:rPr>
        <w:t>中的</w:t>
      </w:r>
      <w:r w:rsidRPr="000D4F2E">
        <w:rPr>
          <w:rFonts w:hint="eastAsia"/>
          <w:b/>
          <w:bCs/>
          <w:sz w:val="16"/>
          <w:szCs w:val="16"/>
        </w:rPr>
        <w:t>ajax</w:t>
      </w:r>
      <w:r w:rsidRPr="000D4F2E">
        <w:rPr>
          <w:rFonts w:hint="eastAsia"/>
          <w:b/>
          <w:bCs/>
          <w:sz w:val="16"/>
          <w:szCs w:val="16"/>
        </w:rPr>
        <w:t>好用吗，为什么？</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好用的。因为</w:t>
      </w:r>
      <w:r w:rsidRPr="000D4F2E">
        <w:rPr>
          <w:rFonts w:hint="eastAsia"/>
          <w:sz w:val="16"/>
          <w:szCs w:val="16"/>
        </w:rPr>
        <w:t>jQuery</w:t>
      </w:r>
      <w:r w:rsidRPr="000D4F2E">
        <w:rPr>
          <w:rFonts w:hint="eastAsia"/>
          <w:sz w:val="16"/>
          <w:szCs w:val="16"/>
        </w:rPr>
        <w:t>提供了一些日常开发中夙瑶的快捷操作，例</w:t>
      </w:r>
      <w:r w:rsidRPr="000D4F2E">
        <w:rPr>
          <w:rFonts w:hint="eastAsia"/>
          <w:sz w:val="16"/>
          <w:szCs w:val="16"/>
        </w:rPr>
        <w:t xml:space="preserve"> load</w:t>
      </w:r>
      <w:r w:rsidRPr="000D4F2E">
        <w:rPr>
          <w:rFonts w:hint="eastAsia"/>
          <w:sz w:val="16"/>
          <w:szCs w:val="16"/>
        </w:rPr>
        <w:t>，</w:t>
      </w:r>
      <w:r w:rsidRPr="000D4F2E">
        <w:rPr>
          <w:rFonts w:hint="eastAsia"/>
          <w:sz w:val="16"/>
          <w:szCs w:val="16"/>
        </w:rPr>
        <w:t>ajax</w:t>
      </w:r>
      <w:r w:rsidRPr="000D4F2E">
        <w:rPr>
          <w:rFonts w:hint="eastAsia"/>
          <w:sz w:val="16"/>
          <w:szCs w:val="16"/>
        </w:rPr>
        <w:t>，</w:t>
      </w:r>
      <w:r w:rsidRPr="000D4F2E">
        <w:rPr>
          <w:rFonts w:hint="eastAsia"/>
          <w:sz w:val="16"/>
          <w:szCs w:val="16"/>
        </w:rPr>
        <w:t>get</w:t>
      </w:r>
      <w:r w:rsidRPr="000D4F2E">
        <w:rPr>
          <w:rFonts w:hint="eastAsia"/>
          <w:sz w:val="16"/>
          <w:szCs w:val="16"/>
        </w:rPr>
        <w:t>，</w:t>
      </w:r>
      <w:r w:rsidRPr="000D4F2E">
        <w:rPr>
          <w:rFonts w:hint="eastAsia"/>
          <w:sz w:val="16"/>
          <w:szCs w:val="16"/>
        </w:rPr>
        <w:t>post</w:t>
      </w:r>
      <w:r w:rsidRPr="000D4F2E">
        <w:rPr>
          <w:rFonts w:hint="eastAsia"/>
          <w:sz w:val="16"/>
          <w:szCs w:val="16"/>
        </w:rPr>
        <w:t>等等，所以使用</w:t>
      </w:r>
      <w:r w:rsidRPr="000D4F2E">
        <w:rPr>
          <w:rFonts w:hint="eastAsia"/>
          <w:sz w:val="16"/>
          <w:szCs w:val="16"/>
        </w:rPr>
        <w:t>jQuery</w:t>
      </w:r>
      <w:r w:rsidRPr="000D4F2E">
        <w:rPr>
          <w:rFonts w:hint="eastAsia"/>
          <w:sz w:val="16"/>
          <w:szCs w:val="16"/>
        </w:rPr>
        <w:t>开发</w:t>
      </w:r>
      <w:r w:rsidRPr="000D4F2E">
        <w:rPr>
          <w:rFonts w:hint="eastAsia"/>
          <w:sz w:val="16"/>
          <w:szCs w:val="16"/>
        </w:rPr>
        <w:t>ajax</w:t>
      </w:r>
      <w:r w:rsidRPr="000D4F2E">
        <w:rPr>
          <w:rFonts w:hint="eastAsia"/>
          <w:sz w:val="16"/>
          <w:szCs w:val="16"/>
        </w:rPr>
        <w:t>将变得极其简单，我们就可以集中精力</w:t>
      </w:r>
      <w:r w:rsidRPr="000D4F2E">
        <w:rPr>
          <w:rFonts w:hint="eastAsia"/>
          <w:sz w:val="16"/>
          <w:szCs w:val="16"/>
        </w:rPr>
        <w:t>在业务和用户的体验上，不需要去理会那些繁琐的</w:t>
      </w:r>
      <w:r w:rsidRPr="000D4F2E">
        <w:rPr>
          <w:rFonts w:hint="eastAsia"/>
          <w:sz w:val="16"/>
          <w:szCs w:val="16"/>
        </w:rPr>
        <w:t>XMLHttpRequest</w:t>
      </w:r>
      <w:r w:rsidRPr="000D4F2E">
        <w:rPr>
          <w:rFonts w:hint="eastAsia"/>
          <w:sz w:val="16"/>
          <w:szCs w:val="16"/>
        </w:rPr>
        <w:t>对象了。</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w:t>
      </w:r>
      <w:r w:rsidRPr="000D4F2E">
        <w:rPr>
          <w:rFonts w:hint="eastAsia"/>
          <w:b/>
          <w:bCs/>
          <w:sz w:val="16"/>
          <w:szCs w:val="16"/>
        </w:rPr>
        <w:t>$.get()</w:t>
      </w:r>
      <w:r w:rsidRPr="000D4F2E">
        <w:rPr>
          <w:rFonts w:hint="eastAsia"/>
          <w:b/>
          <w:bCs/>
          <w:sz w:val="16"/>
          <w:szCs w:val="16"/>
        </w:rPr>
        <w:t>提交和</w:t>
      </w:r>
      <w:r w:rsidRPr="000D4F2E">
        <w:rPr>
          <w:rFonts w:hint="eastAsia"/>
          <w:b/>
          <w:bCs/>
          <w:sz w:val="16"/>
          <w:szCs w:val="16"/>
        </w:rPr>
        <w:t>$.post()</w:t>
      </w:r>
      <w:r w:rsidRPr="000D4F2E">
        <w:rPr>
          <w:rFonts w:hint="eastAsia"/>
          <w:b/>
          <w:bCs/>
          <w:sz w:val="16"/>
          <w:szCs w:val="16"/>
        </w:rPr>
        <w:t>提交有区别吗？</w:t>
      </w:r>
      <w:r w:rsidRPr="000D4F2E">
        <w:rPr>
          <w:rFonts w:hint="eastAsia"/>
          <w:b/>
          <w:bCs/>
          <w:sz w:val="16"/>
          <w:szCs w:val="16"/>
        </w:rPr>
        <w:tab/>
      </w:r>
      <w:r w:rsidRPr="000D4F2E">
        <w:rPr>
          <w:rFonts w:hint="eastAsia"/>
          <w:b/>
          <w:bCs/>
          <w:sz w:val="16"/>
          <w:szCs w:val="16"/>
        </w:rPr>
        <w:tab/>
      </w:r>
    </w:p>
    <w:p w:rsidR="00000000" w:rsidRPr="000D4F2E" w:rsidRDefault="00FC10D3" w:rsidP="00FC10D3">
      <w:pPr>
        <w:numPr>
          <w:ilvl w:val="0"/>
          <w:numId w:val="31"/>
        </w:numPr>
        <w:tabs>
          <w:tab w:val="left" w:pos="425"/>
        </w:tabs>
        <w:contextualSpacing/>
        <w:rPr>
          <w:rFonts w:hint="eastAsia"/>
          <w:sz w:val="16"/>
          <w:szCs w:val="16"/>
        </w:rPr>
      </w:pPr>
      <w:r w:rsidRPr="000D4F2E">
        <w:rPr>
          <w:rFonts w:hint="eastAsia"/>
          <w:sz w:val="16"/>
          <w:szCs w:val="16"/>
        </w:rPr>
        <w:t xml:space="preserve"> $.get() </w:t>
      </w:r>
      <w:r w:rsidRPr="000D4F2E">
        <w:rPr>
          <w:rFonts w:hint="eastAsia"/>
          <w:sz w:val="16"/>
          <w:szCs w:val="16"/>
        </w:rPr>
        <w:t>方法使用</w:t>
      </w:r>
      <w:r w:rsidRPr="000D4F2E">
        <w:rPr>
          <w:rFonts w:hint="eastAsia"/>
          <w:sz w:val="16"/>
          <w:szCs w:val="16"/>
        </w:rPr>
        <w:t>GET</w:t>
      </w:r>
      <w:r w:rsidRPr="000D4F2E">
        <w:rPr>
          <w:rFonts w:hint="eastAsia"/>
          <w:sz w:val="16"/>
          <w:szCs w:val="16"/>
        </w:rPr>
        <w:t>方法来进行异步请求的。</w:t>
      </w:r>
      <w:r w:rsidRPr="000D4F2E">
        <w:rPr>
          <w:rFonts w:hint="eastAsia"/>
          <w:sz w:val="16"/>
          <w:szCs w:val="16"/>
        </w:rPr>
        <w:t xml:space="preserve"> $.post() </w:t>
      </w:r>
      <w:r w:rsidRPr="000D4F2E">
        <w:rPr>
          <w:rFonts w:hint="eastAsia"/>
          <w:sz w:val="16"/>
          <w:szCs w:val="16"/>
        </w:rPr>
        <w:t>方法使用</w:t>
      </w:r>
      <w:r w:rsidRPr="000D4F2E">
        <w:rPr>
          <w:rFonts w:hint="eastAsia"/>
          <w:sz w:val="16"/>
          <w:szCs w:val="16"/>
        </w:rPr>
        <w:t>POST</w:t>
      </w:r>
      <w:r w:rsidRPr="000D4F2E">
        <w:rPr>
          <w:rFonts w:hint="eastAsia"/>
          <w:sz w:val="16"/>
          <w:szCs w:val="16"/>
        </w:rPr>
        <w:t>方法来进行异步请求的。</w:t>
      </w:r>
    </w:p>
    <w:p w:rsidR="00000000" w:rsidRPr="000D4F2E" w:rsidRDefault="00FC10D3" w:rsidP="00FC10D3">
      <w:pPr>
        <w:numPr>
          <w:ilvl w:val="0"/>
          <w:numId w:val="31"/>
        </w:numPr>
        <w:tabs>
          <w:tab w:val="left" w:pos="425"/>
        </w:tabs>
        <w:contextualSpacing/>
        <w:rPr>
          <w:rFonts w:hint="eastAsia"/>
          <w:sz w:val="16"/>
          <w:szCs w:val="16"/>
        </w:rPr>
      </w:pPr>
      <w:r w:rsidRPr="000D4F2E">
        <w:rPr>
          <w:rFonts w:hint="eastAsia"/>
          <w:sz w:val="16"/>
          <w:szCs w:val="16"/>
        </w:rPr>
        <w:t>get</w:t>
      </w:r>
      <w:r w:rsidRPr="000D4F2E">
        <w:rPr>
          <w:rFonts w:hint="eastAsia"/>
          <w:sz w:val="16"/>
          <w:szCs w:val="16"/>
        </w:rPr>
        <w:t>请求会将参数跟在</w:t>
      </w:r>
      <w:r w:rsidRPr="000D4F2E">
        <w:rPr>
          <w:rFonts w:hint="eastAsia"/>
          <w:sz w:val="16"/>
          <w:szCs w:val="16"/>
        </w:rPr>
        <w:t>URL</w:t>
      </w:r>
      <w:r w:rsidRPr="000D4F2E">
        <w:rPr>
          <w:rFonts w:hint="eastAsia"/>
          <w:sz w:val="16"/>
          <w:szCs w:val="16"/>
        </w:rPr>
        <w:t>后进行传递，而</w:t>
      </w:r>
      <w:r w:rsidRPr="000D4F2E">
        <w:rPr>
          <w:rFonts w:hint="eastAsia"/>
          <w:sz w:val="16"/>
          <w:szCs w:val="16"/>
        </w:rPr>
        <w:t>POST</w:t>
      </w:r>
      <w:r w:rsidRPr="000D4F2E">
        <w:rPr>
          <w:rFonts w:hint="eastAsia"/>
          <w:sz w:val="16"/>
          <w:szCs w:val="16"/>
        </w:rPr>
        <w:t>请求则是作为</w:t>
      </w:r>
      <w:r w:rsidRPr="000D4F2E">
        <w:rPr>
          <w:rFonts w:hint="eastAsia"/>
          <w:sz w:val="16"/>
          <w:szCs w:val="16"/>
        </w:rPr>
        <w:t>HTTP</w:t>
      </w:r>
      <w:r w:rsidRPr="000D4F2E">
        <w:rPr>
          <w:rFonts w:hint="eastAsia"/>
          <w:sz w:val="16"/>
          <w:szCs w:val="16"/>
        </w:rPr>
        <w:t>消息的实体内容发送给</w:t>
      </w:r>
      <w:r w:rsidRPr="000D4F2E">
        <w:rPr>
          <w:rFonts w:hint="eastAsia"/>
          <w:sz w:val="16"/>
          <w:szCs w:val="16"/>
        </w:rPr>
        <w:t>Web</w:t>
      </w:r>
      <w:r w:rsidRPr="000D4F2E">
        <w:rPr>
          <w:rFonts w:hint="eastAsia"/>
          <w:sz w:val="16"/>
          <w:szCs w:val="16"/>
        </w:rPr>
        <w:t>服务器的，这种传递是对用户不可见的。</w:t>
      </w:r>
    </w:p>
    <w:p w:rsidR="00000000" w:rsidRPr="000D4F2E" w:rsidRDefault="00FC10D3" w:rsidP="00FC10D3">
      <w:pPr>
        <w:numPr>
          <w:ilvl w:val="0"/>
          <w:numId w:val="31"/>
        </w:numPr>
        <w:tabs>
          <w:tab w:val="left" w:pos="425"/>
        </w:tabs>
        <w:contextualSpacing/>
        <w:rPr>
          <w:rFonts w:hint="eastAsia"/>
          <w:sz w:val="16"/>
          <w:szCs w:val="16"/>
        </w:rPr>
      </w:pPr>
      <w:r w:rsidRPr="000D4F2E">
        <w:rPr>
          <w:rFonts w:hint="eastAsia"/>
          <w:sz w:val="16"/>
          <w:szCs w:val="16"/>
        </w:rPr>
        <w:t>get</w:t>
      </w:r>
      <w:r w:rsidRPr="000D4F2E">
        <w:rPr>
          <w:rFonts w:hint="eastAsia"/>
          <w:sz w:val="16"/>
          <w:szCs w:val="16"/>
        </w:rPr>
        <w:t>方式传输的数据大小不能超过</w:t>
      </w:r>
      <w:r w:rsidRPr="000D4F2E">
        <w:rPr>
          <w:rFonts w:hint="eastAsia"/>
          <w:sz w:val="16"/>
          <w:szCs w:val="16"/>
        </w:rPr>
        <w:t xml:space="preserve">2KB </w:t>
      </w:r>
      <w:r w:rsidRPr="000D4F2E">
        <w:rPr>
          <w:rFonts w:hint="eastAsia"/>
          <w:sz w:val="16"/>
          <w:szCs w:val="16"/>
        </w:rPr>
        <w:t>而</w:t>
      </w:r>
      <w:r w:rsidRPr="000D4F2E">
        <w:rPr>
          <w:rFonts w:hint="eastAsia"/>
          <w:sz w:val="16"/>
          <w:szCs w:val="16"/>
        </w:rPr>
        <w:t>POST</w:t>
      </w:r>
      <w:r w:rsidRPr="000D4F2E">
        <w:rPr>
          <w:rFonts w:hint="eastAsia"/>
          <w:sz w:val="16"/>
          <w:szCs w:val="16"/>
        </w:rPr>
        <w:t>要大的多</w:t>
      </w:r>
    </w:p>
    <w:p w:rsidR="00000000" w:rsidRPr="000D4F2E" w:rsidRDefault="00FC10D3" w:rsidP="00FC10D3">
      <w:pPr>
        <w:numPr>
          <w:ilvl w:val="0"/>
          <w:numId w:val="31"/>
        </w:numPr>
        <w:tabs>
          <w:tab w:val="left" w:pos="425"/>
        </w:tabs>
        <w:contextualSpacing/>
        <w:rPr>
          <w:rFonts w:hint="eastAsia"/>
          <w:sz w:val="16"/>
          <w:szCs w:val="16"/>
        </w:rPr>
      </w:pPr>
      <w:r w:rsidRPr="000D4F2E">
        <w:rPr>
          <w:rFonts w:hint="eastAsia"/>
          <w:sz w:val="16"/>
          <w:szCs w:val="16"/>
        </w:rPr>
        <w:t xml:space="preserve">GET </w:t>
      </w:r>
      <w:r w:rsidRPr="000D4F2E">
        <w:rPr>
          <w:rFonts w:hint="eastAsia"/>
          <w:sz w:val="16"/>
          <w:szCs w:val="16"/>
        </w:rPr>
        <w:t>方式请求的数据会被浏览器缓存起来，因此有安</w:t>
      </w:r>
      <w:r w:rsidRPr="000D4F2E">
        <w:rPr>
          <w:rFonts w:hint="eastAsia"/>
          <w:sz w:val="16"/>
          <w:szCs w:val="16"/>
        </w:rPr>
        <w:t>全问题。</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中的</w:t>
      </w:r>
      <w:r w:rsidRPr="000D4F2E">
        <w:rPr>
          <w:rFonts w:hint="eastAsia"/>
          <w:b/>
          <w:bCs/>
          <w:sz w:val="16"/>
          <w:szCs w:val="16"/>
        </w:rPr>
        <w:t>load</w:t>
      </w:r>
      <w:r w:rsidRPr="000D4F2E">
        <w:rPr>
          <w:rFonts w:hint="eastAsia"/>
          <w:b/>
          <w:bCs/>
          <w:sz w:val="16"/>
          <w:szCs w:val="16"/>
        </w:rPr>
        <w:t>方法一般怎么用的？</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load</w:t>
      </w:r>
      <w:r w:rsidRPr="000D4F2E">
        <w:rPr>
          <w:rFonts w:hint="eastAsia"/>
          <w:sz w:val="16"/>
          <w:szCs w:val="16"/>
        </w:rPr>
        <w:t>方法一般在</w:t>
      </w:r>
      <w:r w:rsidRPr="000D4F2E">
        <w:rPr>
          <w:rFonts w:hint="eastAsia"/>
          <w:sz w:val="16"/>
          <w:szCs w:val="16"/>
        </w:rPr>
        <w:t xml:space="preserve"> </w:t>
      </w:r>
      <w:r w:rsidRPr="000D4F2E">
        <w:rPr>
          <w:rFonts w:hint="eastAsia"/>
          <w:sz w:val="16"/>
          <w:szCs w:val="16"/>
        </w:rPr>
        <w:t>载入远程</w:t>
      </w:r>
      <w:r w:rsidRPr="000D4F2E">
        <w:rPr>
          <w:rFonts w:hint="eastAsia"/>
          <w:sz w:val="16"/>
          <w:szCs w:val="16"/>
        </w:rPr>
        <w:t xml:space="preserve">HTML </w:t>
      </w:r>
      <w:r w:rsidRPr="000D4F2E">
        <w:rPr>
          <w:rFonts w:hint="eastAsia"/>
          <w:sz w:val="16"/>
          <w:szCs w:val="16"/>
        </w:rPr>
        <w:t>代码并插入到</w:t>
      </w:r>
      <w:r w:rsidRPr="000D4F2E">
        <w:rPr>
          <w:rFonts w:hint="eastAsia"/>
          <w:sz w:val="16"/>
          <w:szCs w:val="16"/>
        </w:rPr>
        <w:t>DOM</w:t>
      </w:r>
      <w:r w:rsidRPr="000D4F2E">
        <w:rPr>
          <w:rFonts w:hint="eastAsia"/>
          <w:sz w:val="16"/>
          <w:szCs w:val="16"/>
        </w:rPr>
        <w:t>中的时候用通常用来从</w:t>
      </w:r>
      <w:r w:rsidRPr="000D4F2E">
        <w:rPr>
          <w:rFonts w:hint="eastAsia"/>
          <w:sz w:val="16"/>
          <w:szCs w:val="16"/>
        </w:rPr>
        <w:t>Web</w:t>
      </w:r>
      <w:r w:rsidRPr="000D4F2E">
        <w:rPr>
          <w:rFonts w:hint="eastAsia"/>
          <w:sz w:val="16"/>
          <w:szCs w:val="16"/>
        </w:rPr>
        <w:t>服务器上获取静态的数据文件。</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如果要传递参数的话，可以使用</w:t>
      </w:r>
      <w:r w:rsidRPr="000D4F2E">
        <w:rPr>
          <w:rFonts w:hint="eastAsia"/>
          <w:sz w:val="16"/>
          <w:szCs w:val="16"/>
        </w:rPr>
        <w:t xml:space="preserve">$.get() </w:t>
      </w:r>
      <w:r w:rsidRPr="000D4F2E">
        <w:rPr>
          <w:rFonts w:hint="eastAsia"/>
          <w:sz w:val="16"/>
          <w:szCs w:val="16"/>
        </w:rPr>
        <w:t>或</w:t>
      </w:r>
      <w:r w:rsidRPr="000D4F2E">
        <w:rPr>
          <w:rFonts w:hint="eastAsia"/>
          <w:sz w:val="16"/>
          <w:szCs w:val="16"/>
        </w:rPr>
        <w:t xml:space="preserve"> $.post()</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在</w:t>
      </w:r>
      <w:r w:rsidRPr="000D4F2E">
        <w:rPr>
          <w:rFonts w:hint="eastAsia"/>
          <w:b/>
          <w:bCs/>
          <w:sz w:val="16"/>
          <w:szCs w:val="16"/>
        </w:rPr>
        <w:t>jquery</w:t>
      </w:r>
      <w:r w:rsidRPr="000D4F2E">
        <w:rPr>
          <w:rFonts w:hint="eastAsia"/>
          <w:b/>
          <w:bCs/>
          <w:sz w:val="16"/>
          <w:szCs w:val="16"/>
        </w:rPr>
        <w:t>中你是如何去操作样式的？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 xml:space="preserve">addClass() </w:t>
      </w:r>
      <w:r w:rsidRPr="000D4F2E">
        <w:rPr>
          <w:rFonts w:hint="eastAsia"/>
          <w:sz w:val="16"/>
          <w:szCs w:val="16"/>
        </w:rPr>
        <w:t>来追加样式</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removeClass() </w:t>
      </w:r>
      <w:r w:rsidRPr="000D4F2E">
        <w:rPr>
          <w:rFonts w:hint="eastAsia"/>
          <w:sz w:val="16"/>
          <w:szCs w:val="16"/>
        </w:rPr>
        <w:t>来删除样式</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toggle() </w:t>
      </w:r>
      <w:r w:rsidRPr="000D4F2E">
        <w:rPr>
          <w:rFonts w:hint="eastAsia"/>
          <w:sz w:val="16"/>
          <w:szCs w:val="16"/>
        </w:rPr>
        <w:t>来切换样式</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lastRenderedPageBreak/>
        <w:t>简单的讲叙一下</w:t>
      </w:r>
      <w:r w:rsidRPr="000D4F2E">
        <w:rPr>
          <w:rFonts w:hint="eastAsia"/>
          <w:b/>
          <w:bCs/>
          <w:sz w:val="16"/>
          <w:szCs w:val="16"/>
        </w:rPr>
        <w:t>jquery</w:t>
      </w:r>
      <w:r w:rsidRPr="000D4F2E">
        <w:rPr>
          <w:rFonts w:hint="eastAsia"/>
          <w:b/>
          <w:bCs/>
          <w:sz w:val="16"/>
          <w:szCs w:val="16"/>
        </w:rPr>
        <w:t>是怎么处理事件的，你用过哪些事件？</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 xml:space="preserve"> </w:t>
      </w:r>
      <w:r w:rsidRPr="000D4F2E">
        <w:rPr>
          <w:rFonts w:hint="eastAsia"/>
          <w:sz w:val="16"/>
          <w:szCs w:val="16"/>
        </w:rPr>
        <w:t>首先去装载文档，在页面家在完毕后，浏览器会通过</w:t>
      </w:r>
      <w:r w:rsidRPr="000D4F2E">
        <w:rPr>
          <w:rFonts w:hint="eastAsia"/>
          <w:sz w:val="16"/>
          <w:szCs w:val="16"/>
        </w:rPr>
        <w:t xml:space="preserve">javascript </w:t>
      </w:r>
      <w:r w:rsidRPr="000D4F2E">
        <w:rPr>
          <w:rFonts w:hint="eastAsia"/>
          <w:sz w:val="16"/>
          <w:szCs w:val="16"/>
        </w:rPr>
        <w:t>为</w:t>
      </w:r>
      <w:r w:rsidRPr="000D4F2E">
        <w:rPr>
          <w:rFonts w:hint="eastAsia"/>
          <w:sz w:val="16"/>
          <w:szCs w:val="16"/>
        </w:rPr>
        <w:t>DOM</w:t>
      </w:r>
      <w:r w:rsidRPr="000D4F2E">
        <w:rPr>
          <w:rFonts w:hint="eastAsia"/>
          <w:sz w:val="16"/>
          <w:szCs w:val="16"/>
        </w:rPr>
        <w:t>元素添加事件。</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你使用过</w:t>
      </w:r>
      <w:r w:rsidRPr="000D4F2E">
        <w:rPr>
          <w:rFonts w:hint="eastAsia"/>
          <w:b/>
          <w:bCs/>
          <w:sz w:val="16"/>
          <w:szCs w:val="16"/>
        </w:rPr>
        <w:t>jquery</w:t>
      </w:r>
      <w:r w:rsidRPr="000D4F2E">
        <w:rPr>
          <w:rFonts w:hint="eastAsia"/>
          <w:b/>
          <w:bCs/>
          <w:sz w:val="16"/>
          <w:szCs w:val="16"/>
        </w:rPr>
        <w:t>中的动画吗，是怎样用的？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使用过。</w:t>
      </w:r>
      <w:r w:rsidRPr="000D4F2E">
        <w:rPr>
          <w:rFonts w:hint="eastAsia"/>
          <w:sz w:val="16"/>
          <w:szCs w:val="16"/>
        </w:rPr>
        <w:t xml:space="preserve">hide() </w:t>
      </w:r>
      <w:r w:rsidRPr="000D4F2E">
        <w:rPr>
          <w:rFonts w:hint="eastAsia"/>
          <w:sz w:val="16"/>
          <w:szCs w:val="16"/>
        </w:rPr>
        <w:t>和</w:t>
      </w:r>
      <w:r w:rsidRPr="000D4F2E">
        <w:rPr>
          <w:rFonts w:hint="eastAsia"/>
          <w:sz w:val="16"/>
          <w:szCs w:val="16"/>
        </w:rPr>
        <w:t xml:space="preserve"> show() </w:t>
      </w:r>
      <w:r w:rsidRPr="000D4F2E">
        <w:rPr>
          <w:rFonts w:hint="eastAsia"/>
          <w:sz w:val="16"/>
          <w:szCs w:val="16"/>
        </w:rPr>
        <w:t>同时修改多个样式属性。像高度，宽度，不透明度。</w:t>
      </w:r>
      <w:r w:rsidRPr="000D4F2E">
        <w:rPr>
          <w:rFonts w:hint="eastAsia"/>
          <w:sz w:val="16"/>
          <w:szCs w:val="16"/>
        </w:rPr>
        <w:tab/>
      </w:r>
      <w:r w:rsidRPr="000D4F2E">
        <w:rPr>
          <w:rFonts w:hint="eastAsia"/>
          <w:sz w:val="16"/>
          <w:szCs w:val="16"/>
        </w:rPr>
        <w:t xml:space="preserve">fadeIn() </w:t>
      </w:r>
      <w:r w:rsidRPr="000D4F2E">
        <w:rPr>
          <w:rFonts w:hint="eastAsia"/>
          <w:sz w:val="16"/>
          <w:szCs w:val="16"/>
        </w:rPr>
        <w:t>和</w:t>
      </w:r>
      <w:r w:rsidRPr="000D4F2E">
        <w:rPr>
          <w:rFonts w:hint="eastAsia"/>
          <w:sz w:val="16"/>
          <w:szCs w:val="16"/>
        </w:rPr>
        <w:t xml:space="preserve">fadeOut() fadeTo() </w:t>
      </w:r>
      <w:r w:rsidRPr="000D4F2E">
        <w:rPr>
          <w:rFonts w:hint="eastAsia"/>
          <w:sz w:val="16"/>
          <w:szCs w:val="16"/>
        </w:rPr>
        <w:t>只改变不透明度</w:t>
      </w:r>
      <w:r w:rsidRPr="000D4F2E">
        <w:rPr>
          <w:rFonts w:hint="eastAsia"/>
          <w:sz w:val="16"/>
          <w:szCs w:val="16"/>
        </w:rPr>
        <w:t xml:space="preserve">slideUp() </w:t>
      </w:r>
      <w:r w:rsidRPr="000D4F2E">
        <w:rPr>
          <w:rFonts w:hint="eastAsia"/>
          <w:sz w:val="16"/>
          <w:szCs w:val="16"/>
        </w:rPr>
        <w:t>和</w:t>
      </w:r>
      <w:r w:rsidRPr="000D4F2E">
        <w:rPr>
          <w:rFonts w:hint="eastAsia"/>
          <w:sz w:val="16"/>
          <w:szCs w:val="16"/>
        </w:rPr>
        <w:t xml:space="preserve"> slideDown() slideToggle() </w:t>
      </w:r>
      <w:r w:rsidRPr="000D4F2E">
        <w:rPr>
          <w:rFonts w:hint="eastAsia"/>
          <w:sz w:val="16"/>
          <w:szCs w:val="16"/>
        </w:rPr>
        <w:t>只改变高度</w:t>
      </w:r>
      <w:r w:rsidRPr="000D4F2E">
        <w:rPr>
          <w:rFonts w:hint="eastAsia"/>
          <w:sz w:val="16"/>
          <w:szCs w:val="16"/>
        </w:rPr>
        <w:t xml:space="preserve">animate() </w:t>
      </w:r>
      <w:r w:rsidRPr="000D4F2E">
        <w:rPr>
          <w:rFonts w:hint="eastAsia"/>
          <w:sz w:val="16"/>
          <w:szCs w:val="16"/>
        </w:rPr>
        <w:t>属于自定义动画的方法。</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你使用过</w:t>
      </w:r>
      <w:r w:rsidRPr="000D4F2E">
        <w:rPr>
          <w:rFonts w:hint="eastAsia"/>
          <w:b/>
          <w:bCs/>
          <w:sz w:val="16"/>
          <w:szCs w:val="16"/>
        </w:rPr>
        <w:t>jquery</w:t>
      </w:r>
      <w:r w:rsidRPr="000D4F2E">
        <w:rPr>
          <w:rFonts w:hint="eastAsia"/>
          <w:b/>
          <w:bCs/>
          <w:sz w:val="16"/>
          <w:szCs w:val="16"/>
        </w:rPr>
        <w:t>中的插件吗？</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看个人</w:t>
      </w:r>
      <w:r w:rsidRPr="000D4F2E">
        <w:rPr>
          <w:rFonts w:hint="eastAsia"/>
          <w:sz w:val="16"/>
          <w:szCs w:val="16"/>
        </w:rPr>
        <w:t>的实力和经验来回答了。</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你一般用什么去提交数据，为什么？</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一般我会使用的是</w:t>
      </w:r>
      <w:r w:rsidRPr="000D4F2E">
        <w:rPr>
          <w:rFonts w:hint="eastAsia"/>
          <w:sz w:val="16"/>
          <w:szCs w:val="16"/>
        </w:rPr>
        <w:t xml:space="preserve">$.post() </w:t>
      </w:r>
      <w:r w:rsidRPr="000D4F2E">
        <w:rPr>
          <w:rFonts w:hint="eastAsia"/>
          <w:sz w:val="16"/>
          <w:szCs w:val="16"/>
        </w:rPr>
        <w:t>方法。</w:t>
      </w:r>
      <w:r w:rsidRPr="000D4F2E">
        <w:rPr>
          <w:rFonts w:hint="eastAsia"/>
          <w:sz w:val="16"/>
          <w:szCs w:val="16"/>
        </w:rPr>
        <w:tab/>
      </w:r>
      <w:r w:rsidRPr="000D4F2E">
        <w:rPr>
          <w:rFonts w:hint="eastAsia"/>
          <w:sz w:val="16"/>
          <w:szCs w:val="16"/>
        </w:rPr>
        <w:t>如果需要设定</w:t>
      </w:r>
      <w:r w:rsidRPr="000D4F2E">
        <w:rPr>
          <w:rFonts w:hint="eastAsia"/>
          <w:sz w:val="16"/>
          <w:szCs w:val="16"/>
        </w:rPr>
        <w:t>beforeSend(</w:t>
      </w:r>
      <w:r w:rsidRPr="000D4F2E">
        <w:rPr>
          <w:rFonts w:hint="eastAsia"/>
          <w:sz w:val="16"/>
          <w:szCs w:val="16"/>
        </w:rPr>
        <w:t>提交前回调函数</w:t>
      </w:r>
      <w:r w:rsidRPr="000D4F2E">
        <w:rPr>
          <w:rFonts w:hint="eastAsia"/>
          <w:sz w:val="16"/>
          <w:szCs w:val="16"/>
        </w:rPr>
        <w:t>),error(</w:t>
      </w:r>
      <w:r w:rsidRPr="000D4F2E">
        <w:rPr>
          <w:rFonts w:hint="eastAsia"/>
          <w:sz w:val="16"/>
          <w:szCs w:val="16"/>
        </w:rPr>
        <w:t>失败后处理</w:t>
      </w:r>
      <w:r w:rsidRPr="000D4F2E">
        <w:rPr>
          <w:rFonts w:hint="eastAsia"/>
          <w:sz w:val="16"/>
          <w:szCs w:val="16"/>
        </w:rPr>
        <w:t>),success(</w:t>
      </w:r>
      <w:r w:rsidRPr="000D4F2E">
        <w:rPr>
          <w:rFonts w:hint="eastAsia"/>
          <w:sz w:val="16"/>
          <w:szCs w:val="16"/>
        </w:rPr>
        <w:t>成功后处理</w:t>
      </w:r>
      <w:r w:rsidRPr="000D4F2E">
        <w:rPr>
          <w:rFonts w:hint="eastAsia"/>
          <w:sz w:val="16"/>
          <w:szCs w:val="16"/>
        </w:rPr>
        <w:t>)</w:t>
      </w:r>
      <w:r w:rsidRPr="000D4F2E">
        <w:rPr>
          <w:rFonts w:hint="eastAsia"/>
          <w:sz w:val="16"/>
          <w:szCs w:val="16"/>
        </w:rPr>
        <w:t>及</w:t>
      </w:r>
      <w:r w:rsidRPr="000D4F2E">
        <w:rPr>
          <w:rFonts w:hint="eastAsia"/>
          <w:sz w:val="16"/>
          <w:szCs w:val="16"/>
        </w:rPr>
        <w:t>complete(</w:t>
      </w:r>
      <w:r w:rsidRPr="000D4F2E">
        <w:rPr>
          <w:rFonts w:hint="eastAsia"/>
          <w:sz w:val="16"/>
          <w:szCs w:val="16"/>
        </w:rPr>
        <w:t>请求完成后处理</w:t>
      </w:r>
      <w:r w:rsidRPr="000D4F2E">
        <w:rPr>
          <w:rFonts w:hint="eastAsia"/>
          <w:sz w:val="16"/>
          <w:szCs w:val="16"/>
        </w:rPr>
        <w:t>)</w:t>
      </w:r>
      <w:r w:rsidRPr="000D4F2E">
        <w:rPr>
          <w:rFonts w:hint="eastAsia"/>
          <w:sz w:val="16"/>
          <w:szCs w:val="16"/>
        </w:rPr>
        <w:t>回调函数等，这个时候我会使用</w:t>
      </w:r>
      <w:r w:rsidRPr="000D4F2E">
        <w:rPr>
          <w:rFonts w:hint="eastAsia"/>
          <w:sz w:val="16"/>
          <w:szCs w:val="16"/>
        </w:rPr>
        <w:t>$.ajax()</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在</w:t>
      </w:r>
      <w:r w:rsidRPr="000D4F2E">
        <w:rPr>
          <w:rFonts w:hint="eastAsia"/>
          <w:b/>
          <w:bCs/>
          <w:sz w:val="16"/>
          <w:szCs w:val="16"/>
        </w:rPr>
        <w:t>jquery</w:t>
      </w:r>
      <w:r w:rsidRPr="000D4F2E">
        <w:rPr>
          <w:rFonts w:hint="eastAsia"/>
          <w:b/>
          <w:bCs/>
          <w:sz w:val="16"/>
          <w:szCs w:val="16"/>
        </w:rPr>
        <w:t>中引入</w:t>
      </w:r>
      <w:r w:rsidRPr="000D4F2E">
        <w:rPr>
          <w:rFonts w:hint="eastAsia"/>
          <w:b/>
          <w:bCs/>
          <w:sz w:val="16"/>
          <w:szCs w:val="16"/>
        </w:rPr>
        <w:t>css</w:t>
      </w:r>
      <w:r w:rsidRPr="000D4F2E">
        <w:rPr>
          <w:rFonts w:hint="eastAsia"/>
          <w:b/>
          <w:bCs/>
          <w:sz w:val="16"/>
          <w:szCs w:val="16"/>
        </w:rPr>
        <w:t>有几种方式？</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四种</w:t>
      </w:r>
      <w:r w:rsidRPr="000D4F2E">
        <w:rPr>
          <w:rFonts w:hint="eastAsia"/>
          <w:sz w:val="16"/>
          <w:szCs w:val="16"/>
        </w:rPr>
        <w:t xml:space="preserve"> </w:t>
      </w:r>
      <w:r w:rsidRPr="000D4F2E">
        <w:rPr>
          <w:rFonts w:hint="eastAsia"/>
          <w:sz w:val="16"/>
          <w:szCs w:val="16"/>
        </w:rPr>
        <w:t>行内式，内嵌式，导入式，链接式</w:t>
      </w:r>
      <w:r w:rsidRPr="000D4F2E">
        <w:rPr>
          <w:rFonts w:hint="eastAsia"/>
          <w:sz w:val="16"/>
          <w:szCs w:val="16"/>
        </w:rPr>
        <w:t xml:space="preserve"> </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你在</w:t>
      </w:r>
      <w:r w:rsidRPr="000D4F2E">
        <w:rPr>
          <w:rFonts w:hint="eastAsia"/>
          <w:b/>
          <w:bCs/>
          <w:sz w:val="16"/>
          <w:szCs w:val="16"/>
        </w:rPr>
        <w:t>jquery</w:t>
      </w:r>
      <w:r w:rsidRPr="000D4F2E">
        <w:rPr>
          <w:rFonts w:hint="eastAsia"/>
          <w:b/>
          <w:bCs/>
          <w:sz w:val="16"/>
          <w:szCs w:val="16"/>
        </w:rPr>
        <w:t>中使用过哪些插入节点的方法，它们的区别是什么？</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答</w:t>
      </w:r>
      <w:r w:rsidRPr="000D4F2E">
        <w:rPr>
          <w:rFonts w:hint="eastAsia"/>
          <w:sz w:val="16"/>
          <w:szCs w:val="16"/>
        </w:rPr>
        <w:t>:appe</w:t>
      </w:r>
      <w:r w:rsidRPr="000D4F2E">
        <w:rPr>
          <w:rFonts w:hint="eastAsia"/>
          <w:sz w:val="16"/>
          <w:szCs w:val="16"/>
        </w:rPr>
        <w:t>nd(),appendTo(),prepend(),prependTo(),after(),insertAfter()</w:t>
      </w:r>
      <w:r w:rsidRPr="000D4F2E">
        <w:rPr>
          <w:rFonts w:hint="eastAsia"/>
          <w:sz w:val="16"/>
          <w:szCs w:val="16"/>
        </w:rPr>
        <w:tab/>
      </w:r>
      <w:r w:rsidRPr="000D4F2E">
        <w:rPr>
          <w:rFonts w:hint="eastAsia"/>
          <w:sz w:val="16"/>
          <w:szCs w:val="16"/>
        </w:rPr>
        <w:tab/>
      </w:r>
      <w:r w:rsidRPr="000D4F2E">
        <w:rPr>
          <w:rFonts w:hint="eastAsia"/>
          <w:sz w:val="16"/>
          <w:szCs w:val="16"/>
        </w:rPr>
        <w:t xml:space="preserve">   </w:t>
      </w:r>
      <w:r w:rsidRPr="000D4F2E">
        <w:rPr>
          <w:rFonts w:hint="eastAsia"/>
          <w:sz w:val="16"/>
          <w:szCs w:val="16"/>
        </w:rPr>
        <w:lastRenderedPageBreak/>
        <w:t xml:space="preserve">before(),insertBefore() </w:t>
      </w:r>
      <w:r w:rsidRPr="000D4F2E">
        <w:rPr>
          <w:rFonts w:hint="eastAsia"/>
          <w:sz w:val="16"/>
          <w:szCs w:val="16"/>
        </w:rPr>
        <w:t>大致可以分为</w:t>
      </w:r>
      <w:r w:rsidRPr="000D4F2E">
        <w:rPr>
          <w:rFonts w:hint="eastAsia"/>
          <w:sz w:val="16"/>
          <w:szCs w:val="16"/>
        </w:rPr>
        <w:t xml:space="preserve"> </w:t>
      </w:r>
      <w:r w:rsidRPr="000D4F2E">
        <w:rPr>
          <w:rFonts w:hint="eastAsia"/>
          <w:sz w:val="16"/>
          <w:szCs w:val="16"/>
        </w:rPr>
        <w:t>内部追加和外部追加</w:t>
      </w:r>
    </w:p>
    <w:p w:rsidR="00000000" w:rsidRPr="000D4F2E" w:rsidRDefault="00FC10D3" w:rsidP="000D4F2E">
      <w:pPr>
        <w:contextualSpacing/>
        <w:rPr>
          <w:rFonts w:hint="eastAsia"/>
          <w:sz w:val="16"/>
          <w:szCs w:val="16"/>
        </w:rPr>
      </w:pPr>
      <w:r w:rsidRPr="000D4F2E">
        <w:rPr>
          <w:rFonts w:hint="eastAsia"/>
          <w:sz w:val="16"/>
          <w:szCs w:val="16"/>
        </w:rPr>
        <w:t xml:space="preserve"> append() </w:t>
      </w:r>
      <w:r w:rsidRPr="000D4F2E">
        <w:rPr>
          <w:rFonts w:hint="eastAsia"/>
          <w:sz w:val="16"/>
          <w:szCs w:val="16"/>
        </w:rPr>
        <w:t>表式向每个元素内部追加内容。</w:t>
      </w:r>
    </w:p>
    <w:p w:rsidR="00000000" w:rsidRPr="000D4F2E" w:rsidRDefault="00FC10D3" w:rsidP="000D4F2E">
      <w:pPr>
        <w:contextualSpacing/>
        <w:rPr>
          <w:rFonts w:hint="eastAsia"/>
          <w:sz w:val="16"/>
          <w:szCs w:val="16"/>
        </w:rPr>
      </w:pPr>
      <w:r w:rsidRPr="000D4F2E">
        <w:rPr>
          <w:rFonts w:hint="eastAsia"/>
          <w:sz w:val="16"/>
          <w:szCs w:val="16"/>
        </w:rPr>
        <w:t xml:space="preserve"> appendTo() </w:t>
      </w:r>
      <w:r w:rsidRPr="000D4F2E">
        <w:rPr>
          <w:rFonts w:hint="eastAsia"/>
          <w:sz w:val="16"/>
          <w:szCs w:val="16"/>
        </w:rPr>
        <w:t>表示</w:t>
      </w:r>
      <w:r w:rsidRPr="000D4F2E">
        <w:rPr>
          <w:rFonts w:hint="eastAsia"/>
          <w:sz w:val="16"/>
          <w:szCs w:val="16"/>
        </w:rPr>
        <w:t xml:space="preserve"> </w:t>
      </w:r>
      <w:r w:rsidRPr="000D4F2E">
        <w:rPr>
          <w:rFonts w:hint="eastAsia"/>
          <w:sz w:val="16"/>
          <w:szCs w:val="16"/>
        </w:rPr>
        <w:t>讲所有的元素追加到指定的元素中。例</w:t>
      </w:r>
      <w:r w:rsidRPr="000D4F2E">
        <w:rPr>
          <w:rFonts w:hint="eastAsia"/>
          <w:sz w:val="16"/>
          <w:szCs w:val="16"/>
        </w:rPr>
        <w:t xml:space="preserve">$(A)appendTo(B) </w:t>
      </w:r>
      <w:r w:rsidRPr="000D4F2E">
        <w:rPr>
          <w:rFonts w:hint="eastAsia"/>
          <w:sz w:val="16"/>
          <w:szCs w:val="16"/>
        </w:rPr>
        <w:t>是将</w:t>
      </w:r>
      <w:r w:rsidRPr="000D4F2E">
        <w:rPr>
          <w:rFonts w:hint="eastAsia"/>
          <w:sz w:val="16"/>
          <w:szCs w:val="16"/>
        </w:rPr>
        <w:t>A</w:t>
      </w:r>
      <w:r w:rsidRPr="000D4F2E">
        <w:rPr>
          <w:rFonts w:hint="eastAsia"/>
          <w:sz w:val="16"/>
          <w:szCs w:val="16"/>
        </w:rPr>
        <w:t>追加到</w:t>
      </w:r>
      <w:r w:rsidRPr="000D4F2E">
        <w:rPr>
          <w:rFonts w:hint="eastAsia"/>
          <w:sz w:val="16"/>
          <w:szCs w:val="16"/>
        </w:rPr>
        <w:t>B</w:t>
      </w:r>
      <w:r w:rsidRPr="000D4F2E">
        <w:rPr>
          <w:rFonts w:hint="eastAsia"/>
          <w:sz w:val="16"/>
          <w:szCs w:val="16"/>
        </w:rPr>
        <w:t>中</w:t>
      </w:r>
      <w:r w:rsidRPr="000D4F2E">
        <w:rPr>
          <w:rFonts w:hint="eastAsia"/>
          <w:sz w:val="16"/>
          <w:szCs w:val="16"/>
        </w:rPr>
        <w:t xml:space="preserve"> </w:t>
      </w:r>
      <w:r w:rsidRPr="000D4F2E">
        <w:rPr>
          <w:rFonts w:hint="eastAsia"/>
          <w:sz w:val="16"/>
          <w:szCs w:val="16"/>
        </w:rPr>
        <w:t>下面的方法解释类似</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你使用过包裹节点的方法吗，包裹节点有方法有什么好处？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wrapAll(),wrap(), wra</w:t>
      </w:r>
      <w:r w:rsidRPr="000D4F2E">
        <w:rPr>
          <w:rFonts w:hint="eastAsia"/>
          <w:sz w:val="16"/>
          <w:szCs w:val="16"/>
        </w:rPr>
        <w:t>pInner()</w:t>
      </w:r>
      <w:r w:rsidRPr="000D4F2E">
        <w:rPr>
          <w:rFonts w:hint="eastAsia"/>
          <w:sz w:val="16"/>
          <w:szCs w:val="16"/>
        </w:rPr>
        <w:tab/>
      </w:r>
      <w:r w:rsidRPr="000D4F2E">
        <w:rPr>
          <w:rFonts w:hint="eastAsia"/>
          <w:sz w:val="16"/>
          <w:szCs w:val="16"/>
        </w:rPr>
        <w:t>需要在文档中插入额外的结构化标记的时候可以使用这些包裹的方法应为它不会帛画原始文档的语义</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中如何来获取或和设置属性？</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jQuery</w:t>
      </w:r>
      <w:r w:rsidRPr="000D4F2E">
        <w:rPr>
          <w:rFonts w:hint="eastAsia"/>
          <w:sz w:val="16"/>
          <w:szCs w:val="16"/>
        </w:rPr>
        <w:t>中可以用</w:t>
      </w:r>
      <w:r w:rsidRPr="000D4F2E">
        <w:rPr>
          <w:rFonts w:hint="eastAsia"/>
          <w:sz w:val="16"/>
          <w:szCs w:val="16"/>
        </w:rPr>
        <w:t>attr()</w:t>
      </w:r>
      <w:r w:rsidRPr="000D4F2E">
        <w:rPr>
          <w:rFonts w:hint="eastAsia"/>
          <w:sz w:val="16"/>
          <w:szCs w:val="16"/>
        </w:rPr>
        <w:t>方法来获取和设置元素属性</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removeAttr() </w:t>
      </w:r>
      <w:r w:rsidRPr="000D4F2E">
        <w:rPr>
          <w:rFonts w:hint="eastAsia"/>
          <w:sz w:val="16"/>
          <w:szCs w:val="16"/>
        </w:rPr>
        <w:t>方法来删除元素属性</w:t>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如何来设置和获取</w:t>
      </w:r>
      <w:r w:rsidRPr="000D4F2E">
        <w:rPr>
          <w:rFonts w:hint="eastAsia"/>
          <w:b/>
          <w:bCs/>
          <w:sz w:val="16"/>
          <w:szCs w:val="16"/>
        </w:rPr>
        <w:t xml:space="preserve">HTML </w:t>
      </w:r>
      <w:r w:rsidRPr="000D4F2E">
        <w:rPr>
          <w:rFonts w:hint="eastAsia"/>
          <w:b/>
          <w:bCs/>
          <w:sz w:val="16"/>
          <w:szCs w:val="16"/>
        </w:rPr>
        <w:t>和文本的值？</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html()</w:t>
      </w:r>
      <w:r w:rsidRPr="000D4F2E">
        <w:rPr>
          <w:rFonts w:hint="eastAsia"/>
          <w:sz w:val="16"/>
          <w:szCs w:val="16"/>
        </w:rPr>
        <w:t>方法</w:t>
      </w:r>
      <w:r w:rsidRPr="000D4F2E">
        <w:rPr>
          <w:rFonts w:hint="eastAsia"/>
          <w:sz w:val="16"/>
          <w:szCs w:val="16"/>
        </w:rPr>
        <w:t xml:space="preserve"> </w:t>
      </w:r>
      <w:r w:rsidRPr="000D4F2E">
        <w:rPr>
          <w:rFonts w:hint="eastAsia"/>
          <w:sz w:val="16"/>
          <w:szCs w:val="16"/>
        </w:rPr>
        <w:t>类似于</w:t>
      </w:r>
      <w:r w:rsidRPr="000D4F2E">
        <w:rPr>
          <w:rFonts w:hint="eastAsia"/>
          <w:sz w:val="16"/>
          <w:szCs w:val="16"/>
        </w:rPr>
        <w:t>innerHTML</w:t>
      </w:r>
      <w:r w:rsidRPr="000D4F2E">
        <w:rPr>
          <w:rFonts w:hint="eastAsia"/>
          <w:sz w:val="16"/>
          <w:szCs w:val="16"/>
        </w:rPr>
        <w:t>属性</w:t>
      </w:r>
      <w:r w:rsidRPr="000D4F2E">
        <w:rPr>
          <w:rFonts w:hint="eastAsia"/>
          <w:sz w:val="16"/>
          <w:szCs w:val="16"/>
        </w:rPr>
        <w:t xml:space="preserve"> </w:t>
      </w:r>
      <w:r w:rsidRPr="000D4F2E">
        <w:rPr>
          <w:rFonts w:hint="eastAsia"/>
          <w:sz w:val="16"/>
          <w:szCs w:val="16"/>
        </w:rPr>
        <w:t>可以用来读取或者设置某个元素中的</w:t>
      </w:r>
      <w:r w:rsidRPr="000D4F2E">
        <w:rPr>
          <w:rFonts w:hint="eastAsia"/>
          <w:sz w:val="16"/>
          <w:szCs w:val="16"/>
        </w:rPr>
        <w:t>HTML</w:t>
      </w:r>
      <w:r w:rsidRPr="000D4F2E">
        <w:rPr>
          <w:rFonts w:hint="eastAsia"/>
          <w:sz w:val="16"/>
          <w:szCs w:val="16"/>
        </w:rPr>
        <w:t>内容</w:t>
      </w:r>
      <w:r w:rsidRPr="000D4F2E">
        <w:rPr>
          <w:rFonts w:hint="eastAsia"/>
          <w:sz w:val="16"/>
          <w:szCs w:val="16"/>
        </w:rPr>
        <w:tab/>
      </w:r>
      <w:r w:rsidRPr="000D4F2E">
        <w:rPr>
          <w:rFonts w:hint="eastAsia"/>
          <w:sz w:val="16"/>
          <w:szCs w:val="16"/>
        </w:rPr>
        <w:t>注意：</w:t>
      </w:r>
      <w:r w:rsidRPr="000D4F2E">
        <w:rPr>
          <w:rFonts w:hint="eastAsia"/>
          <w:sz w:val="16"/>
          <w:szCs w:val="16"/>
        </w:rPr>
        <w:t xml:space="preserve">html() </w:t>
      </w:r>
      <w:r w:rsidRPr="000D4F2E">
        <w:rPr>
          <w:rFonts w:hint="eastAsia"/>
          <w:sz w:val="16"/>
          <w:szCs w:val="16"/>
        </w:rPr>
        <w:t>可以用于</w:t>
      </w:r>
      <w:r w:rsidRPr="000D4F2E">
        <w:rPr>
          <w:rFonts w:hint="eastAsia"/>
          <w:sz w:val="16"/>
          <w:szCs w:val="16"/>
        </w:rPr>
        <w:t>xhtml</w:t>
      </w:r>
      <w:r w:rsidRPr="000D4F2E">
        <w:rPr>
          <w:rFonts w:hint="eastAsia"/>
          <w:sz w:val="16"/>
          <w:szCs w:val="16"/>
        </w:rPr>
        <w:t>文档</w:t>
      </w:r>
      <w:r w:rsidRPr="000D4F2E">
        <w:rPr>
          <w:rFonts w:hint="eastAsia"/>
          <w:sz w:val="16"/>
          <w:szCs w:val="16"/>
        </w:rPr>
        <w:t xml:space="preserve"> </w:t>
      </w:r>
      <w:r w:rsidRPr="000D4F2E">
        <w:rPr>
          <w:rFonts w:hint="eastAsia"/>
          <w:sz w:val="16"/>
          <w:szCs w:val="16"/>
        </w:rPr>
        <w:t>不能用于</w:t>
      </w:r>
      <w:r w:rsidRPr="000D4F2E">
        <w:rPr>
          <w:rFonts w:hint="eastAsia"/>
          <w:sz w:val="16"/>
          <w:szCs w:val="16"/>
        </w:rPr>
        <w:t>xml</w:t>
      </w:r>
      <w:r w:rsidRPr="000D4F2E">
        <w:rPr>
          <w:rFonts w:hint="eastAsia"/>
          <w:sz w:val="16"/>
          <w:szCs w:val="16"/>
        </w:rPr>
        <w:t>文档</w:t>
      </w:r>
    </w:p>
    <w:p w:rsidR="00000000" w:rsidRPr="000D4F2E" w:rsidRDefault="00FC10D3" w:rsidP="000D4F2E">
      <w:pPr>
        <w:contextualSpacing/>
        <w:rPr>
          <w:rFonts w:hint="eastAsia"/>
          <w:sz w:val="16"/>
          <w:szCs w:val="16"/>
        </w:rPr>
      </w:pPr>
      <w:r w:rsidRPr="000D4F2E">
        <w:rPr>
          <w:rFonts w:hint="eastAsia"/>
          <w:sz w:val="16"/>
          <w:szCs w:val="16"/>
        </w:rPr>
        <w:t xml:space="preserve">text() </w:t>
      </w:r>
      <w:r w:rsidRPr="000D4F2E">
        <w:rPr>
          <w:rFonts w:hint="eastAsia"/>
          <w:sz w:val="16"/>
          <w:szCs w:val="16"/>
        </w:rPr>
        <w:t>类似于</w:t>
      </w:r>
      <w:r w:rsidRPr="000D4F2E">
        <w:rPr>
          <w:rFonts w:hint="eastAsia"/>
          <w:sz w:val="16"/>
          <w:szCs w:val="16"/>
        </w:rPr>
        <w:t>inner</w:t>
      </w:r>
      <w:r w:rsidRPr="000D4F2E">
        <w:rPr>
          <w:rFonts w:hint="eastAsia"/>
          <w:sz w:val="16"/>
          <w:szCs w:val="16"/>
        </w:rPr>
        <w:t>Text</w:t>
      </w:r>
      <w:r w:rsidRPr="000D4F2E">
        <w:rPr>
          <w:rFonts w:hint="eastAsia"/>
          <w:sz w:val="16"/>
          <w:szCs w:val="16"/>
        </w:rPr>
        <w:t>属性</w:t>
      </w:r>
      <w:r w:rsidRPr="000D4F2E">
        <w:rPr>
          <w:rFonts w:hint="eastAsia"/>
          <w:sz w:val="16"/>
          <w:szCs w:val="16"/>
        </w:rPr>
        <w:t xml:space="preserve"> </w:t>
      </w:r>
      <w:r w:rsidRPr="000D4F2E">
        <w:rPr>
          <w:rFonts w:hint="eastAsia"/>
          <w:sz w:val="16"/>
          <w:szCs w:val="16"/>
        </w:rPr>
        <w:t>可以用来读取或设置某个元素中文本内容。</w:t>
      </w:r>
    </w:p>
    <w:p w:rsidR="00000000" w:rsidRPr="000D4F2E" w:rsidRDefault="00FC10D3" w:rsidP="000D4F2E">
      <w:pPr>
        <w:contextualSpacing/>
        <w:rPr>
          <w:rFonts w:hint="eastAsia"/>
          <w:sz w:val="16"/>
          <w:szCs w:val="16"/>
        </w:rPr>
      </w:pPr>
      <w:r w:rsidRPr="000D4F2E">
        <w:rPr>
          <w:rFonts w:hint="eastAsia"/>
          <w:sz w:val="16"/>
          <w:szCs w:val="16"/>
        </w:rPr>
        <w:t xml:space="preserve">val() </w:t>
      </w:r>
      <w:r w:rsidRPr="000D4F2E">
        <w:rPr>
          <w:rFonts w:hint="eastAsia"/>
          <w:sz w:val="16"/>
          <w:szCs w:val="16"/>
        </w:rPr>
        <w:t>可以用来设置和获取元素的值</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w:t>
      </w:r>
      <w:r w:rsidRPr="000D4F2E">
        <w:rPr>
          <w:rFonts w:hint="eastAsia"/>
          <w:b/>
          <w:bCs/>
          <w:sz w:val="16"/>
          <w:szCs w:val="16"/>
        </w:rPr>
        <w:t>jquery</w:t>
      </w:r>
      <w:r w:rsidRPr="000D4F2E">
        <w:rPr>
          <w:rFonts w:hint="eastAsia"/>
          <w:b/>
          <w:bCs/>
          <w:sz w:val="16"/>
          <w:szCs w:val="16"/>
        </w:rPr>
        <w:t>中有哪些方法可以遍历节点？</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 xml:space="preserve">children() </w:t>
      </w:r>
      <w:r w:rsidRPr="000D4F2E">
        <w:rPr>
          <w:rFonts w:hint="eastAsia"/>
          <w:sz w:val="16"/>
          <w:szCs w:val="16"/>
        </w:rPr>
        <w:t>取得匹配元素的子元素集合</w:t>
      </w:r>
      <w:r w:rsidRPr="000D4F2E">
        <w:rPr>
          <w:rFonts w:hint="eastAsia"/>
          <w:sz w:val="16"/>
          <w:szCs w:val="16"/>
        </w:rPr>
        <w:t>,</w:t>
      </w:r>
      <w:r w:rsidRPr="000D4F2E">
        <w:rPr>
          <w:rFonts w:hint="eastAsia"/>
          <w:sz w:val="16"/>
          <w:szCs w:val="16"/>
        </w:rPr>
        <w:t>只考虑子元素不考虑后代元素</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next() </w:t>
      </w:r>
      <w:r w:rsidRPr="000D4F2E">
        <w:rPr>
          <w:rFonts w:hint="eastAsia"/>
          <w:sz w:val="16"/>
          <w:szCs w:val="16"/>
        </w:rPr>
        <w:t>取得匹配元素后面紧邻的同辈元素</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lastRenderedPageBreak/>
        <w:t xml:space="preserve">prev() </w:t>
      </w:r>
      <w:r w:rsidRPr="000D4F2E">
        <w:rPr>
          <w:rFonts w:hint="eastAsia"/>
          <w:sz w:val="16"/>
          <w:szCs w:val="16"/>
        </w:rPr>
        <w:t>取得匹配元素前面紧邻的同辈元素</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siblings() </w:t>
      </w:r>
      <w:r w:rsidRPr="000D4F2E">
        <w:rPr>
          <w:rFonts w:hint="eastAsia"/>
          <w:sz w:val="16"/>
          <w:szCs w:val="16"/>
        </w:rPr>
        <w:t>取得匹配元素前后的所有同辈元素</w:t>
      </w:r>
    </w:p>
    <w:p w:rsidR="00000000" w:rsidRPr="000D4F2E" w:rsidRDefault="00FC10D3" w:rsidP="000D4F2E">
      <w:pPr>
        <w:contextualSpacing/>
        <w:rPr>
          <w:rFonts w:hint="eastAsia"/>
          <w:sz w:val="16"/>
          <w:szCs w:val="16"/>
        </w:rPr>
      </w:pPr>
      <w:r w:rsidRPr="000D4F2E">
        <w:rPr>
          <w:rFonts w:hint="eastAsia"/>
          <w:sz w:val="16"/>
          <w:szCs w:val="16"/>
        </w:rPr>
        <w:t xml:space="preserve">closest() </w:t>
      </w:r>
      <w:r w:rsidRPr="000D4F2E">
        <w:rPr>
          <w:rFonts w:hint="eastAsia"/>
          <w:sz w:val="16"/>
          <w:szCs w:val="16"/>
        </w:rPr>
        <w:t>取得最近的匹配元素</w:t>
      </w:r>
      <w:r w:rsidRPr="000D4F2E">
        <w:rPr>
          <w:rFonts w:hint="eastAsia"/>
          <w:sz w:val="16"/>
          <w:szCs w:val="16"/>
        </w:rPr>
        <w:t xml:space="preserve">find() </w:t>
      </w:r>
      <w:r w:rsidRPr="000D4F2E">
        <w:rPr>
          <w:rFonts w:hint="eastAsia"/>
          <w:sz w:val="16"/>
          <w:szCs w:val="16"/>
        </w:rPr>
        <w:t>取得匹配元素中的元素集合</w:t>
      </w:r>
      <w:r w:rsidRPr="000D4F2E">
        <w:rPr>
          <w:rFonts w:hint="eastAsia"/>
          <w:sz w:val="16"/>
          <w:szCs w:val="16"/>
        </w:rPr>
        <w:t xml:space="preserve"> </w:t>
      </w:r>
      <w:r w:rsidRPr="000D4F2E">
        <w:rPr>
          <w:rFonts w:hint="eastAsia"/>
          <w:sz w:val="16"/>
          <w:szCs w:val="16"/>
        </w:rPr>
        <w:t>包括子代和后代</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子元素选择器</w:t>
      </w:r>
      <w:r w:rsidRPr="000D4F2E">
        <w:rPr>
          <w:rFonts w:hint="eastAsia"/>
          <w:b/>
          <w:bCs/>
          <w:sz w:val="16"/>
          <w:szCs w:val="16"/>
        </w:rPr>
        <w:t xml:space="preserve"> </w:t>
      </w:r>
      <w:r w:rsidRPr="000D4F2E">
        <w:rPr>
          <w:rFonts w:hint="eastAsia"/>
          <w:b/>
          <w:bCs/>
          <w:sz w:val="16"/>
          <w:szCs w:val="16"/>
        </w:rPr>
        <w:t>和后代选择器元素有</w:t>
      </w:r>
      <w:r w:rsidRPr="000D4F2E">
        <w:rPr>
          <w:rFonts w:hint="eastAsia"/>
          <w:b/>
          <w:bCs/>
          <w:sz w:val="16"/>
          <w:szCs w:val="16"/>
        </w:rPr>
        <w:t>什么区别？</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子代元素是找子节点下的所有元素</w:t>
      </w:r>
      <w:r w:rsidRPr="000D4F2E">
        <w:rPr>
          <w:rFonts w:hint="eastAsia"/>
          <w:sz w:val="16"/>
          <w:szCs w:val="16"/>
        </w:rPr>
        <w:t>,</w:t>
      </w:r>
      <w:r w:rsidRPr="000D4F2E">
        <w:rPr>
          <w:rFonts w:hint="eastAsia"/>
          <w:sz w:val="16"/>
          <w:szCs w:val="16"/>
        </w:rPr>
        <w:t>后代元素是找子节点或子节点的子节点中的元素</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在</w:t>
      </w:r>
      <w:r w:rsidRPr="000D4F2E">
        <w:rPr>
          <w:rFonts w:hint="eastAsia"/>
          <w:b/>
          <w:bCs/>
          <w:sz w:val="16"/>
          <w:szCs w:val="16"/>
        </w:rPr>
        <w:t>jquery</w:t>
      </w:r>
      <w:r w:rsidRPr="000D4F2E">
        <w:rPr>
          <w:rFonts w:hint="eastAsia"/>
          <w:b/>
          <w:bCs/>
          <w:sz w:val="16"/>
          <w:szCs w:val="16"/>
        </w:rPr>
        <w:t>中可以替换节点吗？</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答：可以</w:t>
      </w:r>
      <w:r w:rsidRPr="000D4F2E">
        <w:rPr>
          <w:rFonts w:hint="eastAsia"/>
          <w:sz w:val="16"/>
          <w:szCs w:val="16"/>
        </w:rPr>
        <w:t xml:space="preserve"> </w:t>
      </w:r>
      <w:r w:rsidRPr="000D4F2E">
        <w:rPr>
          <w:rFonts w:hint="eastAsia"/>
          <w:sz w:val="16"/>
          <w:szCs w:val="16"/>
        </w:rPr>
        <w:t>在</w:t>
      </w:r>
      <w:r w:rsidRPr="000D4F2E">
        <w:rPr>
          <w:rFonts w:hint="eastAsia"/>
          <w:sz w:val="16"/>
          <w:szCs w:val="16"/>
        </w:rPr>
        <w:t>jQuery</w:t>
      </w:r>
      <w:r w:rsidRPr="000D4F2E">
        <w:rPr>
          <w:rFonts w:hint="eastAsia"/>
          <w:sz w:val="16"/>
          <w:szCs w:val="16"/>
        </w:rPr>
        <w:t>中有两者替换节点的方式</w:t>
      </w:r>
      <w:r w:rsidRPr="000D4F2E">
        <w:rPr>
          <w:rFonts w:hint="eastAsia"/>
          <w:sz w:val="16"/>
          <w:szCs w:val="16"/>
        </w:rPr>
        <w:tab/>
      </w:r>
      <w:r w:rsidRPr="000D4F2E">
        <w:rPr>
          <w:rFonts w:hint="eastAsia"/>
          <w:sz w:val="16"/>
          <w:szCs w:val="16"/>
        </w:rPr>
        <w:t xml:space="preserve">replaceWith() </w:t>
      </w:r>
      <w:r w:rsidRPr="000D4F2E">
        <w:rPr>
          <w:rFonts w:hint="eastAsia"/>
          <w:sz w:val="16"/>
          <w:szCs w:val="16"/>
        </w:rPr>
        <w:t>和</w:t>
      </w:r>
      <w:r w:rsidRPr="000D4F2E">
        <w:rPr>
          <w:rFonts w:hint="eastAsia"/>
          <w:sz w:val="16"/>
          <w:szCs w:val="16"/>
        </w:rPr>
        <w:t xml:space="preserve"> replaceAll()</w:t>
      </w:r>
      <w:r w:rsidRPr="000D4F2E">
        <w:rPr>
          <w:rFonts w:hint="eastAsia"/>
          <w:sz w:val="16"/>
          <w:szCs w:val="16"/>
        </w:rPr>
        <w:t>例如在</w:t>
      </w:r>
      <w:r w:rsidRPr="000D4F2E">
        <w:rPr>
          <w:rFonts w:hint="eastAsia"/>
          <w:sz w:val="16"/>
          <w:szCs w:val="16"/>
        </w:rPr>
        <w:t>&lt;p title="hao are you"&gt;hao are you&lt;/p&gt;</w:t>
      </w:r>
      <w:r w:rsidRPr="000D4F2E">
        <w:rPr>
          <w:rFonts w:hint="eastAsia"/>
          <w:sz w:val="16"/>
          <w:szCs w:val="16"/>
        </w:rPr>
        <w:t>替换成</w:t>
      </w:r>
      <w:r w:rsidRPr="000D4F2E">
        <w:rPr>
          <w:rFonts w:hint="eastAsia"/>
          <w:sz w:val="16"/>
          <w:szCs w:val="16"/>
        </w:rPr>
        <w:tab/>
      </w:r>
      <w:r w:rsidRPr="000D4F2E">
        <w:rPr>
          <w:rFonts w:hint="eastAsia"/>
          <w:sz w:val="16"/>
          <w:szCs w:val="16"/>
        </w:rPr>
        <w:t>&lt;strong&gt;I am fine&lt;strong&gt;</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$('p').replaceWith('&lt;strong&gt;I am fine&lt;/strong&gt;');</w:t>
      </w:r>
      <w:r w:rsidRPr="000D4F2E">
        <w:rPr>
          <w:rFonts w:hint="eastAsia"/>
          <w:sz w:val="16"/>
          <w:szCs w:val="16"/>
        </w:rPr>
        <w:tab/>
      </w:r>
      <w:r w:rsidRPr="000D4F2E">
        <w:rPr>
          <w:rFonts w:hint="eastAsia"/>
          <w:sz w:val="16"/>
          <w:szCs w:val="16"/>
        </w:rPr>
        <w:t>re</w:t>
      </w:r>
      <w:r w:rsidRPr="000D4F2E">
        <w:rPr>
          <w:rFonts w:hint="eastAsia"/>
          <w:sz w:val="16"/>
          <w:szCs w:val="16"/>
        </w:rPr>
        <w:t xml:space="preserve">placeAll </w:t>
      </w:r>
      <w:r w:rsidRPr="000D4F2E">
        <w:rPr>
          <w:rFonts w:hint="eastAsia"/>
          <w:sz w:val="16"/>
          <w:szCs w:val="16"/>
        </w:rPr>
        <w:t>与</w:t>
      </w:r>
      <w:r w:rsidRPr="000D4F2E">
        <w:rPr>
          <w:rFonts w:hint="eastAsia"/>
          <w:sz w:val="16"/>
          <w:szCs w:val="16"/>
        </w:rPr>
        <w:t>replaceWith</w:t>
      </w:r>
      <w:r w:rsidRPr="000D4F2E">
        <w:rPr>
          <w:rFonts w:hint="eastAsia"/>
          <w:sz w:val="16"/>
          <w:szCs w:val="16"/>
        </w:rPr>
        <w:t>的用法前后调换一下即可。</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你觉得</w:t>
      </w:r>
      <w:r w:rsidRPr="000D4F2E">
        <w:rPr>
          <w:rFonts w:hint="eastAsia"/>
          <w:b/>
          <w:bCs/>
          <w:sz w:val="16"/>
          <w:szCs w:val="16"/>
        </w:rPr>
        <w:t>beforeSend</w:t>
      </w:r>
      <w:r w:rsidRPr="000D4F2E">
        <w:rPr>
          <w:rFonts w:hint="eastAsia"/>
          <w:b/>
          <w:bCs/>
          <w:sz w:val="16"/>
          <w:szCs w:val="16"/>
        </w:rPr>
        <w:t>方法有什么用？</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答：发送请求前可以修改</w:t>
      </w:r>
      <w:r w:rsidRPr="000D4F2E">
        <w:rPr>
          <w:rFonts w:hint="eastAsia"/>
          <w:sz w:val="16"/>
          <w:szCs w:val="16"/>
        </w:rPr>
        <w:t>XMLHttpRequest</w:t>
      </w:r>
      <w:r w:rsidRPr="000D4F2E">
        <w:rPr>
          <w:rFonts w:hint="eastAsia"/>
          <w:sz w:val="16"/>
          <w:szCs w:val="16"/>
        </w:rPr>
        <w:t>对象的函数，在</w:t>
      </w:r>
      <w:r w:rsidRPr="000D4F2E">
        <w:rPr>
          <w:rFonts w:hint="eastAsia"/>
          <w:sz w:val="16"/>
          <w:szCs w:val="16"/>
        </w:rPr>
        <w:t>beforeSend</w:t>
      </w:r>
      <w:r w:rsidRPr="000D4F2E">
        <w:rPr>
          <w:rFonts w:hint="eastAsia"/>
          <w:sz w:val="16"/>
          <w:szCs w:val="16"/>
        </w:rPr>
        <w:t>中如果返回</w:t>
      </w:r>
      <w:r w:rsidRPr="000D4F2E">
        <w:rPr>
          <w:rFonts w:hint="eastAsia"/>
          <w:sz w:val="16"/>
          <w:szCs w:val="16"/>
        </w:rPr>
        <w:t xml:space="preserve">false </w:t>
      </w:r>
      <w:r w:rsidRPr="000D4F2E">
        <w:rPr>
          <w:rFonts w:hint="eastAsia"/>
          <w:sz w:val="16"/>
          <w:szCs w:val="16"/>
        </w:rPr>
        <w:t>可以取消本次的</w:t>
      </w:r>
      <w:r w:rsidRPr="000D4F2E">
        <w:rPr>
          <w:rFonts w:hint="eastAsia"/>
          <w:sz w:val="16"/>
          <w:szCs w:val="16"/>
        </w:rPr>
        <w:t>Ajax</w:t>
      </w:r>
      <w:r w:rsidRPr="000D4F2E">
        <w:rPr>
          <w:rFonts w:hint="eastAsia"/>
          <w:sz w:val="16"/>
          <w:szCs w:val="16"/>
        </w:rPr>
        <w:t>请求。</w:t>
      </w:r>
      <w:r w:rsidRPr="000D4F2E">
        <w:rPr>
          <w:rFonts w:hint="eastAsia"/>
          <w:sz w:val="16"/>
          <w:szCs w:val="16"/>
        </w:rPr>
        <w:t>XMLHttpRequest</w:t>
      </w:r>
      <w:r w:rsidRPr="000D4F2E">
        <w:rPr>
          <w:rFonts w:hint="eastAsia"/>
          <w:sz w:val="16"/>
          <w:szCs w:val="16"/>
        </w:rPr>
        <w:t>对象是唯一的参数</w:t>
      </w:r>
      <w:r w:rsidRPr="000D4F2E">
        <w:rPr>
          <w:rFonts w:hint="eastAsia"/>
          <w:sz w:val="16"/>
          <w:szCs w:val="16"/>
        </w:rPr>
        <w:tab/>
      </w:r>
      <w:r w:rsidRPr="000D4F2E">
        <w:rPr>
          <w:rFonts w:hint="eastAsia"/>
          <w:sz w:val="16"/>
          <w:szCs w:val="16"/>
        </w:rPr>
        <w:t>所以在这个方法里可以做验证</w:t>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siblings() </w:t>
      </w:r>
      <w:r w:rsidRPr="000D4F2E">
        <w:rPr>
          <w:rFonts w:hint="eastAsia"/>
          <w:b/>
          <w:bCs/>
          <w:sz w:val="16"/>
          <w:szCs w:val="16"/>
        </w:rPr>
        <w:t>方法</w:t>
      </w:r>
      <w:r w:rsidRPr="000D4F2E">
        <w:rPr>
          <w:rFonts w:hint="eastAsia"/>
          <w:b/>
          <w:bCs/>
          <w:sz w:val="16"/>
          <w:szCs w:val="16"/>
        </w:rPr>
        <w:t xml:space="preserve"> </w:t>
      </w:r>
      <w:r w:rsidRPr="000D4F2E">
        <w:rPr>
          <w:rFonts w:hint="eastAsia"/>
          <w:b/>
          <w:bCs/>
          <w:sz w:val="16"/>
          <w:szCs w:val="16"/>
        </w:rPr>
        <w:t>和</w:t>
      </w:r>
      <w:r w:rsidRPr="000D4F2E">
        <w:rPr>
          <w:rFonts w:hint="eastAsia"/>
          <w:b/>
          <w:bCs/>
          <w:sz w:val="16"/>
          <w:szCs w:val="16"/>
        </w:rPr>
        <w:t xml:space="preserve"> $('prev~div')</w:t>
      </w:r>
      <w:r w:rsidRPr="000D4F2E">
        <w:rPr>
          <w:rFonts w:hint="eastAsia"/>
          <w:b/>
          <w:bCs/>
          <w:sz w:val="16"/>
          <w:szCs w:val="16"/>
        </w:rPr>
        <w:t>选择器是一样的嘛？</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$('prev~div') </w:t>
      </w:r>
      <w:r w:rsidRPr="000D4F2E">
        <w:rPr>
          <w:rFonts w:hint="eastAsia"/>
          <w:sz w:val="16"/>
          <w:szCs w:val="16"/>
        </w:rPr>
        <w:t>只能选择</w:t>
      </w:r>
      <w:r w:rsidRPr="000D4F2E">
        <w:rPr>
          <w:rFonts w:hint="eastAsia"/>
          <w:sz w:val="16"/>
          <w:szCs w:val="16"/>
        </w:rPr>
        <w:t>'#prev'</w:t>
      </w:r>
      <w:r w:rsidRPr="000D4F2E">
        <w:rPr>
          <w:rFonts w:hint="eastAsia"/>
          <w:sz w:val="16"/>
          <w:szCs w:val="16"/>
        </w:rPr>
        <w:t>元素后面的同辈</w:t>
      </w:r>
      <w:r w:rsidRPr="000D4F2E">
        <w:rPr>
          <w:rFonts w:hint="eastAsia"/>
          <w:sz w:val="16"/>
          <w:szCs w:val="16"/>
        </w:rPr>
        <w:t>&lt;div&gt;</w:t>
      </w:r>
      <w:r w:rsidRPr="000D4F2E">
        <w:rPr>
          <w:rFonts w:hint="eastAsia"/>
          <w:sz w:val="16"/>
          <w:szCs w:val="16"/>
        </w:rPr>
        <w:t>元</w:t>
      </w:r>
      <w:r w:rsidRPr="000D4F2E">
        <w:rPr>
          <w:rFonts w:hint="eastAsia"/>
          <w:sz w:val="16"/>
          <w:szCs w:val="16"/>
        </w:rPr>
        <w:t>素而</w:t>
      </w:r>
      <w:r w:rsidRPr="000D4F2E">
        <w:rPr>
          <w:rFonts w:hint="eastAsia"/>
          <w:sz w:val="16"/>
          <w:szCs w:val="16"/>
        </w:rPr>
        <w:t>siblings()</w:t>
      </w:r>
      <w:r w:rsidRPr="000D4F2E">
        <w:rPr>
          <w:rFonts w:hint="eastAsia"/>
          <w:sz w:val="16"/>
          <w:szCs w:val="16"/>
        </w:rPr>
        <w:t>方法与前后的文职无关，只要是同辈节点就都能匹配。</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你在</w:t>
      </w:r>
      <w:r w:rsidRPr="000D4F2E">
        <w:rPr>
          <w:rFonts w:hint="eastAsia"/>
          <w:b/>
          <w:bCs/>
          <w:sz w:val="16"/>
          <w:szCs w:val="16"/>
        </w:rPr>
        <w:t>ajax</w:t>
      </w:r>
      <w:r w:rsidRPr="000D4F2E">
        <w:rPr>
          <w:rFonts w:hint="eastAsia"/>
          <w:b/>
          <w:bCs/>
          <w:sz w:val="16"/>
          <w:szCs w:val="16"/>
        </w:rPr>
        <w:t>中使用过</w:t>
      </w:r>
      <w:r w:rsidRPr="000D4F2E">
        <w:rPr>
          <w:rFonts w:hint="eastAsia"/>
          <w:b/>
          <w:bCs/>
          <w:sz w:val="16"/>
          <w:szCs w:val="16"/>
        </w:rPr>
        <w:t>JSON</w:t>
      </w:r>
      <w:r w:rsidRPr="000D4F2E">
        <w:rPr>
          <w:rFonts w:hint="eastAsia"/>
          <w:b/>
          <w:bCs/>
          <w:sz w:val="16"/>
          <w:szCs w:val="16"/>
        </w:rPr>
        <w:t>吗，你是如何用的？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lastRenderedPageBreak/>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使用过，在</w:t>
      </w:r>
      <w:r w:rsidRPr="000D4F2E">
        <w:rPr>
          <w:rFonts w:hint="eastAsia"/>
          <w:sz w:val="16"/>
          <w:szCs w:val="16"/>
        </w:rPr>
        <w:t xml:space="preserve">$.getJSON() </w:t>
      </w:r>
      <w:r w:rsidRPr="000D4F2E">
        <w:rPr>
          <w:rFonts w:hint="eastAsia"/>
          <w:sz w:val="16"/>
          <w:szCs w:val="16"/>
        </w:rPr>
        <w:t>方法的时候就是。因为</w:t>
      </w:r>
      <w:r w:rsidRPr="000D4F2E">
        <w:rPr>
          <w:rFonts w:hint="eastAsia"/>
          <w:sz w:val="16"/>
          <w:szCs w:val="16"/>
        </w:rPr>
        <w:t xml:space="preserve"> $.getJSON() </w:t>
      </w:r>
      <w:r w:rsidRPr="000D4F2E">
        <w:rPr>
          <w:rFonts w:hint="eastAsia"/>
          <w:sz w:val="16"/>
          <w:szCs w:val="16"/>
        </w:rPr>
        <w:t>就是用于加载</w:t>
      </w:r>
      <w:r w:rsidRPr="000D4F2E">
        <w:rPr>
          <w:rFonts w:hint="eastAsia"/>
          <w:sz w:val="16"/>
          <w:szCs w:val="16"/>
        </w:rPr>
        <w:t>JSON</w:t>
      </w:r>
      <w:r w:rsidRPr="000D4F2E">
        <w:rPr>
          <w:rFonts w:hint="eastAsia"/>
          <w:sz w:val="16"/>
          <w:szCs w:val="16"/>
        </w:rPr>
        <w:t>文件的</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有哪些查询节点的选择器？</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答：我在公司使用过</w:t>
      </w:r>
    </w:p>
    <w:p w:rsidR="00000000" w:rsidRPr="000D4F2E" w:rsidRDefault="00FC10D3" w:rsidP="000D4F2E">
      <w:pPr>
        <w:contextualSpacing/>
        <w:rPr>
          <w:rFonts w:hint="eastAsia"/>
          <w:sz w:val="16"/>
          <w:szCs w:val="16"/>
        </w:rPr>
      </w:pPr>
      <w:r w:rsidRPr="000D4F2E">
        <w:rPr>
          <w:rFonts w:hint="eastAsia"/>
          <w:sz w:val="16"/>
          <w:szCs w:val="16"/>
        </w:rPr>
        <w:t xml:space="preserve">:first </w:t>
      </w:r>
      <w:r w:rsidRPr="000D4F2E">
        <w:rPr>
          <w:rFonts w:hint="eastAsia"/>
          <w:sz w:val="16"/>
          <w:szCs w:val="16"/>
        </w:rPr>
        <w:t>查询第一个，</w:t>
      </w:r>
    </w:p>
    <w:p w:rsidR="00000000" w:rsidRPr="000D4F2E" w:rsidRDefault="00FC10D3" w:rsidP="000D4F2E">
      <w:pPr>
        <w:contextualSpacing/>
        <w:rPr>
          <w:rFonts w:hint="eastAsia"/>
          <w:sz w:val="16"/>
          <w:szCs w:val="16"/>
        </w:rPr>
      </w:pPr>
      <w:r w:rsidRPr="000D4F2E">
        <w:rPr>
          <w:rFonts w:hint="eastAsia"/>
          <w:sz w:val="16"/>
          <w:szCs w:val="16"/>
        </w:rPr>
        <w:t xml:space="preserve">:last </w:t>
      </w:r>
      <w:r w:rsidRPr="000D4F2E">
        <w:rPr>
          <w:rFonts w:hint="eastAsia"/>
          <w:sz w:val="16"/>
          <w:szCs w:val="16"/>
        </w:rPr>
        <w:t>查询最后一个，</w:t>
      </w:r>
    </w:p>
    <w:p w:rsidR="00000000" w:rsidRPr="000D4F2E" w:rsidRDefault="00FC10D3" w:rsidP="000D4F2E">
      <w:pPr>
        <w:contextualSpacing/>
        <w:rPr>
          <w:rFonts w:hint="eastAsia"/>
          <w:sz w:val="16"/>
          <w:szCs w:val="16"/>
        </w:rPr>
      </w:pPr>
      <w:r w:rsidRPr="000D4F2E">
        <w:rPr>
          <w:rFonts w:hint="eastAsia"/>
          <w:sz w:val="16"/>
          <w:szCs w:val="16"/>
        </w:rPr>
        <w:t>:odd</w:t>
      </w:r>
      <w:r w:rsidRPr="000D4F2E">
        <w:rPr>
          <w:rFonts w:hint="eastAsia"/>
          <w:sz w:val="16"/>
          <w:szCs w:val="16"/>
        </w:rPr>
        <w:t>查询奇数但是索引从</w:t>
      </w:r>
      <w:r w:rsidRPr="000D4F2E">
        <w:rPr>
          <w:rFonts w:hint="eastAsia"/>
          <w:sz w:val="16"/>
          <w:szCs w:val="16"/>
        </w:rPr>
        <w:t>0</w:t>
      </w:r>
      <w:r w:rsidRPr="000D4F2E">
        <w:rPr>
          <w:rFonts w:hint="eastAsia"/>
          <w:sz w:val="16"/>
          <w:szCs w:val="16"/>
        </w:rPr>
        <w:t>开始</w:t>
      </w:r>
    </w:p>
    <w:p w:rsidR="00000000" w:rsidRPr="000D4F2E" w:rsidRDefault="00FC10D3" w:rsidP="000D4F2E">
      <w:pPr>
        <w:contextualSpacing/>
        <w:rPr>
          <w:rFonts w:hint="eastAsia"/>
          <w:sz w:val="16"/>
          <w:szCs w:val="16"/>
        </w:rPr>
      </w:pPr>
      <w:r w:rsidRPr="000D4F2E">
        <w:rPr>
          <w:rFonts w:hint="eastAsia"/>
          <w:sz w:val="16"/>
          <w:szCs w:val="16"/>
        </w:rPr>
        <w:t xml:space="preserve">:even </w:t>
      </w:r>
      <w:r w:rsidRPr="000D4F2E">
        <w:rPr>
          <w:rFonts w:hint="eastAsia"/>
          <w:sz w:val="16"/>
          <w:szCs w:val="16"/>
        </w:rPr>
        <w:t>查询偶数，</w:t>
      </w:r>
    </w:p>
    <w:p w:rsidR="00000000" w:rsidRPr="000D4F2E" w:rsidRDefault="00FC10D3" w:rsidP="000D4F2E">
      <w:pPr>
        <w:contextualSpacing/>
        <w:rPr>
          <w:rFonts w:hint="eastAsia"/>
          <w:sz w:val="16"/>
          <w:szCs w:val="16"/>
        </w:rPr>
      </w:pPr>
      <w:r w:rsidRPr="000D4F2E">
        <w:rPr>
          <w:rFonts w:hint="eastAsia"/>
          <w:sz w:val="16"/>
          <w:szCs w:val="16"/>
        </w:rPr>
        <w:t>:eq(index)</w:t>
      </w:r>
      <w:r w:rsidRPr="000D4F2E">
        <w:rPr>
          <w:rFonts w:hint="eastAsia"/>
          <w:sz w:val="16"/>
          <w:szCs w:val="16"/>
        </w:rPr>
        <w:t>查询相等的</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:gt(index)</w:t>
      </w:r>
      <w:r w:rsidRPr="000D4F2E">
        <w:rPr>
          <w:rFonts w:hint="eastAsia"/>
          <w:sz w:val="16"/>
          <w:szCs w:val="16"/>
        </w:rPr>
        <w:t>查询大于</w:t>
      </w:r>
      <w:r w:rsidRPr="000D4F2E">
        <w:rPr>
          <w:rFonts w:hint="eastAsia"/>
          <w:sz w:val="16"/>
          <w:szCs w:val="16"/>
        </w:rPr>
        <w:t>index</w:t>
      </w:r>
      <w:r w:rsidRPr="000D4F2E">
        <w:rPr>
          <w:rFonts w:hint="eastAsia"/>
          <w:sz w:val="16"/>
          <w:szCs w:val="16"/>
        </w:rPr>
        <w:t>的</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:lt</w:t>
      </w:r>
      <w:r w:rsidRPr="000D4F2E">
        <w:rPr>
          <w:rFonts w:hint="eastAsia"/>
          <w:sz w:val="16"/>
          <w:szCs w:val="16"/>
        </w:rPr>
        <w:t>查询小于</w:t>
      </w:r>
      <w:r w:rsidRPr="000D4F2E">
        <w:rPr>
          <w:rFonts w:hint="eastAsia"/>
          <w:sz w:val="16"/>
          <w:szCs w:val="16"/>
        </w:rPr>
        <w:t>index</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 xml:space="preserve">:header </w:t>
      </w:r>
      <w:r w:rsidRPr="000D4F2E">
        <w:rPr>
          <w:rFonts w:hint="eastAsia"/>
          <w:sz w:val="16"/>
          <w:szCs w:val="16"/>
        </w:rPr>
        <w:t>选取所有的标题等</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nextAll() </w:t>
      </w:r>
      <w:r w:rsidRPr="000D4F2E">
        <w:rPr>
          <w:rFonts w:hint="eastAsia"/>
          <w:b/>
          <w:bCs/>
          <w:sz w:val="16"/>
          <w:szCs w:val="16"/>
        </w:rPr>
        <w:t>能</w:t>
      </w:r>
      <w:r w:rsidRPr="000D4F2E">
        <w:rPr>
          <w:rFonts w:hint="eastAsia"/>
          <w:b/>
          <w:bCs/>
          <w:sz w:val="16"/>
          <w:szCs w:val="16"/>
        </w:rPr>
        <w:t xml:space="preserve"> </w:t>
      </w:r>
      <w:r w:rsidRPr="000D4F2E">
        <w:rPr>
          <w:rFonts w:hint="eastAsia"/>
          <w:b/>
          <w:bCs/>
          <w:sz w:val="16"/>
          <w:szCs w:val="16"/>
        </w:rPr>
        <w:t>替代</w:t>
      </w:r>
      <w:r w:rsidRPr="000D4F2E">
        <w:rPr>
          <w:rFonts w:hint="eastAsia"/>
          <w:b/>
          <w:bCs/>
          <w:sz w:val="16"/>
          <w:szCs w:val="16"/>
        </w:rPr>
        <w:t>$('prev~siblindgs')</w:t>
      </w:r>
      <w:r w:rsidRPr="000D4F2E">
        <w:rPr>
          <w:rFonts w:hint="eastAsia"/>
          <w:b/>
          <w:bCs/>
          <w:sz w:val="16"/>
          <w:szCs w:val="16"/>
        </w:rPr>
        <w:t>选择器吗？</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w:t>
      </w:r>
      <w:r w:rsidRPr="000D4F2E">
        <w:rPr>
          <w:rFonts w:hint="eastAsia"/>
          <w:sz w:val="16"/>
          <w:szCs w:val="16"/>
        </w:rPr>
        <w:t>能。</w:t>
      </w:r>
      <w:r w:rsidRPr="000D4F2E">
        <w:rPr>
          <w:rFonts w:hint="eastAsia"/>
          <w:sz w:val="16"/>
          <w:szCs w:val="16"/>
        </w:rPr>
        <w:t xml:space="preserve"> </w:t>
      </w:r>
      <w:r w:rsidRPr="000D4F2E">
        <w:rPr>
          <w:rFonts w:hint="eastAsia"/>
          <w:sz w:val="16"/>
          <w:szCs w:val="16"/>
        </w:rPr>
        <w:t>使用</w:t>
      </w:r>
      <w:r w:rsidRPr="000D4F2E">
        <w:rPr>
          <w:rFonts w:hint="eastAsia"/>
          <w:sz w:val="16"/>
          <w:szCs w:val="16"/>
        </w:rPr>
        <w:t xml:space="preserve">nextAll() </w:t>
      </w:r>
      <w:r w:rsidRPr="000D4F2E">
        <w:rPr>
          <w:rFonts w:hint="eastAsia"/>
          <w:sz w:val="16"/>
          <w:szCs w:val="16"/>
        </w:rPr>
        <w:t>和使用</w:t>
      </w:r>
      <w:r w:rsidRPr="000D4F2E">
        <w:rPr>
          <w:rFonts w:hint="eastAsia"/>
          <w:sz w:val="16"/>
          <w:szCs w:val="16"/>
        </w:rPr>
        <w:t xml:space="preserve">$('prev~siblindgs') </w:t>
      </w:r>
      <w:r w:rsidRPr="000D4F2E">
        <w:rPr>
          <w:rFonts w:hint="eastAsia"/>
          <w:sz w:val="16"/>
          <w:szCs w:val="16"/>
        </w:rPr>
        <w:t>是一样的</w:t>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中有几种方法可以来设置和获取</w:t>
      </w:r>
      <w:r w:rsidRPr="000D4F2E">
        <w:rPr>
          <w:rFonts w:hint="eastAsia"/>
          <w:b/>
          <w:bCs/>
          <w:sz w:val="16"/>
          <w:szCs w:val="16"/>
        </w:rPr>
        <w:t xml:space="preserve"> </w:t>
      </w:r>
      <w:r w:rsidRPr="000D4F2E">
        <w:rPr>
          <w:rFonts w:hint="eastAsia"/>
          <w:b/>
          <w:bCs/>
          <w:sz w:val="16"/>
          <w:szCs w:val="16"/>
        </w:rPr>
        <w:t>样式</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w:t>
      </w:r>
      <w:r w:rsidRPr="000D4F2E">
        <w:rPr>
          <w:rFonts w:hint="eastAsia"/>
          <w:sz w:val="16"/>
          <w:szCs w:val="16"/>
        </w:rPr>
        <w:t xml:space="preserve">addClass() </w:t>
      </w:r>
      <w:r w:rsidRPr="000D4F2E">
        <w:rPr>
          <w:rFonts w:hint="eastAsia"/>
          <w:sz w:val="16"/>
          <w:szCs w:val="16"/>
        </w:rPr>
        <w:t>方法，</w:t>
      </w:r>
      <w:r w:rsidRPr="000D4F2E">
        <w:rPr>
          <w:rFonts w:hint="eastAsia"/>
          <w:sz w:val="16"/>
          <w:szCs w:val="16"/>
        </w:rPr>
        <w:t xml:space="preserve">attr() </w:t>
      </w:r>
      <w:r w:rsidRPr="000D4F2E">
        <w:rPr>
          <w:rFonts w:hint="eastAsia"/>
          <w:sz w:val="16"/>
          <w:szCs w:val="16"/>
        </w:rPr>
        <w:t>方法</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 $(document).ready()</w:t>
      </w:r>
      <w:r w:rsidRPr="000D4F2E">
        <w:rPr>
          <w:rFonts w:hint="eastAsia"/>
          <w:b/>
          <w:bCs/>
          <w:sz w:val="16"/>
          <w:szCs w:val="16"/>
        </w:rPr>
        <w:t>方法和</w:t>
      </w:r>
      <w:r w:rsidRPr="000D4F2E">
        <w:rPr>
          <w:rFonts w:hint="eastAsia"/>
          <w:b/>
          <w:bCs/>
          <w:sz w:val="16"/>
          <w:szCs w:val="16"/>
        </w:rPr>
        <w:t>window.onload</w:t>
      </w:r>
      <w:r w:rsidRPr="000D4F2E">
        <w:rPr>
          <w:rFonts w:hint="eastAsia"/>
          <w:b/>
          <w:bCs/>
          <w:sz w:val="16"/>
          <w:szCs w:val="16"/>
        </w:rPr>
        <w:t>有什么区别？</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两个方法有相似的功能，但是在实行</w:t>
      </w:r>
      <w:r w:rsidRPr="000D4F2E">
        <w:rPr>
          <w:rFonts w:hint="eastAsia"/>
          <w:sz w:val="16"/>
          <w:szCs w:val="16"/>
        </w:rPr>
        <w:t>时机方面是有区别的。</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2"/>
        </w:numPr>
        <w:tabs>
          <w:tab w:val="left" w:pos="425"/>
        </w:tabs>
        <w:contextualSpacing/>
        <w:rPr>
          <w:rFonts w:hint="eastAsia"/>
          <w:sz w:val="16"/>
          <w:szCs w:val="16"/>
        </w:rPr>
      </w:pPr>
      <w:r w:rsidRPr="000D4F2E">
        <w:rPr>
          <w:rFonts w:hint="eastAsia"/>
          <w:sz w:val="16"/>
          <w:szCs w:val="16"/>
        </w:rPr>
        <w:lastRenderedPageBreak/>
        <w:t xml:space="preserve"> window.onload</w:t>
      </w:r>
      <w:r w:rsidRPr="000D4F2E">
        <w:rPr>
          <w:rFonts w:hint="eastAsia"/>
          <w:sz w:val="16"/>
          <w:szCs w:val="16"/>
        </w:rPr>
        <w:t>方法是在网页中所有的元素</w:t>
      </w:r>
      <w:r w:rsidRPr="000D4F2E">
        <w:rPr>
          <w:rFonts w:hint="eastAsia"/>
          <w:sz w:val="16"/>
          <w:szCs w:val="16"/>
        </w:rPr>
        <w:t>(</w:t>
      </w:r>
      <w:r w:rsidRPr="000D4F2E">
        <w:rPr>
          <w:rFonts w:hint="eastAsia"/>
          <w:sz w:val="16"/>
          <w:szCs w:val="16"/>
        </w:rPr>
        <w:t>包括元素的所有关联文件</w:t>
      </w:r>
      <w:r w:rsidRPr="000D4F2E">
        <w:rPr>
          <w:rFonts w:hint="eastAsia"/>
          <w:sz w:val="16"/>
          <w:szCs w:val="16"/>
        </w:rPr>
        <w:t>)</w:t>
      </w:r>
      <w:r w:rsidRPr="000D4F2E">
        <w:rPr>
          <w:rFonts w:hint="eastAsia"/>
          <w:sz w:val="16"/>
          <w:szCs w:val="16"/>
        </w:rPr>
        <w:t>完全加载到浏览器后才执行的。</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2"/>
        </w:numPr>
        <w:tabs>
          <w:tab w:val="left" w:pos="425"/>
        </w:tabs>
        <w:contextualSpacing/>
        <w:rPr>
          <w:rFonts w:hint="eastAsia"/>
          <w:sz w:val="16"/>
          <w:szCs w:val="16"/>
        </w:rPr>
      </w:pPr>
      <w:r w:rsidRPr="000D4F2E">
        <w:rPr>
          <w:rFonts w:hint="eastAsia"/>
          <w:sz w:val="16"/>
          <w:szCs w:val="16"/>
        </w:rPr>
        <w:t xml:space="preserve"> $(document).ready() </w:t>
      </w:r>
      <w:r w:rsidRPr="000D4F2E">
        <w:rPr>
          <w:rFonts w:hint="eastAsia"/>
          <w:sz w:val="16"/>
          <w:szCs w:val="16"/>
        </w:rPr>
        <w:t>方法可以在</w:t>
      </w:r>
      <w:r w:rsidRPr="000D4F2E">
        <w:rPr>
          <w:rFonts w:hint="eastAsia"/>
          <w:sz w:val="16"/>
          <w:szCs w:val="16"/>
        </w:rPr>
        <w:t>DOM</w:t>
      </w:r>
      <w:r w:rsidRPr="000D4F2E">
        <w:rPr>
          <w:rFonts w:hint="eastAsia"/>
          <w:sz w:val="16"/>
          <w:szCs w:val="16"/>
        </w:rPr>
        <w:t>载入就绪时就对其进行操纵，并调用执行绑定的函数。</w:t>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 jQuery</w:t>
      </w:r>
      <w:r w:rsidRPr="000D4F2E">
        <w:rPr>
          <w:rFonts w:hint="eastAsia"/>
          <w:b/>
          <w:bCs/>
          <w:sz w:val="16"/>
          <w:szCs w:val="16"/>
        </w:rPr>
        <w:t>是如何处理缓存的？</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：要处理缓存就是禁用缓存</w:t>
      </w:r>
      <w:r w:rsidRPr="000D4F2E">
        <w:rPr>
          <w:rFonts w:hint="eastAsia"/>
          <w:sz w:val="16"/>
          <w:szCs w:val="16"/>
        </w:rPr>
        <w:t>.</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3"/>
        </w:numPr>
        <w:tabs>
          <w:tab w:val="left" w:pos="425"/>
        </w:tabs>
        <w:ind w:left="845"/>
        <w:contextualSpacing/>
        <w:rPr>
          <w:rFonts w:hint="eastAsia"/>
          <w:sz w:val="16"/>
          <w:szCs w:val="16"/>
        </w:rPr>
      </w:pPr>
      <w:r w:rsidRPr="000D4F2E">
        <w:rPr>
          <w:rFonts w:hint="eastAsia"/>
          <w:sz w:val="16"/>
          <w:szCs w:val="16"/>
        </w:rPr>
        <w:t>通过</w:t>
      </w:r>
      <w:r w:rsidRPr="000D4F2E">
        <w:rPr>
          <w:rFonts w:hint="eastAsia"/>
          <w:sz w:val="16"/>
          <w:szCs w:val="16"/>
        </w:rPr>
        <w:t xml:space="preserve">$.post() </w:t>
      </w:r>
      <w:r w:rsidRPr="000D4F2E">
        <w:rPr>
          <w:rFonts w:hint="eastAsia"/>
          <w:sz w:val="16"/>
          <w:szCs w:val="16"/>
        </w:rPr>
        <w:t>方法来获取数据，那么默认就是禁用缓存的。</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3"/>
        </w:numPr>
        <w:tabs>
          <w:tab w:val="left" w:pos="425"/>
        </w:tabs>
        <w:ind w:left="845"/>
        <w:contextualSpacing/>
        <w:rPr>
          <w:rFonts w:hint="eastAsia"/>
          <w:sz w:val="16"/>
          <w:szCs w:val="16"/>
        </w:rPr>
      </w:pPr>
      <w:r w:rsidRPr="000D4F2E">
        <w:rPr>
          <w:rFonts w:hint="eastAsia"/>
          <w:sz w:val="16"/>
          <w:szCs w:val="16"/>
        </w:rPr>
        <w:t>通过</w:t>
      </w:r>
      <w:r w:rsidRPr="000D4F2E">
        <w:rPr>
          <w:rFonts w:hint="eastAsia"/>
          <w:sz w:val="16"/>
          <w:szCs w:val="16"/>
        </w:rPr>
        <w:t>$.get()</w:t>
      </w:r>
      <w:r w:rsidRPr="000D4F2E">
        <w:rPr>
          <w:rFonts w:hint="eastAsia"/>
          <w:sz w:val="16"/>
          <w:szCs w:val="16"/>
        </w:rPr>
        <w:t>方法</w:t>
      </w:r>
      <w:r w:rsidRPr="000D4F2E">
        <w:rPr>
          <w:rFonts w:hint="eastAsia"/>
          <w:sz w:val="16"/>
          <w:szCs w:val="16"/>
        </w:rPr>
        <w:t xml:space="preserve"> </w:t>
      </w:r>
      <w:r w:rsidRPr="000D4F2E">
        <w:rPr>
          <w:rFonts w:hint="eastAsia"/>
          <w:sz w:val="16"/>
          <w:szCs w:val="16"/>
        </w:rPr>
        <w:t>来获取数据，可以通过设置时间戳来避免缓存。可以在</w:t>
      </w:r>
      <w:r w:rsidRPr="000D4F2E">
        <w:rPr>
          <w:rFonts w:hint="eastAsia"/>
          <w:sz w:val="16"/>
          <w:szCs w:val="16"/>
        </w:rPr>
        <w:t>URL</w:t>
      </w:r>
      <w:r w:rsidRPr="000D4F2E">
        <w:rPr>
          <w:rFonts w:hint="eastAsia"/>
          <w:sz w:val="16"/>
          <w:szCs w:val="16"/>
        </w:rPr>
        <w:t>后面加上</w:t>
      </w:r>
      <w:r w:rsidRPr="000D4F2E">
        <w:rPr>
          <w:rFonts w:hint="eastAsia"/>
          <w:sz w:val="16"/>
          <w:szCs w:val="16"/>
        </w:rPr>
        <w:t>+(+new Da</w:t>
      </w:r>
      <w:r w:rsidRPr="000D4F2E">
        <w:rPr>
          <w:rFonts w:hint="eastAsia"/>
          <w:sz w:val="16"/>
          <w:szCs w:val="16"/>
        </w:rPr>
        <w:t>te)</w:t>
      </w:r>
      <w:r w:rsidRPr="000D4F2E">
        <w:rPr>
          <w:rFonts w:hint="eastAsia"/>
          <w:sz w:val="16"/>
          <w:szCs w:val="16"/>
        </w:rPr>
        <w:t>例</w:t>
      </w:r>
      <w:r w:rsidRPr="000D4F2E">
        <w:rPr>
          <w:rFonts w:hint="eastAsia"/>
          <w:sz w:val="16"/>
          <w:szCs w:val="16"/>
        </w:rPr>
        <w:t xml:space="preserve"> $.get('ajax.xml?'+(+new Date),function () {</w:t>
      </w:r>
      <w:r w:rsidRPr="000D4F2E">
        <w:rPr>
          <w:rFonts w:hint="eastAsia"/>
          <w:sz w:val="16"/>
          <w:szCs w:val="16"/>
        </w:rPr>
        <w:tab/>
      </w:r>
      <w:r w:rsidRPr="000D4F2E">
        <w:rPr>
          <w:rFonts w:hint="eastAsia"/>
          <w:sz w:val="16"/>
          <w:szCs w:val="16"/>
        </w:rPr>
        <w:t>//</w:t>
      </w:r>
      <w:r w:rsidRPr="000D4F2E">
        <w:rPr>
          <w:rFonts w:hint="eastAsia"/>
          <w:sz w:val="16"/>
          <w:szCs w:val="16"/>
        </w:rPr>
        <w:t>内容</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3"/>
        </w:numPr>
        <w:tabs>
          <w:tab w:val="left" w:pos="425"/>
        </w:tabs>
        <w:ind w:left="845"/>
        <w:contextualSpacing/>
        <w:rPr>
          <w:rFonts w:hint="eastAsia"/>
          <w:sz w:val="16"/>
          <w:szCs w:val="16"/>
        </w:rPr>
      </w:pPr>
      <w:r w:rsidRPr="000D4F2E">
        <w:rPr>
          <w:rFonts w:hint="eastAsia"/>
          <w:sz w:val="16"/>
          <w:szCs w:val="16"/>
        </w:rPr>
        <w:t>通过</w:t>
      </w:r>
      <w:r w:rsidRPr="000D4F2E">
        <w:rPr>
          <w:rFonts w:hint="eastAsia"/>
          <w:sz w:val="16"/>
          <w:szCs w:val="16"/>
        </w:rPr>
        <w:t xml:space="preserve">$.ajax </w:t>
      </w:r>
      <w:r w:rsidRPr="000D4F2E">
        <w:rPr>
          <w:rFonts w:hint="eastAsia"/>
          <w:sz w:val="16"/>
          <w:szCs w:val="16"/>
        </w:rPr>
        <w:t>方法来获取数据，只要设置</w:t>
      </w:r>
      <w:r w:rsidRPr="000D4F2E">
        <w:rPr>
          <w:rFonts w:hint="eastAsia"/>
          <w:sz w:val="16"/>
          <w:szCs w:val="16"/>
        </w:rPr>
        <w:t>cache:false</w:t>
      </w:r>
      <w:r w:rsidRPr="000D4F2E">
        <w:rPr>
          <w:rFonts w:hint="eastAsia"/>
          <w:sz w:val="16"/>
          <w:szCs w:val="16"/>
        </w:rPr>
        <w:t>即可。</w:t>
      </w:r>
      <w:r w:rsidRPr="000D4F2E">
        <w:rPr>
          <w:rFonts w:hint="eastAsia"/>
          <w:sz w:val="16"/>
          <w:szCs w:val="16"/>
        </w:rPr>
        <w:tab/>
      </w:r>
    </w:p>
    <w:p w:rsidR="00000000" w:rsidRPr="000D4F2E" w:rsidRDefault="00FC10D3" w:rsidP="000D4F2E">
      <w:pPr>
        <w:ind w:firstLine="420"/>
        <w:contextualSpacing/>
        <w:rPr>
          <w:rFonts w:hint="eastAsia"/>
          <w:sz w:val="16"/>
          <w:szCs w:val="16"/>
        </w:rPr>
      </w:pP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 $.getScript()</w:t>
      </w:r>
      <w:r w:rsidRPr="000D4F2E">
        <w:rPr>
          <w:rFonts w:hint="eastAsia"/>
          <w:b/>
          <w:bCs/>
          <w:sz w:val="16"/>
          <w:szCs w:val="16"/>
        </w:rPr>
        <w:t>方法</w:t>
      </w:r>
      <w:r w:rsidRPr="000D4F2E">
        <w:rPr>
          <w:rFonts w:hint="eastAsia"/>
          <w:b/>
          <w:bCs/>
          <w:sz w:val="16"/>
          <w:szCs w:val="16"/>
        </w:rPr>
        <w:t xml:space="preserve"> </w:t>
      </w:r>
      <w:r w:rsidRPr="000D4F2E">
        <w:rPr>
          <w:rFonts w:hint="eastAsia"/>
          <w:b/>
          <w:bCs/>
          <w:sz w:val="16"/>
          <w:szCs w:val="16"/>
        </w:rPr>
        <w:t>和</w:t>
      </w:r>
      <w:r w:rsidRPr="000D4F2E">
        <w:rPr>
          <w:rFonts w:hint="eastAsia"/>
          <w:b/>
          <w:bCs/>
          <w:sz w:val="16"/>
          <w:szCs w:val="16"/>
        </w:rPr>
        <w:t xml:space="preserve"> $.getJson() </w:t>
      </w:r>
      <w:r w:rsidRPr="000D4F2E">
        <w:rPr>
          <w:rFonts w:hint="eastAsia"/>
          <w:b/>
          <w:bCs/>
          <w:sz w:val="16"/>
          <w:szCs w:val="16"/>
        </w:rPr>
        <w:t>方法有什么区别？</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FC10D3">
      <w:pPr>
        <w:numPr>
          <w:ilvl w:val="0"/>
          <w:numId w:val="34"/>
        </w:numPr>
        <w:tabs>
          <w:tab w:val="left" w:pos="425"/>
        </w:tabs>
        <w:contextualSpacing/>
        <w:rPr>
          <w:rFonts w:hint="eastAsia"/>
          <w:sz w:val="16"/>
          <w:szCs w:val="16"/>
        </w:rPr>
      </w:pPr>
      <w:r w:rsidRPr="000D4F2E">
        <w:rPr>
          <w:rFonts w:hint="eastAsia"/>
          <w:sz w:val="16"/>
          <w:szCs w:val="16"/>
        </w:rPr>
        <w:t xml:space="preserve"> $.getScript() </w:t>
      </w:r>
      <w:r w:rsidRPr="000D4F2E">
        <w:rPr>
          <w:rFonts w:hint="eastAsia"/>
          <w:sz w:val="16"/>
          <w:szCs w:val="16"/>
        </w:rPr>
        <w:t>方法可以直接加载</w:t>
      </w:r>
      <w:r w:rsidRPr="000D4F2E">
        <w:rPr>
          <w:rFonts w:hint="eastAsia"/>
          <w:sz w:val="16"/>
          <w:szCs w:val="16"/>
        </w:rPr>
        <w:t>.js</w:t>
      </w:r>
      <w:r w:rsidRPr="000D4F2E">
        <w:rPr>
          <w:rFonts w:hint="eastAsia"/>
          <w:sz w:val="16"/>
          <w:szCs w:val="16"/>
        </w:rPr>
        <w:t>文件，并且不需要对</w:t>
      </w:r>
      <w:r w:rsidRPr="000D4F2E">
        <w:rPr>
          <w:rFonts w:hint="eastAsia"/>
          <w:sz w:val="16"/>
          <w:szCs w:val="16"/>
        </w:rPr>
        <w:t>javascript</w:t>
      </w:r>
      <w:r w:rsidRPr="000D4F2E">
        <w:rPr>
          <w:rFonts w:hint="eastAsia"/>
          <w:sz w:val="16"/>
          <w:szCs w:val="16"/>
        </w:rPr>
        <w:t>文件进行处理</w:t>
      </w:r>
      <w:r w:rsidRPr="000D4F2E">
        <w:rPr>
          <w:rFonts w:hint="eastAsia"/>
          <w:sz w:val="16"/>
          <w:szCs w:val="16"/>
        </w:rPr>
        <w:tab/>
      </w:r>
      <w:r w:rsidRPr="000D4F2E">
        <w:rPr>
          <w:rFonts w:hint="eastAsia"/>
          <w:sz w:val="16"/>
          <w:szCs w:val="16"/>
        </w:rPr>
        <w:t>，</w:t>
      </w:r>
      <w:r w:rsidRPr="000D4F2E">
        <w:rPr>
          <w:rFonts w:hint="eastAsia"/>
          <w:sz w:val="16"/>
          <w:szCs w:val="16"/>
        </w:rPr>
        <w:t>javascript</w:t>
      </w:r>
      <w:r w:rsidRPr="000D4F2E">
        <w:rPr>
          <w:rFonts w:hint="eastAsia"/>
          <w:sz w:val="16"/>
          <w:szCs w:val="16"/>
        </w:rPr>
        <w:t>文件会自动执行。</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4"/>
        </w:numPr>
        <w:tabs>
          <w:tab w:val="left" w:pos="425"/>
        </w:tabs>
        <w:contextualSpacing/>
        <w:rPr>
          <w:rFonts w:hint="eastAsia"/>
          <w:sz w:val="16"/>
          <w:szCs w:val="16"/>
        </w:rPr>
      </w:pPr>
      <w:r w:rsidRPr="000D4F2E">
        <w:rPr>
          <w:rFonts w:hint="eastAsia"/>
          <w:sz w:val="16"/>
          <w:szCs w:val="16"/>
        </w:rPr>
        <w:t xml:space="preserve"> $.getJson() </w:t>
      </w:r>
      <w:r w:rsidRPr="000D4F2E">
        <w:rPr>
          <w:rFonts w:hint="eastAsia"/>
          <w:sz w:val="16"/>
          <w:szCs w:val="16"/>
        </w:rPr>
        <w:t>是用于加载</w:t>
      </w:r>
      <w:r w:rsidRPr="000D4F2E">
        <w:rPr>
          <w:rFonts w:hint="eastAsia"/>
          <w:sz w:val="16"/>
          <w:szCs w:val="16"/>
        </w:rPr>
        <w:t xml:space="preserve">JSON </w:t>
      </w:r>
      <w:r w:rsidRPr="000D4F2E">
        <w:rPr>
          <w:rFonts w:hint="eastAsia"/>
          <w:sz w:val="16"/>
          <w:szCs w:val="16"/>
        </w:rPr>
        <w:t>文件的</w:t>
      </w:r>
      <w:r w:rsidRPr="000D4F2E">
        <w:rPr>
          <w:rFonts w:hint="eastAsia"/>
          <w:sz w:val="16"/>
          <w:szCs w:val="16"/>
        </w:rPr>
        <w:t xml:space="preserve"> </w:t>
      </w:r>
      <w:r w:rsidRPr="000D4F2E">
        <w:rPr>
          <w:rFonts w:hint="eastAsia"/>
          <w:sz w:val="16"/>
          <w:szCs w:val="16"/>
        </w:rPr>
        <w:t>，用法和</w:t>
      </w:r>
      <w:r w:rsidRPr="000D4F2E">
        <w:rPr>
          <w:rFonts w:hint="eastAsia"/>
          <w:sz w:val="16"/>
          <w:szCs w:val="16"/>
        </w:rPr>
        <w:t>$</w:t>
      </w:r>
      <w:r w:rsidRPr="000D4F2E">
        <w:rPr>
          <w:rFonts w:hint="eastAsia"/>
          <w:sz w:val="16"/>
          <w:szCs w:val="16"/>
        </w:rPr>
        <w:t xml:space="preserve">.getScript() </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你读过哪些有关于</w:t>
      </w:r>
      <w:r w:rsidRPr="000D4F2E">
        <w:rPr>
          <w:rFonts w:hint="eastAsia"/>
          <w:b/>
          <w:bCs/>
          <w:sz w:val="16"/>
          <w:szCs w:val="16"/>
        </w:rPr>
        <w:t>jQuery</w:t>
      </w:r>
      <w:r w:rsidRPr="000D4F2E">
        <w:rPr>
          <w:rFonts w:hint="eastAsia"/>
          <w:b/>
          <w:bCs/>
          <w:sz w:val="16"/>
          <w:szCs w:val="16"/>
        </w:rPr>
        <w:t>的书吗？</w:t>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w:t>
      </w:r>
      <w:r w:rsidRPr="000D4F2E">
        <w:rPr>
          <w:rFonts w:hint="eastAsia"/>
          <w:sz w:val="16"/>
          <w:szCs w:val="16"/>
        </w:rPr>
        <w:t>jquery</w:t>
      </w:r>
      <w:r w:rsidRPr="000D4F2E">
        <w:rPr>
          <w:rFonts w:hint="eastAsia"/>
          <w:sz w:val="16"/>
          <w:szCs w:val="16"/>
        </w:rPr>
        <w:t>基础教程》</w:t>
      </w:r>
      <w:r w:rsidRPr="000D4F2E">
        <w:rPr>
          <w:rFonts w:hint="eastAsia"/>
          <w:sz w:val="16"/>
          <w:szCs w:val="16"/>
        </w:rPr>
        <w:tab/>
      </w:r>
      <w:r w:rsidRPr="000D4F2E">
        <w:rPr>
          <w:rFonts w:hint="eastAsia"/>
          <w:sz w:val="16"/>
          <w:szCs w:val="16"/>
        </w:rPr>
        <w:t>《</w:t>
      </w:r>
      <w:r w:rsidRPr="000D4F2E">
        <w:rPr>
          <w:rFonts w:hint="eastAsia"/>
          <w:sz w:val="16"/>
          <w:szCs w:val="16"/>
        </w:rPr>
        <w:t>jquery</w:t>
      </w:r>
      <w:r w:rsidRPr="000D4F2E">
        <w:rPr>
          <w:rFonts w:hint="eastAsia"/>
          <w:sz w:val="16"/>
          <w:szCs w:val="16"/>
        </w:rPr>
        <w:t>实战》</w:t>
      </w:r>
      <w:r w:rsidRPr="000D4F2E">
        <w:rPr>
          <w:rFonts w:hint="eastAsia"/>
          <w:sz w:val="16"/>
          <w:szCs w:val="16"/>
        </w:rPr>
        <w:tab/>
      </w:r>
      <w:r w:rsidRPr="000D4F2E">
        <w:rPr>
          <w:rFonts w:hint="eastAsia"/>
          <w:sz w:val="16"/>
          <w:szCs w:val="16"/>
        </w:rPr>
        <w:t>《锋利的</w:t>
      </w:r>
      <w:r w:rsidRPr="000D4F2E">
        <w:rPr>
          <w:rFonts w:hint="eastAsia"/>
          <w:sz w:val="16"/>
          <w:szCs w:val="16"/>
        </w:rPr>
        <w:t>jquery</w:t>
      </w:r>
      <w:r w:rsidRPr="000D4F2E">
        <w:rPr>
          <w:rFonts w:hint="eastAsia"/>
          <w:sz w:val="16"/>
          <w:szCs w:val="16"/>
        </w:rPr>
        <w:t>》</w:t>
      </w:r>
      <w:r w:rsidRPr="000D4F2E">
        <w:rPr>
          <w:rFonts w:hint="eastAsia"/>
          <w:sz w:val="16"/>
          <w:szCs w:val="16"/>
        </w:rPr>
        <w:t xml:space="preserve"> </w:t>
      </w:r>
      <w:r w:rsidRPr="000D4F2E">
        <w:rPr>
          <w:rFonts w:hint="eastAsia"/>
          <w:sz w:val="16"/>
          <w:szCs w:val="16"/>
        </w:rPr>
        <w:t>《巧用</w:t>
      </w:r>
      <w:r w:rsidRPr="000D4F2E">
        <w:rPr>
          <w:rFonts w:hint="eastAsia"/>
          <w:sz w:val="16"/>
          <w:szCs w:val="16"/>
        </w:rPr>
        <w:t>jquery</w:t>
      </w:r>
      <w:r w:rsidRPr="000D4F2E">
        <w:rPr>
          <w:rFonts w:hint="eastAsia"/>
          <w:sz w:val="16"/>
          <w:szCs w:val="16"/>
        </w:rPr>
        <w:t>》</w:t>
      </w:r>
      <w:r w:rsidRPr="000D4F2E">
        <w:rPr>
          <w:rFonts w:hint="eastAsia"/>
          <w:sz w:val="16"/>
          <w:szCs w:val="16"/>
        </w:rPr>
        <w:t xml:space="preserve">  </w:t>
      </w:r>
      <w:r w:rsidRPr="000D4F2E">
        <w:rPr>
          <w:rFonts w:hint="eastAsia"/>
          <w:sz w:val="16"/>
          <w:szCs w:val="16"/>
        </w:rPr>
        <w:t>《</w:t>
      </w:r>
      <w:r w:rsidRPr="000D4F2E">
        <w:rPr>
          <w:rFonts w:hint="eastAsia"/>
          <w:sz w:val="16"/>
          <w:szCs w:val="16"/>
        </w:rPr>
        <w:t>jQuery</w:t>
      </w:r>
      <w:r w:rsidRPr="000D4F2E">
        <w:rPr>
          <w:rFonts w:hint="eastAsia"/>
          <w:sz w:val="16"/>
          <w:szCs w:val="16"/>
        </w:rPr>
        <w:t>用户界面库学习指南》等</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$("#msg").text(); </w:t>
      </w:r>
      <w:r w:rsidRPr="000D4F2E">
        <w:rPr>
          <w:rFonts w:hint="eastAsia"/>
          <w:b/>
          <w:bCs/>
          <w:sz w:val="16"/>
          <w:szCs w:val="16"/>
        </w:rPr>
        <w:t>和</w:t>
      </w:r>
      <w:r w:rsidRPr="000D4F2E">
        <w:rPr>
          <w:rFonts w:hint="eastAsia"/>
          <w:b/>
          <w:bCs/>
          <w:sz w:val="16"/>
          <w:szCs w:val="16"/>
        </w:rPr>
        <w:t xml:space="preserve"> $("#msg").text("&lt;b&gt;new content&lt;/b&gt;");</w:t>
      </w:r>
      <w:r w:rsidRPr="000D4F2E">
        <w:rPr>
          <w:rFonts w:hint="eastAsia"/>
          <w:b/>
          <w:bCs/>
          <w:sz w:val="16"/>
          <w:szCs w:val="16"/>
        </w:rPr>
        <w:t>有什么区别？</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lastRenderedPageBreak/>
        <w:t xml:space="preserve">1 $("#msg").text() </w:t>
      </w:r>
      <w:r w:rsidRPr="000D4F2E">
        <w:rPr>
          <w:rFonts w:hint="eastAsia"/>
          <w:sz w:val="16"/>
          <w:szCs w:val="16"/>
        </w:rPr>
        <w:t>是</w:t>
      </w:r>
      <w:r w:rsidRPr="000D4F2E">
        <w:rPr>
          <w:rFonts w:hint="eastAsia"/>
          <w:sz w:val="16"/>
          <w:szCs w:val="16"/>
        </w:rPr>
        <w:t xml:space="preserve"> </w:t>
      </w:r>
      <w:r w:rsidRPr="000D4F2E">
        <w:rPr>
          <w:rFonts w:hint="eastAsia"/>
          <w:sz w:val="16"/>
          <w:szCs w:val="16"/>
        </w:rPr>
        <w:t>返回</w:t>
      </w:r>
      <w:r w:rsidRPr="000D4F2E">
        <w:rPr>
          <w:rFonts w:hint="eastAsia"/>
          <w:sz w:val="16"/>
          <w:szCs w:val="16"/>
        </w:rPr>
        <w:t>id</w:t>
      </w:r>
      <w:r w:rsidRPr="000D4F2E">
        <w:rPr>
          <w:rFonts w:hint="eastAsia"/>
          <w:sz w:val="16"/>
          <w:szCs w:val="16"/>
        </w:rPr>
        <w:t>为</w:t>
      </w:r>
      <w:r w:rsidRPr="000D4F2E">
        <w:rPr>
          <w:rFonts w:hint="eastAsia"/>
          <w:sz w:val="16"/>
          <w:szCs w:val="16"/>
        </w:rPr>
        <w:t>msg</w:t>
      </w:r>
      <w:r w:rsidRPr="000D4F2E">
        <w:rPr>
          <w:rFonts w:hint="eastAsia"/>
          <w:sz w:val="16"/>
          <w:szCs w:val="16"/>
        </w:rPr>
        <w:t>的元素节点的文本内容</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r w:rsidRPr="000D4F2E">
        <w:rPr>
          <w:rFonts w:hint="eastAsia"/>
          <w:sz w:val="16"/>
          <w:szCs w:val="16"/>
        </w:rPr>
        <w:t>2 $("#msg").text("&lt;b&gt;new conten</w:t>
      </w:r>
      <w:r w:rsidRPr="000D4F2E">
        <w:rPr>
          <w:rFonts w:hint="eastAsia"/>
          <w:sz w:val="16"/>
          <w:szCs w:val="16"/>
        </w:rPr>
        <w:t xml:space="preserve">t&lt;/b&gt;"); </w:t>
      </w:r>
      <w:r w:rsidRPr="000D4F2E">
        <w:rPr>
          <w:rFonts w:hint="eastAsia"/>
          <w:sz w:val="16"/>
          <w:szCs w:val="16"/>
        </w:rPr>
        <w:t>是</w:t>
      </w:r>
      <w:r w:rsidRPr="000D4F2E">
        <w:rPr>
          <w:rFonts w:hint="eastAsia"/>
          <w:sz w:val="16"/>
          <w:szCs w:val="16"/>
        </w:rPr>
        <w:t xml:space="preserve"> </w:t>
      </w:r>
      <w:r w:rsidRPr="000D4F2E">
        <w:rPr>
          <w:rFonts w:hint="eastAsia"/>
          <w:sz w:val="16"/>
          <w:szCs w:val="16"/>
        </w:rPr>
        <w:t>将“</w:t>
      </w:r>
      <w:r w:rsidRPr="000D4F2E">
        <w:rPr>
          <w:rFonts w:hint="eastAsia"/>
          <w:sz w:val="16"/>
          <w:szCs w:val="16"/>
        </w:rPr>
        <w:t>&lt;b&gt;new content&lt;/b&gt;</w:t>
      </w:r>
      <w:r w:rsidRPr="000D4F2E">
        <w:rPr>
          <w:rFonts w:hint="eastAsia"/>
          <w:sz w:val="16"/>
          <w:szCs w:val="16"/>
        </w:rPr>
        <w:t>”</w:t>
      </w:r>
      <w:r w:rsidRPr="000D4F2E">
        <w:rPr>
          <w:rFonts w:hint="eastAsia"/>
          <w:sz w:val="16"/>
          <w:szCs w:val="16"/>
        </w:rPr>
        <w:t xml:space="preserve"> </w:t>
      </w:r>
      <w:r w:rsidRPr="000D4F2E">
        <w:rPr>
          <w:rFonts w:hint="eastAsia"/>
          <w:sz w:val="16"/>
          <w:szCs w:val="16"/>
        </w:rPr>
        <w:t>作为普通文本串写入</w:t>
      </w:r>
      <w:r w:rsidRPr="000D4F2E">
        <w:rPr>
          <w:rFonts w:hint="eastAsia"/>
          <w:sz w:val="16"/>
          <w:szCs w:val="16"/>
        </w:rPr>
        <w:t>id</w:t>
      </w:r>
      <w:r w:rsidRPr="000D4F2E">
        <w:rPr>
          <w:rFonts w:hint="eastAsia"/>
          <w:sz w:val="16"/>
          <w:szCs w:val="16"/>
        </w:rPr>
        <w:t>为</w:t>
      </w:r>
      <w:r w:rsidRPr="000D4F2E">
        <w:rPr>
          <w:rFonts w:hint="eastAsia"/>
          <w:sz w:val="16"/>
          <w:szCs w:val="16"/>
        </w:rPr>
        <w:t>msg</w:t>
      </w:r>
      <w:r w:rsidRPr="000D4F2E">
        <w:rPr>
          <w:rFonts w:hint="eastAsia"/>
          <w:sz w:val="16"/>
          <w:szCs w:val="16"/>
        </w:rPr>
        <w:t>的元素节点内容中</w:t>
      </w:r>
      <w:r w:rsidRPr="000D4F2E">
        <w:rPr>
          <w:rFonts w:hint="eastAsia"/>
          <w:sz w:val="16"/>
          <w:szCs w:val="16"/>
        </w:rPr>
        <w:t>,</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 xml:space="preserve">  </w:t>
      </w:r>
      <w:r w:rsidRPr="000D4F2E">
        <w:rPr>
          <w:rFonts w:hint="eastAsia"/>
          <w:sz w:val="16"/>
          <w:szCs w:val="16"/>
        </w:rPr>
        <w:t>页面显示粗体的</w:t>
      </w:r>
      <w:r w:rsidRPr="000D4F2E">
        <w:rPr>
          <w:rFonts w:hint="eastAsia"/>
          <w:sz w:val="16"/>
          <w:szCs w:val="16"/>
        </w:rPr>
        <w:t>&lt;b&gt;new content&lt;/b&gt;</w:t>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radio</w:t>
      </w:r>
      <w:r w:rsidRPr="000D4F2E">
        <w:rPr>
          <w:rFonts w:hint="eastAsia"/>
          <w:b/>
          <w:bCs/>
          <w:sz w:val="16"/>
          <w:szCs w:val="16"/>
        </w:rPr>
        <w:t>单选组的第二个元素为当前选中值，该怎么去取？</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xml:space="preserve"> : $('input[name=items]').get(1).checked = true; </w:t>
      </w:r>
      <w:r w:rsidRPr="000D4F2E">
        <w:rPr>
          <w:rFonts w:hint="eastAsia"/>
          <w:sz w:val="16"/>
          <w:szCs w:val="16"/>
        </w:rPr>
        <w:tab/>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选择器中</w:t>
      </w:r>
      <w:r w:rsidRPr="000D4F2E">
        <w:rPr>
          <w:rFonts w:hint="eastAsia"/>
          <w:b/>
          <w:bCs/>
          <w:sz w:val="16"/>
          <w:szCs w:val="16"/>
        </w:rPr>
        <w:t xml:space="preserve"> id</w:t>
      </w:r>
      <w:r w:rsidRPr="000D4F2E">
        <w:rPr>
          <w:rFonts w:hint="eastAsia"/>
          <w:b/>
          <w:bCs/>
          <w:sz w:val="16"/>
          <w:szCs w:val="16"/>
        </w:rPr>
        <w:t>，</w:t>
      </w:r>
      <w:r w:rsidRPr="000D4F2E">
        <w:rPr>
          <w:rFonts w:hint="eastAsia"/>
          <w:b/>
          <w:bCs/>
          <w:sz w:val="16"/>
          <w:szCs w:val="16"/>
        </w:rPr>
        <w:t>class</w:t>
      </w:r>
      <w:r w:rsidRPr="000D4F2E">
        <w:rPr>
          <w:rFonts w:hint="eastAsia"/>
          <w:b/>
          <w:bCs/>
          <w:sz w:val="16"/>
          <w:szCs w:val="16"/>
        </w:rPr>
        <w:t>有什么区别？</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答：在网页中</w:t>
      </w:r>
      <w:r w:rsidRPr="000D4F2E">
        <w:rPr>
          <w:rFonts w:hint="eastAsia"/>
          <w:sz w:val="16"/>
          <w:szCs w:val="16"/>
        </w:rPr>
        <w:t xml:space="preserve"> </w:t>
      </w:r>
      <w:r w:rsidRPr="000D4F2E">
        <w:rPr>
          <w:rFonts w:hint="eastAsia"/>
          <w:sz w:val="16"/>
          <w:szCs w:val="16"/>
        </w:rPr>
        <w:t>每个</w:t>
      </w:r>
      <w:r w:rsidRPr="000D4F2E">
        <w:rPr>
          <w:rFonts w:hint="eastAsia"/>
          <w:sz w:val="16"/>
          <w:szCs w:val="16"/>
        </w:rPr>
        <w:t>id</w:t>
      </w:r>
      <w:r w:rsidRPr="000D4F2E">
        <w:rPr>
          <w:rFonts w:hint="eastAsia"/>
          <w:sz w:val="16"/>
          <w:szCs w:val="16"/>
        </w:rPr>
        <w:t>名称只能用一次，</w:t>
      </w:r>
      <w:r w:rsidRPr="000D4F2E">
        <w:rPr>
          <w:rFonts w:hint="eastAsia"/>
          <w:sz w:val="16"/>
          <w:szCs w:val="16"/>
        </w:rPr>
        <w:t>class</w:t>
      </w:r>
      <w:r w:rsidRPr="000D4F2E">
        <w:rPr>
          <w:rFonts w:hint="eastAsia"/>
          <w:sz w:val="16"/>
          <w:szCs w:val="16"/>
        </w:rPr>
        <w:t>可以允许重复使用</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你使用过哪些数据格式，它们各</w:t>
      </w:r>
      <w:r w:rsidRPr="000D4F2E">
        <w:rPr>
          <w:rFonts w:hint="eastAsia"/>
          <w:b/>
          <w:bCs/>
          <w:sz w:val="16"/>
          <w:szCs w:val="16"/>
        </w:rPr>
        <w:t>有什么特点？</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答</w:t>
      </w:r>
      <w:r w:rsidRPr="000D4F2E">
        <w:rPr>
          <w:rFonts w:hint="eastAsia"/>
          <w:sz w:val="16"/>
          <w:szCs w:val="16"/>
        </w:rPr>
        <w:t>: HTML</w:t>
      </w:r>
      <w:r w:rsidRPr="000D4F2E">
        <w:rPr>
          <w:rFonts w:hint="eastAsia"/>
          <w:sz w:val="16"/>
          <w:szCs w:val="16"/>
        </w:rPr>
        <w:t>格式</w:t>
      </w:r>
      <w:r w:rsidRPr="000D4F2E">
        <w:rPr>
          <w:rFonts w:hint="eastAsia"/>
          <w:sz w:val="16"/>
          <w:szCs w:val="16"/>
        </w:rPr>
        <w:t>,JSON</w:t>
      </w:r>
      <w:r w:rsidRPr="000D4F2E">
        <w:rPr>
          <w:rFonts w:hint="eastAsia"/>
          <w:sz w:val="16"/>
          <w:szCs w:val="16"/>
        </w:rPr>
        <w:t>格式</w:t>
      </w:r>
      <w:r w:rsidRPr="000D4F2E">
        <w:rPr>
          <w:rFonts w:hint="eastAsia"/>
          <w:sz w:val="16"/>
          <w:szCs w:val="16"/>
        </w:rPr>
        <w:t>,javascript</w:t>
      </w:r>
      <w:r w:rsidRPr="000D4F2E">
        <w:rPr>
          <w:rFonts w:hint="eastAsia"/>
          <w:sz w:val="16"/>
          <w:szCs w:val="16"/>
        </w:rPr>
        <w:t>格式</w:t>
      </w:r>
      <w:r w:rsidRPr="000D4F2E">
        <w:rPr>
          <w:rFonts w:hint="eastAsia"/>
          <w:sz w:val="16"/>
          <w:szCs w:val="16"/>
        </w:rPr>
        <w:t>,XML</w:t>
      </w:r>
      <w:r w:rsidRPr="000D4F2E">
        <w:rPr>
          <w:rFonts w:hint="eastAsia"/>
          <w:sz w:val="16"/>
          <w:szCs w:val="16"/>
        </w:rPr>
        <w:t>格式</w:t>
      </w:r>
    </w:p>
    <w:p w:rsidR="00000000" w:rsidRPr="000D4F2E" w:rsidRDefault="00FC10D3" w:rsidP="00FC10D3">
      <w:pPr>
        <w:numPr>
          <w:ilvl w:val="0"/>
          <w:numId w:val="35"/>
        </w:numPr>
        <w:tabs>
          <w:tab w:val="left" w:pos="425"/>
        </w:tabs>
        <w:contextualSpacing/>
        <w:rPr>
          <w:rFonts w:hint="eastAsia"/>
          <w:sz w:val="16"/>
          <w:szCs w:val="16"/>
        </w:rPr>
      </w:pPr>
      <w:r w:rsidRPr="000D4F2E">
        <w:rPr>
          <w:rFonts w:hint="eastAsia"/>
          <w:sz w:val="16"/>
          <w:szCs w:val="16"/>
        </w:rPr>
        <w:t>HTML</w:t>
      </w:r>
      <w:r w:rsidRPr="000D4F2E">
        <w:rPr>
          <w:rFonts w:hint="eastAsia"/>
          <w:sz w:val="16"/>
          <w:szCs w:val="16"/>
        </w:rPr>
        <w:t>片段提供外部数据一般来说是最简单的。</w:t>
      </w:r>
    </w:p>
    <w:p w:rsidR="00000000" w:rsidRPr="000D4F2E" w:rsidRDefault="00FC10D3" w:rsidP="00FC10D3">
      <w:pPr>
        <w:numPr>
          <w:ilvl w:val="0"/>
          <w:numId w:val="35"/>
        </w:numPr>
        <w:tabs>
          <w:tab w:val="left" w:pos="425"/>
        </w:tabs>
        <w:contextualSpacing/>
        <w:rPr>
          <w:rFonts w:hint="eastAsia"/>
          <w:sz w:val="16"/>
          <w:szCs w:val="16"/>
        </w:rPr>
      </w:pPr>
      <w:r w:rsidRPr="000D4F2E">
        <w:rPr>
          <w:rFonts w:hint="eastAsia"/>
          <w:sz w:val="16"/>
          <w:szCs w:val="16"/>
        </w:rPr>
        <w:t>如果数据需要重用，而且其他应用程序也可能一次受到影响，那么在性能和文件大小方面具有优势的</w:t>
      </w:r>
      <w:r w:rsidRPr="000D4F2E">
        <w:rPr>
          <w:rFonts w:hint="eastAsia"/>
          <w:sz w:val="16"/>
          <w:szCs w:val="16"/>
        </w:rPr>
        <w:t>JSON</w:t>
      </w:r>
      <w:r w:rsidRPr="000D4F2E">
        <w:rPr>
          <w:rFonts w:hint="eastAsia"/>
          <w:sz w:val="16"/>
          <w:szCs w:val="16"/>
        </w:rPr>
        <w:t>通常是不错的选择。</w:t>
      </w:r>
    </w:p>
    <w:p w:rsidR="00000000" w:rsidRPr="000D4F2E" w:rsidRDefault="00FC10D3" w:rsidP="00FC10D3">
      <w:pPr>
        <w:numPr>
          <w:ilvl w:val="0"/>
          <w:numId w:val="35"/>
        </w:numPr>
        <w:tabs>
          <w:tab w:val="left" w:pos="425"/>
        </w:tabs>
        <w:contextualSpacing/>
        <w:rPr>
          <w:rFonts w:hint="eastAsia"/>
          <w:sz w:val="16"/>
          <w:szCs w:val="16"/>
        </w:rPr>
      </w:pPr>
      <w:r w:rsidRPr="000D4F2E">
        <w:rPr>
          <w:rFonts w:hint="eastAsia"/>
          <w:sz w:val="16"/>
          <w:szCs w:val="16"/>
        </w:rPr>
        <w:t>而当远程应用程序未知时，</w:t>
      </w:r>
      <w:r w:rsidRPr="000D4F2E">
        <w:rPr>
          <w:rFonts w:hint="eastAsia"/>
          <w:sz w:val="16"/>
          <w:szCs w:val="16"/>
        </w:rPr>
        <w:t>XML</w:t>
      </w:r>
      <w:r w:rsidRPr="000D4F2E">
        <w:rPr>
          <w:rFonts w:hint="eastAsia"/>
          <w:sz w:val="16"/>
          <w:szCs w:val="16"/>
        </w:rPr>
        <w:t>则能够为良好的互操作性提供最可靠的保证。</w:t>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 xml:space="preserve">jQuery </w:t>
      </w:r>
      <w:r w:rsidRPr="000D4F2E">
        <w:rPr>
          <w:rFonts w:hint="eastAsia"/>
          <w:b/>
          <w:bCs/>
          <w:sz w:val="16"/>
          <w:szCs w:val="16"/>
        </w:rPr>
        <w:t>能做什么？</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获取页面的元素</w:t>
      </w:r>
      <w:r w:rsidRPr="000D4F2E">
        <w:rPr>
          <w:rFonts w:hint="eastAsia"/>
          <w:sz w:val="16"/>
          <w:szCs w:val="16"/>
        </w:rPr>
        <w:t xml:space="preserve"> </w:t>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修改页面的外观</w:t>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改变页面大的内容</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响应用户的页面操作</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为页面添加动态效果</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lastRenderedPageBreak/>
        <w:t>无需刷新页面，即可以从服务</w:t>
      </w:r>
      <w:r w:rsidRPr="000D4F2E">
        <w:rPr>
          <w:rFonts w:hint="eastAsia"/>
          <w:sz w:val="16"/>
          <w:szCs w:val="16"/>
        </w:rPr>
        <w:t>器获取信息</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6"/>
        </w:numPr>
        <w:tabs>
          <w:tab w:val="left" w:pos="425"/>
        </w:tabs>
        <w:ind w:left="845"/>
        <w:contextualSpacing/>
        <w:rPr>
          <w:rFonts w:hint="eastAsia"/>
          <w:sz w:val="16"/>
          <w:szCs w:val="16"/>
        </w:rPr>
      </w:pPr>
      <w:r w:rsidRPr="000D4F2E">
        <w:rPr>
          <w:rFonts w:hint="eastAsia"/>
          <w:sz w:val="16"/>
          <w:szCs w:val="16"/>
        </w:rPr>
        <w:t>简化常见的</w:t>
      </w:r>
      <w:r w:rsidRPr="000D4F2E">
        <w:rPr>
          <w:rFonts w:hint="eastAsia"/>
          <w:sz w:val="16"/>
          <w:szCs w:val="16"/>
        </w:rPr>
        <w:t>javascript</w:t>
      </w:r>
      <w:r w:rsidRPr="000D4F2E">
        <w:rPr>
          <w:rFonts w:hint="eastAsia"/>
          <w:sz w:val="16"/>
          <w:szCs w:val="16"/>
        </w:rPr>
        <w:t>任务</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在</w:t>
      </w:r>
      <w:r w:rsidRPr="000D4F2E">
        <w:rPr>
          <w:rFonts w:hint="eastAsia"/>
          <w:b/>
          <w:bCs/>
          <w:sz w:val="16"/>
          <w:szCs w:val="16"/>
        </w:rPr>
        <w:t>ajax</w:t>
      </w:r>
      <w:r w:rsidRPr="000D4F2E">
        <w:rPr>
          <w:rFonts w:hint="eastAsia"/>
          <w:b/>
          <w:bCs/>
          <w:sz w:val="16"/>
          <w:szCs w:val="16"/>
        </w:rPr>
        <w:t>中</w:t>
      </w:r>
      <w:r w:rsidRPr="000D4F2E">
        <w:rPr>
          <w:rFonts w:hint="eastAsia"/>
          <w:b/>
          <w:bCs/>
          <w:sz w:val="16"/>
          <w:szCs w:val="16"/>
        </w:rPr>
        <w:t>data</w:t>
      </w:r>
      <w:r w:rsidRPr="000D4F2E">
        <w:rPr>
          <w:rFonts w:hint="eastAsia"/>
          <w:b/>
          <w:bCs/>
          <w:sz w:val="16"/>
          <w:szCs w:val="16"/>
        </w:rPr>
        <w:t>主要有几种方式？</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三种，</w:t>
      </w:r>
      <w:r w:rsidRPr="000D4F2E">
        <w:rPr>
          <w:rFonts w:hint="eastAsia"/>
          <w:sz w:val="16"/>
          <w:szCs w:val="16"/>
        </w:rPr>
        <w:t>html</w:t>
      </w:r>
      <w:r w:rsidRPr="000D4F2E">
        <w:rPr>
          <w:rFonts w:hint="eastAsia"/>
          <w:sz w:val="16"/>
          <w:szCs w:val="16"/>
        </w:rPr>
        <w:t>拼接的，</w:t>
      </w:r>
      <w:r w:rsidRPr="000D4F2E">
        <w:rPr>
          <w:rFonts w:hint="eastAsia"/>
          <w:sz w:val="16"/>
          <w:szCs w:val="16"/>
        </w:rPr>
        <w:t>json</w:t>
      </w:r>
      <w:r w:rsidRPr="000D4F2E">
        <w:rPr>
          <w:rFonts w:hint="eastAsia"/>
          <w:sz w:val="16"/>
          <w:szCs w:val="16"/>
        </w:rPr>
        <w:t>数组，</w:t>
      </w:r>
      <w:r w:rsidRPr="000D4F2E">
        <w:rPr>
          <w:rFonts w:hint="eastAsia"/>
          <w:sz w:val="16"/>
          <w:szCs w:val="16"/>
        </w:rPr>
        <w:t>form</w:t>
      </w:r>
      <w:r w:rsidRPr="000D4F2E">
        <w:rPr>
          <w:rFonts w:hint="eastAsia"/>
          <w:sz w:val="16"/>
          <w:szCs w:val="16"/>
        </w:rPr>
        <w:t>表单经</w:t>
      </w:r>
      <w:r w:rsidRPr="000D4F2E">
        <w:rPr>
          <w:rFonts w:hint="eastAsia"/>
          <w:sz w:val="16"/>
          <w:szCs w:val="16"/>
        </w:rPr>
        <w:t>serialize()</w:t>
      </w:r>
      <w:r w:rsidRPr="000D4F2E">
        <w:rPr>
          <w:rFonts w:hint="eastAsia"/>
          <w:sz w:val="16"/>
          <w:szCs w:val="16"/>
        </w:rPr>
        <w:t>序列化的。</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中的</w:t>
      </w:r>
      <w:r w:rsidRPr="000D4F2E">
        <w:rPr>
          <w:rFonts w:hint="eastAsia"/>
          <w:b/>
          <w:bCs/>
          <w:sz w:val="16"/>
          <w:szCs w:val="16"/>
        </w:rPr>
        <w:t>hover()</w:t>
      </w:r>
      <w:r w:rsidRPr="000D4F2E">
        <w:rPr>
          <w:rFonts w:hint="eastAsia"/>
          <w:b/>
          <w:bCs/>
          <w:sz w:val="16"/>
          <w:szCs w:val="16"/>
        </w:rPr>
        <w:t>和</w:t>
      </w:r>
      <w:r w:rsidRPr="000D4F2E">
        <w:rPr>
          <w:rFonts w:hint="eastAsia"/>
          <w:b/>
          <w:bCs/>
          <w:sz w:val="16"/>
          <w:szCs w:val="16"/>
        </w:rPr>
        <w:t>toggle()</w:t>
      </w:r>
      <w:r w:rsidRPr="000D4F2E">
        <w:rPr>
          <w:rFonts w:hint="eastAsia"/>
          <w:b/>
          <w:bCs/>
          <w:sz w:val="16"/>
          <w:szCs w:val="16"/>
        </w:rPr>
        <w:t>有什么区别？</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hover()</w:t>
      </w:r>
      <w:r w:rsidRPr="000D4F2E">
        <w:rPr>
          <w:rFonts w:hint="eastAsia"/>
          <w:sz w:val="16"/>
          <w:szCs w:val="16"/>
        </w:rPr>
        <w:t>和</w:t>
      </w:r>
      <w:r w:rsidRPr="000D4F2E">
        <w:rPr>
          <w:rFonts w:hint="eastAsia"/>
          <w:sz w:val="16"/>
          <w:szCs w:val="16"/>
        </w:rPr>
        <w:t>toggle()</w:t>
      </w:r>
      <w:r w:rsidRPr="000D4F2E">
        <w:rPr>
          <w:rFonts w:hint="eastAsia"/>
          <w:sz w:val="16"/>
          <w:szCs w:val="16"/>
        </w:rPr>
        <w:t>都是</w:t>
      </w:r>
      <w:r w:rsidRPr="000D4F2E">
        <w:rPr>
          <w:rFonts w:hint="eastAsia"/>
          <w:sz w:val="16"/>
          <w:szCs w:val="16"/>
        </w:rPr>
        <w:t>jQuery</w:t>
      </w:r>
      <w:r w:rsidRPr="000D4F2E">
        <w:rPr>
          <w:rFonts w:hint="eastAsia"/>
          <w:sz w:val="16"/>
          <w:szCs w:val="16"/>
        </w:rPr>
        <w:t>中两个合成事件。</w:t>
      </w:r>
      <w:r w:rsidRPr="000D4F2E">
        <w:rPr>
          <w:rFonts w:hint="eastAsia"/>
          <w:sz w:val="16"/>
          <w:szCs w:val="16"/>
        </w:rPr>
        <w:t>hover()</w:t>
      </w:r>
      <w:r w:rsidRPr="000D4F2E">
        <w:rPr>
          <w:rFonts w:hint="eastAsia"/>
          <w:sz w:val="16"/>
          <w:szCs w:val="16"/>
        </w:rPr>
        <w:t>方法用于模拟光标悬停事件。</w:t>
      </w:r>
      <w:r w:rsidRPr="000D4F2E">
        <w:rPr>
          <w:rFonts w:hint="eastAsia"/>
          <w:sz w:val="16"/>
          <w:szCs w:val="16"/>
        </w:rPr>
        <w:t>toggle()</w:t>
      </w:r>
      <w:r w:rsidRPr="000D4F2E">
        <w:rPr>
          <w:rFonts w:hint="eastAsia"/>
          <w:sz w:val="16"/>
          <w:szCs w:val="16"/>
        </w:rPr>
        <w:t>方法是连续点击事件。</w:t>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你知道</w:t>
      </w:r>
      <w:r w:rsidRPr="000D4F2E">
        <w:rPr>
          <w:rFonts w:hint="eastAsia"/>
          <w:b/>
          <w:bCs/>
          <w:sz w:val="16"/>
          <w:szCs w:val="16"/>
        </w:rPr>
        <w:t>jQuery</w:t>
      </w:r>
      <w:r w:rsidRPr="000D4F2E">
        <w:rPr>
          <w:rFonts w:hint="eastAsia"/>
          <w:b/>
          <w:bCs/>
          <w:sz w:val="16"/>
          <w:szCs w:val="16"/>
        </w:rPr>
        <w:t>中的事件冒泡吗，它是怎么执行的，何如来停止冒泡事件？</w:t>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答</w:t>
      </w:r>
      <w:r w:rsidRPr="000D4F2E">
        <w:rPr>
          <w:rFonts w:hint="eastAsia"/>
          <w:sz w:val="16"/>
          <w:szCs w:val="16"/>
        </w:rPr>
        <w:t xml:space="preserve"> </w:t>
      </w:r>
      <w:r w:rsidRPr="000D4F2E">
        <w:rPr>
          <w:rFonts w:hint="eastAsia"/>
          <w:sz w:val="16"/>
          <w:szCs w:val="16"/>
        </w:rPr>
        <w:t xml:space="preserve">: </w:t>
      </w:r>
      <w:r w:rsidRPr="000D4F2E">
        <w:rPr>
          <w:rFonts w:hint="eastAsia"/>
          <w:sz w:val="16"/>
          <w:szCs w:val="16"/>
        </w:rPr>
        <w:t>知道</w:t>
      </w:r>
      <w:r w:rsidRPr="000D4F2E">
        <w:rPr>
          <w:rFonts w:hint="eastAsia"/>
          <w:sz w:val="16"/>
          <w:szCs w:val="16"/>
        </w:rPr>
        <w:t>,</w:t>
      </w:r>
      <w:r w:rsidRPr="000D4F2E">
        <w:rPr>
          <w:rFonts w:hint="eastAsia"/>
          <w:sz w:val="16"/>
          <w:szCs w:val="16"/>
        </w:rPr>
        <w:t>事件冒泡是从里面的往外面开始触发。在</w:t>
      </w:r>
      <w:r w:rsidRPr="000D4F2E">
        <w:rPr>
          <w:rFonts w:hint="eastAsia"/>
          <w:sz w:val="16"/>
          <w:szCs w:val="16"/>
        </w:rPr>
        <w:t>jQuery</w:t>
      </w:r>
      <w:r w:rsidRPr="000D4F2E">
        <w:rPr>
          <w:rFonts w:hint="eastAsia"/>
          <w:sz w:val="16"/>
          <w:szCs w:val="16"/>
        </w:rPr>
        <w:t>中提供了</w:t>
      </w:r>
      <w:r w:rsidRPr="000D4F2E">
        <w:rPr>
          <w:rFonts w:hint="eastAsia"/>
          <w:sz w:val="16"/>
          <w:szCs w:val="16"/>
        </w:rPr>
        <w:t>stopPropagation()</w:t>
      </w:r>
      <w:r w:rsidRPr="000D4F2E">
        <w:rPr>
          <w:rFonts w:hint="eastAsia"/>
          <w:sz w:val="16"/>
          <w:szCs w:val="16"/>
        </w:rPr>
        <w:t>方法可以停止冒泡。</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例如</w:t>
      </w:r>
      <w:r w:rsidRPr="000D4F2E">
        <w:rPr>
          <w:rFonts w:hint="eastAsia"/>
          <w:b/>
          <w:bCs/>
          <w:sz w:val="16"/>
          <w:szCs w:val="16"/>
        </w:rPr>
        <w:t xml:space="preserve"> </w:t>
      </w:r>
      <w:r w:rsidRPr="000D4F2E">
        <w:rPr>
          <w:rFonts w:hint="eastAsia"/>
          <w:b/>
          <w:bCs/>
          <w:sz w:val="16"/>
          <w:szCs w:val="16"/>
        </w:rPr>
        <w:t>单击超链接后会自动跳转，单击</w:t>
      </w:r>
      <w:r w:rsidRPr="000D4F2E">
        <w:rPr>
          <w:rFonts w:hint="eastAsia"/>
          <w:b/>
          <w:bCs/>
          <w:sz w:val="16"/>
          <w:szCs w:val="16"/>
        </w:rPr>
        <w:t>"</w:t>
      </w:r>
      <w:r w:rsidRPr="000D4F2E">
        <w:rPr>
          <w:rFonts w:hint="eastAsia"/>
          <w:b/>
          <w:bCs/>
          <w:sz w:val="16"/>
          <w:szCs w:val="16"/>
        </w:rPr>
        <w:t>提交</w:t>
      </w:r>
      <w:r w:rsidRPr="000D4F2E">
        <w:rPr>
          <w:rFonts w:hint="eastAsia"/>
          <w:b/>
          <w:bCs/>
          <w:sz w:val="16"/>
          <w:szCs w:val="16"/>
        </w:rPr>
        <w:t>"</w:t>
      </w:r>
      <w:r w:rsidRPr="000D4F2E">
        <w:rPr>
          <w:rFonts w:hint="eastAsia"/>
          <w:b/>
          <w:bCs/>
          <w:sz w:val="16"/>
          <w:szCs w:val="16"/>
        </w:rPr>
        <w:t>按钮后表单会提交等，有时候我想阻止这些默认的行为，该怎么办？</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可以用</w:t>
      </w:r>
      <w:r w:rsidRPr="000D4F2E">
        <w:rPr>
          <w:rFonts w:hint="eastAsia"/>
          <w:sz w:val="16"/>
          <w:szCs w:val="16"/>
        </w:rPr>
        <w:t xml:space="preserve"> event.preventDefault()</w:t>
      </w:r>
      <w:r w:rsidRPr="000D4F2E">
        <w:rPr>
          <w:rFonts w:hint="eastAsia"/>
          <w:sz w:val="16"/>
          <w:szCs w:val="16"/>
        </w:rPr>
        <w:t>或</w:t>
      </w:r>
      <w:r w:rsidRPr="000D4F2E">
        <w:rPr>
          <w:rFonts w:hint="eastAsia"/>
          <w:sz w:val="16"/>
          <w:szCs w:val="16"/>
        </w:rPr>
        <w:t xml:space="preserve"> </w:t>
      </w:r>
      <w:r w:rsidRPr="000D4F2E">
        <w:rPr>
          <w:rFonts w:hint="eastAsia"/>
          <w:sz w:val="16"/>
          <w:szCs w:val="16"/>
        </w:rPr>
        <w:t>在事件处理函数中返回</w:t>
      </w:r>
      <w:r w:rsidRPr="000D4F2E">
        <w:rPr>
          <w:rFonts w:hint="eastAsia"/>
          <w:sz w:val="16"/>
          <w:szCs w:val="16"/>
        </w:rPr>
        <w:t>false</w:t>
      </w:r>
      <w:r w:rsidRPr="000D4F2E">
        <w:rPr>
          <w:rFonts w:hint="eastAsia"/>
          <w:sz w:val="16"/>
          <w:szCs w:val="16"/>
        </w:rPr>
        <w:t>，即</w:t>
      </w:r>
      <w:r w:rsidRPr="000D4F2E">
        <w:rPr>
          <w:rFonts w:hint="eastAsia"/>
          <w:sz w:val="16"/>
          <w:szCs w:val="16"/>
        </w:rPr>
        <w:t xml:space="preserve"> return false;</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jquery</w:t>
      </w:r>
      <w:r w:rsidRPr="000D4F2E">
        <w:rPr>
          <w:rFonts w:hint="eastAsia"/>
          <w:b/>
          <w:bCs/>
          <w:sz w:val="16"/>
          <w:szCs w:val="16"/>
        </w:rPr>
        <w:t>表单提交前有几种校验方法？分别为？？</w:t>
      </w:r>
      <w:r w:rsidRPr="000D4F2E">
        <w:rPr>
          <w:rFonts w:hint="eastAsia"/>
          <w:b/>
          <w:bCs/>
          <w:sz w:val="16"/>
          <w:szCs w:val="16"/>
        </w:rPr>
        <w:tab/>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formData:</w:t>
      </w:r>
      <w:r w:rsidRPr="000D4F2E">
        <w:rPr>
          <w:rFonts w:hint="eastAsia"/>
          <w:sz w:val="16"/>
          <w:szCs w:val="16"/>
        </w:rPr>
        <w:t>返回一个数组，可以通过循环调用来校验</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r w:rsidRPr="000D4F2E">
        <w:rPr>
          <w:rFonts w:hint="eastAsia"/>
          <w:sz w:val="16"/>
          <w:szCs w:val="16"/>
        </w:rPr>
        <w:t>jaForm</w:t>
      </w:r>
      <w:r w:rsidRPr="000D4F2E">
        <w:rPr>
          <w:rFonts w:hint="eastAsia"/>
          <w:sz w:val="16"/>
          <w:szCs w:val="16"/>
        </w:rPr>
        <w:t>：返回一个</w:t>
      </w:r>
      <w:r w:rsidRPr="000D4F2E">
        <w:rPr>
          <w:rFonts w:hint="eastAsia"/>
          <w:sz w:val="16"/>
          <w:szCs w:val="16"/>
        </w:rPr>
        <w:t>j</w:t>
      </w:r>
      <w:r w:rsidRPr="000D4F2E">
        <w:rPr>
          <w:rFonts w:hint="eastAsia"/>
          <w:sz w:val="16"/>
          <w:szCs w:val="16"/>
        </w:rPr>
        <w:t>Query</w:t>
      </w:r>
      <w:r w:rsidRPr="000D4F2E">
        <w:rPr>
          <w:rFonts w:hint="eastAsia"/>
          <w:sz w:val="16"/>
          <w:szCs w:val="16"/>
        </w:rPr>
        <w:t>对象，所有需要先转换成</w:t>
      </w:r>
      <w:r w:rsidRPr="000D4F2E">
        <w:rPr>
          <w:rFonts w:hint="eastAsia"/>
          <w:sz w:val="16"/>
          <w:szCs w:val="16"/>
        </w:rPr>
        <w:t>dom</w:t>
      </w:r>
      <w:r w:rsidRPr="000D4F2E">
        <w:rPr>
          <w:rFonts w:hint="eastAsia"/>
          <w:sz w:val="16"/>
          <w:szCs w:val="16"/>
        </w:rPr>
        <w:t>对象</w:t>
      </w:r>
      <w:r w:rsidRPr="000D4F2E">
        <w:rPr>
          <w:rFonts w:hint="eastAsia"/>
          <w:sz w:val="16"/>
          <w:szCs w:val="16"/>
        </w:rPr>
        <w:tab/>
      </w:r>
      <w:r w:rsidRPr="000D4F2E">
        <w:rPr>
          <w:rFonts w:hint="eastAsia"/>
          <w:sz w:val="16"/>
          <w:szCs w:val="16"/>
        </w:rPr>
        <w:tab/>
      </w:r>
    </w:p>
    <w:p w:rsidR="00000000" w:rsidRPr="000D4F2E" w:rsidRDefault="00FC10D3" w:rsidP="000D4F2E">
      <w:pPr>
        <w:ind w:firstLine="420"/>
        <w:contextualSpacing/>
        <w:rPr>
          <w:rFonts w:hint="eastAsia"/>
          <w:sz w:val="16"/>
          <w:szCs w:val="16"/>
        </w:rPr>
      </w:pPr>
      <w:r w:rsidRPr="000D4F2E">
        <w:rPr>
          <w:rFonts w:hint="eastAsia"/>
          <w:sz w:val="16"/>
          <w:szCs w:val="16"/>
        </w:rPr>
        <w:t>fieldValue</w:t>
      </w:r>
      <w:r w:rsidRPr="000D4F2E">
        <w:rPr>
          <w:rFonts w:hint="eastAsia"/>
          <w:sz w:val="16"/>
          <w:szCs w:val="16"/>
        </w:rPr>
        <w:t>：返回一个数组</w:t>
      </w:r>
      <w:r w:rsidRPr="000D4F2E">
        <w:rPr>
          <w:rFonts w:hint="eastAsia"/>
          <w:sz w:val="16"/>
          <w:szCs w:val="16"/>
        </w:rPr>
        <w:tab/>
      </w:r>
      <w:r w:rsidRPr="000D4F2E">
        <w:rPr>
          <w:rFonts w:hint="eastAsia"/>
          <w:sz w:val="16"/>
          <w:szCs w:val="16"/>
        </w:rPr>
        <w:tab/>
      </w:r>
      <w:r w:rsidRPr="000D4F2E">
        <w:rPr>
          <w:rFonts w:hint="eastAsia"/>
          <w:sz w:val="16"/>
          <w:szCs w:val="16"/>
        </w:rPr>
        <w:t>beforeSend()</w:t>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lastRenderedPageBreak/>
        <w:t>在</w:t>
      </w:r>
      <w:r w:rsidRPr="000D4F2E">
        <w:rPr>
          <w:rFonts w:hint="eastAsia"/>
          <w:b/>
          <w:bCs/>
          <w:sz w:val="16"/>
          <w:szCs w:val="16"/>
        </w:rPr>
        <w:t>jquery</w:t>
      </w:r>
      <w:r w:rsidRPr="000D4F2E">
        <w:rPr>
          <w:rFonts w:hint="eastAsia"/>
          <w:b/>
          <w:bCs/>
          <w:sz w:val="16"/>
          <w:szCs w:val="16"/>
        </w:rPr>
        <w:t>中你有没有编写过插件，插件有什么好处？你编写过那些插件？它应该注意那些？</w:t>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 </w:t>
      </w:r>
      <w:r w:rsidRPr="000D4F2E">
        <w:rPr>
          <w:rFonts w:hint="eastAsia"/>
          <w:sz w:val="16"/>
          <w:szCs w:val="16"/>
        </w:rPr>
        <w:t>插件的好处：对已有的一系列方法或函数的封装，以便在其他地方重新利用，方便后期维护和提高开发效率</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插件的分类：封装对象方法插件</w:t>
      </w:r>
      <w:r w:rsidRPr="000D4F2E">
        <w:rPr>
          <w:rFonts w:hint="eastAsia"/>
          <w:sz w:val="16"/>
          <w:szCs w:val="16"/>
        </w:rPr>
        <w:t xml:space="preserve"> </w:t>
      </w:r>
      <w:r w:rsidRPr="000D4F2E">
        <w:rPr>
          <w:rFonts w:hint="eastAsia"/>
          <w:sz w:val="16"/>
          <w:szCs w:val="16"/>
        </w:rPr>
        <w:t>、封装全局函数插件、选择器插件</w:t>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0D4F2E">
      <w:pPr>
        <w:contextualSpacing/>
        <w:rPr>
          <w:rFonts w:hint="eastAsia"/>
          <w:sz w:val="16"/>
          <w:szCs w:val="16"/>
        </w:rPr>
      </w:pPr>
      <w:r w:rsidRPr="000D4F2E">
        <w:rPr>
          <w:rFonts w:hint="eastAsia"/>
          <w:sz w:val="16"/>
          <w:szCs w:val="16"/>
        </w:rPr>
        <w:t>注意的地方：</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插件的文件名推荐命名为</w:t>
      </w:r>
      <w:r w:rsidRPr="000D4F2E">
        <w:rPr>
          <w:rFonts w:hint="eastAsia"/>
          <w:sz w:val="16"/>
          <w:szCs w:val="16"/>
        </w:rPr>
        <w:t>jquery.[</w:t>
      </w:r>
      <w:r w:rsidRPr="000D4F2E">
        <w:rPr>
          <w:rFonts w:hint="eastAsia"/>
          <w:sz w:val="16"/>
          <w:szCs w:val="16"/>
        </w:rPr>
        <w:t>插件名</w:t>
      </w:r>
      <w:r w:rsidRPr="000D4F2E">
        <w:rPr>
          <w:rFonts w:hint="eastAsia"/>
          <w:sz w:val="16"/>
          <w:szCs w:val="16"/>
        </w:rPr>
        <w:t>].js</w:t>
      </w:r>
      <w:r w:rsidRPr="000D4F2E">
        <w:rPr>
          <w:rFonts w:hint="eastAsia"/>
          <w:sz w:val="16"/>
          <w:szCs w:val="16"/>
        </w:rPr>
        <w:t>，以免和其他的</w:t>
      </w:r>
      <w:r w:rsidRPr="000D4F2E">
        <w:rPr>
          <w:rFonts w:hint="eastAsia"/>
          <w:sz w:val="16"/>
          <w:szCs w:val="16"/>
        </w:rPr>
        <w:t>javaScript</w:t>
      </w:r>
      <w:r w:rsidRPr="000D4F2E">
        <w:rPr>
          <w:rFonts w:hint="eastAsia"/>
          <w:sz w:val="16"/>
          <w:szCs w:val="16"/>
        </w:rPr>
        <w:t>库插件混淆</w:t>
      </w:r>
      <w:r w:rsidRPr="000D4F2E">
        <w:rPr>
          <w:rFonts w:hint="eastAsia"/>
          <w:sz w:val="16"/>
          <w:szCs w:val="16"/>
        </w:rPr>
        <w:tab/>
      </w:r>
      <w:r w:rsidRPr="000D4F2E">
        <w:rPr>
          <w:rFonts w:hint="eastAsia"/>
          <w:sz w:val="16"/>
          <w:szCs w:val="16"/>
        </w:rPr>
        <w:t>。</w:t>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所有的对象方法都应当附加到</w:t>
      </w:r>
      <w:r w:rsidRPr="000D4F2E">
        <w:rPr>
          <w:rFonts w:hint="eastAsia"/>
          <w:sz w:val="16"/>
          <w:szCs w:val="16"/>
        </w:rPr>
        <w:t>jQuery.fn</w:t>
      </w:r>
      <w:r w:rsidRPr="000D4F2E">
        <w:rPr>
          <w:rFonts w:hint="eastAsia"/>
          <w:sz w:val="16"/>
          <w:szCs w:val="16"/>
        </w:rPr>
        <w:t>对象上，而所有的全局函数都应当附加到</w:t>
      </w:r>
      <w:r w:rsidRPr="000D4F2E">
        <w:rPr>
          <w:rFonts w:hint="eastAsia"/>
          <w:sz w:val="16"/>
          <w:szCs w:val="16"/>
        </w:rPr>
        <w:t>jQuery</w:t>
      </w:r>
      <w:r w:rsidRPr="000D4F2E">
        <w:rPr>
          <w:rFonts w:hint="eastAsia"/>
          <w:sz w:val="16"/>
          <w:szCs w:val="16"/>
        </w:rPr>
        <w:t>对象本身上。</w:t>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插件应该返回一个</w:t>
      </w:r>
      <w:r w:rsidRPr="000D4F2E">
        <w:rPr>
          <w:rFonts w:hint="eastAsia"/>
          <w:sz w:val="16"/>
          <w:szCs w:val="16"/>
        </w:rPr>
        <w:t>jQuery</w:t>
      </w:r>
      <w:r w:rsidRPr="000D4F2E">
        <w:rPr>
          <w:rFonts w:hint="eastAsia"/>
          <w:sz w:val="16"/>
          <w:szCs w:val="16"/>
        </w:rPr>
        <w:t>对象，以保证插件的可链式操作。</w:t>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避免在插件内部使用</w:t>
      </w:r>
      <w:r w:rsidRPr="000D4F2E">
        <w:rPr>
          <w:rFonts w:hint="eastAsia"/>
          <w:sz w:val="16"/>
          <w:szCs w:val="16"/>
        </w:rPr>
        <w:t>$</w:t>
      </w:r>
      <w:r w:rsidRPr="000D4F2E">
        <w:rPr>
          <w:rFonts w:hint="eastAsia"/>
          <w:sz w:val="16"/>
          <w:szCs w:val="16"/>
        </w:rPr>
        <w:t>作为</w:t>
      </w:r>
      <w:r w:rsidRPr="000D4F2E">
        <w:rPr>
          <w:rFonts w:hint="eastAsia"/>
          <w:sz w:val="16"/>
          <w:szCs w:val="16"/>
        </w:rPr>
        <w:t>jQuery</w:t>
      </w:r>
      <w:r w:rsidRPr="000D4F2E">
        <w:rPr>
          <w:rFonts w:hint="eastAsia"/>
          <w:sz w:val="16"/>
          <w:szCs w:val="16"/>
        </w:rPr>
        <w:t>对象的别名</w:t>
      </w:r>
      <w:r w:rsidRPr="000D4F2E">
        <w:rPr>
          <w:rFonts w:hint="eastAsia"/>
          <w:sz w:val="16"/>
          <w:szCs w:val="16"/>
        </w:rPr>
        <w:t>,</w:t>
      </w:r>
      <w:r w:rsidRPr="000D4F2E">
        <w:rPr>
          <w:rFonts w:hint="eastAsia"/>
          <w:sz w:val="16"/>
          <w:szCs w:val="16"/>
        </w:rPr>
        <w:t>而应使用完整的</w:t>
      </w:r>
      <w:r w:rsidRPr="000D4F2E">
        <w:rPr>
          <w:rFonts w:hint="eastAsia"/>
          <w:sz w:val="16"/>
          <w:szCs w:val="16"/>
        </w:rPr>
        <w:t>jQuery</w:t>
      </w:r>
      <w:r w:rsidRPr="000D4F2E">
        <w:rPr>
          <w:rFonts w:hint="eastAsia"/>
          <w:sz w:val="16"/>
          <w:szCs w:val="16"/>
        </w:rPr>
        <w:t>来表示，这样可以避免冲突或使用闭包来避免。</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所有的方法或函数插件，都应当一分好结尾，否则压缩的时候可能出现问题。在插件头部加上分号，这样可以避免他人的不规范代码给插件带来影响。</w:t>
      </w:r>
      <w:r w:rsidRPr="000D4F2E">
        <w:rPr>
          <w:rFonts w:hint="eastAsia"/>
          <w:sz w:val="16"/>
          <w:szCs w:val="16"/>
        </w:rPr>
        <w:tab/>
      </w:r>
      <w:r w:rsidRPr="000D4F2E">
        <w:rPr>
          <w:rFonts w:hint="eastAsia"/>
          <w:sz w:val="16"/>
          <w:szCs w:val="16"/>
        </w:rPr>
        <w:tab/>
      </w:r>
      <w:r w:rsidRPr="000D4F2E">
        <w:rPr>
          <w:rFonts w:hint="eastAsia"/>
          <w:sz w:val="16"/>
          <w:szCs w:val="16"/>
        </w:rPr>
        <w:tab/>
      </w:r>
      <w:r w:rsidRPr="000D4F2E">
        <w:rPr>
          <w:rFonts w:hint="eastAsia"/>
          <w:sz w:val="16"/>
          <w:szCs w:val="16"/>
        </w:rPr>
        <w:tab/>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在插件中通过</w:t>
      </w:r>
      <w:r w:rsidRPr="000D4F2E">
        <w:rPr>
          <w:rFonts w:hint="eastAsia"/>
          <w:sz w:val="16"/>
          <w:szCs w:val="16"/>
        </w:rPr>
        <w:t>$.extent({})</w:t>
      </w:r>
      <w:r w:rsidRPr="000D4F2E">
        <w:rPr>
          <w:rFonts w:hint="eastAsia"/>
          <w:sz w:val="16"/>
          <w:szCs w:val="16"/>
        </w:rPr>
        <w:t>封装全局函数</w:t>
      </w:r>
      <w:r w:rsidRPr="000D4F2E">
        <w:rPr>
          <w:rFonts w:hint="eastAsia"/>
          <w:sz w:val="16"/>
          <w:szCs w:val="16"/>
        </w:rPr>
        <w:t>,</w:t>
      </w:r>
      <w:r w:rsidRPr="000D4F2E">
        <w:rPr>
          <w:rFonts w:hint="eastAsia"/>
          <w:sz w:val="16"/>
          <w:szCs w:val="16"/>
        </w:rPr>
        <w:t>选择器插件，扩展已有的</w:t>
      </w:r>
      <w:r w:rsidRPr="000D4F2E">
        <w:rPr>
          <w:rFonts w:hint="eastAsia"/>
          <w:sz w:val="16"/>
          <w:szCs w:val="16"/>
        </w:rPr>
        <w:t>obj</w:t>
      </w:r>
      <w:r w:rsidRPr="000D4F2E">
        <w:rPr>
          <w:rFonts w:hint="eastAsia"/>
          <w:sz w:val="16"/>
          <w:szCs w:val="16"/>
        </w:rPr>
        <w:t>ect</w:t>
      </w:r>
      <w:r w:rsidRPr="000D4F2E">
        <w:rPr>
          <w:rFonts w:hint="eastAsia"/>
          <w:sz w:val="16"/>
          <w:szCs w:val="16"/>
        </w:rPr>
        <w:t>对象</w:t>
      </w:r>
      <w:r w:rsidRPr="000D4F2E">
        <w:rPr>
          <w:rFonts w:hint="eastAsia"/>
          <w:sz w:val="16"/>
          <w:szCs w:val="16"/>
        </w:rPr>
        <w:tab/>
      </w:r>
    </w:p>
    <w:p w:rsidR="00000000" w:rsidRPr="000D4F2E" w:rsidRDefault="00FC10D3" w:rsidP="00FC10D3">
      <w:pPr>
        <w:numPr>
          <w:ilvl w:val="0"/>
          <w:numId w:val="37"/>
        </w:numPr>
        <w:tabs>
          <w:tab w:val="left" w:pos="425"/>
        </w:tabs>
        <w:contextualSpacing/>
        <w:rPr>
          <w:rFonts w:hint="eastAsia"/>
          <w:sz w:val="16"/>
          <w:szCs w:val="16"/>
        </w:rPr>
      </w:pPr>
      <w:r w:rsidRPr="000D4F2E">
        <w:rPr>
          <w:rFonts w:hint="eastAsia"/>
          <w:sz w:val="16"/>
          <w:szCs w:val="16"/>
        </w:rPr>
        <w:t>通过</w:t>
      </w:r>
      <w:r w:rsidRPr="000D4F2E">
        <w:rPr>
          <w:rFonts w:hint="eastAsia"/>
          <w:sz w:val="16"/>
          <w:szCs w:val="16"/>
        </w:rPr>
        <w:t>$.fn.extend({})</w:t>
      </w:r>
      <w:r w:rsidRPr="000D4F2E">
        <w:rPr>
          <w:rFonts w:hint="eastAsia"/>
          <w:sz w:val="16"/>
          <w:szCs w:val="16"/>
        </w:rPr>
        <w:t>封装对象方法插件</w:t>
      </w:r>
      <w:r w:rsidRPr="000D4F2E">
        <w:rPr>
          <w:rFonts w:hint="eastAsia"/>
          <w:sz w:val="16"/>
          <w:szCs w:val="16"/>
        </w:rPr>
        <w:t xml:space="preserve"> </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hint="eastAsia"/>
          <w:b/>
          <w:bCs/>
          <w:sz w:val="16"/>
          <w:szCs w:val="16"/>
        </w:rPr>
      </w:pPr>
      <w:r w:rsidRPr="000D4F2E">
        <w:rPr>
          <w:rFonts w:hint="eastAsia"/>
          <w:b/>
          <w:bCs/>
          <w:sz w:val="16"/>
          <w:szCs w:val="16"/>
        </w:rPr>
        <w:t>怎样给</w:t>
      </w:r>
      <w:r w:rsidRPr="000D4F2E">
        <w:rPr>
          <w:rFonts w:hint="eastAsia"/>
          <w:b/>
          <w:bCs/>
          <w:sz w:val="16"/>
          <w:szCs w:val="16"/>
        </w:rPr>
        <w:t>jquery</w:t>
      </w:r>
      <w:r w:rsidRPr="000D4F2E">
        <w:rPr>
          <w:rFonts w:hint="eastAsia"/>
          <w:b/>
          <w:bCs/>
          <w:sz w:val="16"/>
          <w:szCs w:val="16"/>
        </w:rPr>
        <w:t>动态附加新的元素</w:t>
      </w:r>
      <w:r w:rsidRPr="000D4F2E">
        <w:rPr>
          <w:rFonts w:hint="eastAsia"/>
          <w:b/>
          <w:bCs/>
          <w:sz w:val="16"/>
          <w:szCs w:val="16"/>
        </w:rPr>
        <w:t>?</w:t>
      </w:r>
      <w:r w:rsidRPr="000D4F2E">
        <w:rPr>
          <w:rFonts w:hint="eastAsia"/>
          <w:b/>
          <w:bCs/>
          <w:sz w:val="16"/>
          <w:szCs w:val="16"/>
        </w:rPr>
        <w:t>那么怎样给新生成的元素绑定事件呢？</w:t>
      </w:r>
      <w:r w:rsidRPr="000D4F2E">
        <w:rPr>
          <w:rFonts w:hint="eastAsia"/>
          <w:b/>
          <w:bCs/>
          <w:sz w:val="16"/>
          <w:szCs w:val="16"/>
        </w:rPr>
        <w:tab/>
      </w:r>
    </w:p>
    <w:p w:rsidR="00000000" w:rsidRPr="000D4F2E" w:rsidRDefault="00FC10D3" w:rsidP="000D4F2E">
      <w:pPr>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jQuery</w:t>
      </w:r>
      <w:r w:rsidRPr="000D4F2E">
        <w:rPr>
          <w:rFonts w:hint="eastAsia"/>
          <w:sz w:val="16"/>
          <w:szCs w:val="16"/>
        </w:rPr>
        <w:t>的</w:t>
      </w:r>
      <w:r w:rsidRPr="000D4F2E">
        <w:rPr>
          <w:rFonts w:hint="eastAsia"/>
          <w:sz w:val="16"/>
          <w:szCs w:val="16"/>
        </w:rPr>
        <w:t>html()</w:t>
      </w:r>
      <w:r w:rsidRPr="000D4F2E">
        <w:rPr>
          <w:rFonts w:hint="eastAsia"/>
          <w:sz w:val="16"/>
          <w:szCs w:val="16"/>
        </w:rPr>
        <w:t>可以给现在元素附加新的元素</w:t>
      </w:r>
      <w:r w:rsidRPr="000D4F2E">
        <w:rPr>
          <w:rFonts w:hint="eastAsia"/>
          <w:sz w:val="16"/>
          <w:szCs w:val="16"/>
        </w:rPr>
        <w:tab/>
      </w:r>
      <w:r w:rsidRPr="000D4F2E">
        <w:rPr>
          <w:rFonts w:hint="eastAsia"/>
          <w:sz w:val="16"/>
          <w:szCs w:val="16"/>
        </w:rPr>
        <w:t>直接在元素还未生成前就绑定肯定是无效的，因为所绑定的元素目前根本不存在。所以我们可以通过</w:t>
      </w:r>
      <w:r w:rsidRPr="000D4F2E">
        <w:rPr>
          <w:rFonts w:hint="eastAsia"/>
          <w:sz w:val="16"/>
          <w:szCs w:val="16"/>
        </w:rPr>
        <w:t>live</w:t>
      </w:r>
      <w:r w:rsidRPr="000D4F2E">
        <w:rPr>
          <w:rFonts w:hint="eastAsia"/>
          <w:sz w:val="16"/>
          <w:szCs w:val="16"/>
        </w:rPr>
        <w:t>和</w:t>
      </w:r>
      <w:r w:rsidRPr="000D4F2E">
        <w:rPr>
          <w:rFonts w:hint="eastAsia"/>
          <w:sz w:val="16"/>
          <w:szCs w:val="16"/>
        </w:rPr>
        <w:t>livequery</w:t>
      </w:r>
      <w:r w:rsidRPr="000D4F2E">
        <w:rPr>
          <w:rFonts w:hint="eastAsia"/>
          <w:sz w:val="16"/>
          <w:szCs w:val="16"/>
        </w:rPr>
        <w:t>来动态绑定事件</w:t>
      </w:r>
      <w:r w:rsidRPr="000D4F2E">
        <w:rPr>
          <w:rFonts w:hint="eastAsia"/>
          <w:sz w:val="16"/>
          <w:szCs w:val="16"/>
        </w:rPr>
        <w:tab/>
      </w:r>
    </w:p>
    <w:p w:rsidR="00000000" w:rsidRPr="000D4F2E" w:rsidRDefault="00FC10D3" w:rsidP="000D4F2E">
      <w:pPr>
        <w:contextualSpacing/>
        <w:rPr>
          <w:rFonts w:hint="eastAsia"/>
          <w:sz w:val="16"/>
          <w:szCs w:val="16"/>
        </w:rPr>
      </w:pPr>
    </w:p>
    <w:p w:rsidR="00000000" w:rsidRPr="000D4F2E" w:rsidRDefault="00FC10D3" w:rsidP="00FC10D3">
      <w:pPr>
        <w:numPr>
          <w:ilvl w:val="0"/>
          <w:numId w:val="27"/>
        </w:numPr>
        <w:tabs>
          <w:tab w:val="left" w:pos="425"/>
        </w:tabs>
        <w:contextualSpacing/>
        <w:outlineLvl w:val="3"/>
        <w:rPr>
          <w:b/>
          <w:bCs/>
          <w:sz w:val="16"/>
          <w:szCs w:val="16"/>
        </w:rPr>
      </w:pPr>
      <w:r w:rsidRPr="000D4F2E">
        <w:rPr>
          <w:b/>
          <w:bCs/>
          <w:sz w:val="16"/>
          <w:szCs w:val="16"/>
        </w:rPr>
        <w:t>IE</w:t>
      </w:r>
      <w:r w:rsidRPr="000D4F2E">
        <w:rPr>
          <w:b/>
          <w:bCs/>
          <w:sz w:val="16"/>
          <w:szCs w:val="16"/>
        </w:rPr>
        <w:t>与</w:t>
      </w:r>
      <w:r w:rsidRPr="000D4F2E">
        <w:rPr>
          <w:b/>
          <w:bCs/>
          <w:sz w:val="16"/>
          <w:szCs w:val="16"/>
        </w:rPr>
        <w:t>F</w:t>
      </w:r>
      <w:r w:rsidRPr="000D4F2E">
        <w:rPr>
          <w:rFonts w:hint="eastAsia"/>
          <w:b/>
          <w:bCs/>
          <w:sz w:val="16"/>
          <w:szCs w:val="16"/>
        </w:rPr>
        <w:t>ire</w:t>
      </w:r>
      <w:r w:rsidRPr="000D4F2E">
        <w:rPr>
          <w:b/>
          <w:bCs/>
          <w:sz w:val="16"/>
          <w:szCs w:val="16"/>
        </w:rPr>
        <w:t>F</w:t>
      </w:r>
      <w:r w:rsidRPr="000D4F2E">
        <w:rPr>
          <w:rFonts w:hint="eastAsia"/>
          <w:b/>
          <w:bCs/>
          <w:sz w:val="16"/>
          <w:szCs w:val="16"/>
        </w:rPr>
        <w:t>ox</w:t>
      </w:r>
      <w:r w:rsidRPr="000D4F2E">
        <w:rPr>
          <w:b/>
          <w:bCs/>
          <w:sz w:val="16"/>
          <w:szCs w:val="16"/>
        </w:rPr>
        <w:t>脚本兼容性问题</w:t>
      </w:r>
    </w:p>
    <w:p w:rsidR="00000000" w:rsidRPr="000D4F2E" w:rsidRDefault="00FC10D3" w:rsidP="000D4F2E">
      <w:pPr>
        <w:contextualSpacing/>
        <w:rPr>
          <w:sz w:val="16"/>
          <w:szCs w:val="16"/>
        </w:rPr>
      </w:pPr>
      <w:r w:rsidRPr="000D4F2E">
        <w:rPr>
          <w:sz w:val="16"/>
          <w:szCs w:val="16"/>
        </w:rPr>
        <w:t>(1) window.event</w:t>
      </w:r>
      <w:r w:rsidRPr="000D4F2E">
        <w:rPr>
          <w:sz w:val="16"/>
          <w:szCs w:val="16"/>
        </w:rPr>
        <w:t>：</w:t>
      </w:r>
    </w:p>
    <w:p w:rsidR="00000000" w:rsidRPr="000D4F2E" w:rsidRDefault="00FC10D3" w:rsidP="000D4F2E">
      <w:pPr>
        <w:contextualSpacing/>
        <w:rPr>
          <w:sz w:val="16"/>
          <w:szCs w:val="16"/>
        </w:rPr>
      </w:pPr>
      <w:r w:rsidRPr="000D4F2E">
        <w:rPr>
          <w:sz w:val="16"/>
          <w:szCs w:val="16"/>
        </w:rPr>
        <w:lastRenderedPageBreak/>
        <w:t>表示当前的事件对象，</w:t>
      </w:r>
      <w:r w:rsidRPr="000D4F2E">
        <w:rPr>
          <w:sz w:val="16"/>
          <w:szCs w:val="16"/>
        </w:rPr>
        <w:t>IE</w:t>
      </w:r>
      <w:r w:rsidRPr="000D4F2E">
        <w:rPr>
          <w:sz w:val="16"/>
          <w:szCs w:val="16"/>
        </w:rPr>
        <w:t>有这个对象，</w:t>
      </w:r>
      <w:r w:rsidRPr="000D4F2E">
        <w:rPr>
          <w:sz w:val="16"/>
          <w:szCs w:val="16"/>
        </w:rPr>
        <w:t>FF</w:t>
      </w:r>
      <w:r w:rsidRPr="000D4F2E">
        <w:rPr>
          <w:sz w:val="16"/>
          <w:szCs w:val="16"/>
        </w:rPr>
        <w:t>没有，</w:t>
      </w:r>
      <w:r w:rsidRPr="000D4F2E">
        <w:rPr>
          <w:sz w:val="16"/>
          <w:szCs w:val="16"/>
        </w:rPr>
        <w:t>FF</w:t>
      </w:r>
      <w:r w:rsidRPr="000D4F2E">
        <w:rPr>
          <w:sz w:val="16"/>
          <w:szCs w:val="16"/>
        </w:rPr>
        <w:t>通过给事件处理函数传递事件对象</w:t>
      </w:r>
    </w:p>
    <w:p w:rsidR="00000000" w:rsidRPr="000D4F2E" w:rsidRDefault="00FC10D3" w:rsidP="000D4F2E">
      <w:pPr>
        <w:contextualSpacing/>
        <w:rPr>
          <w:sz w:val="16"/>
          <w:szCs w:val="16"/>
        </w:rPr>
      </w:pPr>
      <w:r w:rsidRPr="000D4F2E">
        <w:rPr>
          <w:sz w:val="16"/>
          <w:szCs w:val="16"/>
        </w:rPr>
        <w:t xml:space="preserve">(2) </w:t>
      </w:r>
      <w:r w:rsidRPr="000D4F2E">
        <w:rPr>
          <w:sz w:val="16"/>
          <w:szCs w:val="16"/>
        </w:rPr>
        <w:t>获</w:t>
      </w:r>
      <w:r w:rsidRPr="000D4F2E">
        <w:rPr>
          <w:sz w:val="16"/>
          <w:szCs w:val="16"/>
        </w:rPr>
        <w:t>取事件源</w:t>
      </w:r>
    </w:p>
    <w:p w:rsidR="00000000" w:rsidRPr="000D4F2E" w:rsidRDefault="00FC10D3" w:rsidP="000D4F2E">
      <w:pPr>
        <w:contextualSpacing/>
        <w:rPr>
          <w:sz w:val="16"/>
          <w:szCs w:val="16"/>
        </w:rPr>
      </w:pPr>
      <w:r w:rsidRPr="000D4F2E">
        <w:rPr>
          <w:sz w:val="16"/>
          <w:szCs w:val="16"/>
        </w:rPr>
        <w:t>IE</w:t>
      </w:r>
      <w:r w:rsidRPr="000D4F2E">
        <w:rPr>
          <w:sz w:val="16"/>
          <w:szCs w:val="16"/>
        </w:rPr>
        <w:t>用</w:t>
      </w:r>
      <w:r w:rsidRPr="000D4F2E">
        <w:rPr>
          <w:sz w:val="16"/>
          <w:szCs w:val="16"/>
        </w:rPr>
        <w:t>srcElement</w:t>
      </w:r>
      <w:r w:rsidRPr="000D4F2E">
        <w:rPr>
          <w:sz w:val="16"/>
          <w:szCs w:val="16"/>
        </w:rPr>
        <w:t>获取事件源，而</w:t>
      </w:r>
      <w:r w:rsidRPr="000D4F2E">
        <w:rPr>
          <w:sz w:val="16"/>
          <w:szCs w:val="16"/>
        </w:rPr>
        <w:t>FF</w:t>
      </w:r>
      <w:r w:rsidRPr="000D4F2E">
        <w:rPr>
          <w:sz w:val="16"/>
          <w:szCs w:val="16"/>
        </w:rPr>
        <w:t>用</w:t>
      </w:r>
      <w:r w:rsidRPr="000D4F2E">
        <w:rPr>
          <w:sz w:val="16"/>
          <w:szCs w:val="16"/>
        </w:rPr>
        <w:t>target</w:t>
      </w:r>
      <w:r w:rsidRPr="000D4F2E">
        <w:rPr>
          <w:sz w:val="16"/>
          <w:szCs w:val="16"/>
        </w:rPr>
        <w:t>获取事件源</w:t>
      </w:r>
    </w:p>
    <w:p w:rsidR="00000000" w:rsidRPr="000D4F2E" w:rsidRDefault="00FC10D3" w:rsidP="000D4F2E">
      <w:pPr>
        <w:contextualSpacing/>
        <w:rPr>
          <w:sz w:val="16"/>
          <w:szCs w:val="16"/>
        </w:rPr>
      </w:pPr>
      <w:r w:rsidRPr="000D4F2E">
        <w:rPr>
          <w:sz w:val="16"/>
          <w:szCs w:val="16"/>
        </w:rPr>
        <w:t xml:space="preserve">(3) </w:t>
      </w:r>
      <w:r w:rsidRPr="000D4F2E">
        <w:rPr>
          <w:sz w:val="16"/>
          <w:szCs w:val="16"/>
        </w:rPr>
        <w:t>添加，去除事件</w:t>
      </w:r>
    </w:p>
    <w:p w:rsidR="00000000" w:rsidRPr="000D4F2E" w:rsidRDefault="00FC10D3" w:rsidP="000D4F2E">
      <w:pPr>
        <w:contextualSpacing/>
        <w:rPr>
          <w:sz w:val="16"/>
          <w:szCs w:val="16"/>
        </w:rPr>
      </w:pPr>
      <w:r w:rsidRPr="000D4F2E">
        <w:rPr>
          <w:sz w:val="16"/>
          <w:szCs w:val="16"/>
        </w:rPr>
        <w:t>IE</w:t>
      </w:r>
      <w:r w:rsidRPr="000D4F2E">
        <w:rPr>
          <w:sz w:val="16"/>
          <w:szCs w:val="16"/>
        </w:rPr>
        <w:t>：</w:t>
      </w:r>
      <w:r w:rsidRPr="000D4F2E">
        <w:rPr>
          <w:sz w:val="16"/>
          <w:szCs w:val="16"/>
        </w:rPr>
        <w:t>element.attachEvent(“onclick”, function) element.detachEvent(“onclick”, function)</w:t>
      </w:r>
    </w:p>
    <w:p w:rsidR="00000000" w:rsidRPr="000D4F2E" w:rsidRDefault="00FC10D3" w:rsidP="000D4F2E">
      <w:pPr>
        <w:contextualSpacing/>
        <w:rPr>
          <w:sz w:val="16"/>
          <w:szCs w:val="16"/>
        </w:rPr>
      </w:pPr>
      <w:r w:rsidRPr="000D4F2E">
        <w:rPr>
          <w:sz w:val="16"/>
          <w:szCs w:val="16"/>
        </w:rPr>
        <w:t>FF</w:t>
      </w:r>
      <w:r w:rsidRPr="000D4F2E">
        <w:rPr>
          <w:sz w:val="16"/>
          <w:szCs w:val="16"/>
        </w:rPr>
        <w:t>：</w:t>
      </w:r>
      <w:r w:rsidRPr="000D4F2E">
        <w:rPr>
          <w:sz w:val="16"/>
          <w:szCs w:val="16"/>
        </w:rPr>
        <w:t>element.addEventListener(“click”, function, true) element.removeEventListener(“click”, function, true)</w:t>
      </w:r>
    </w:p>
    <w:p w:rsidR="00000000" w:rsidRPr="000D4F2E" w:rsidRDefault="00FC10D3" w:rsidP="000D4F2E">
      <w:pPr>
        <w:contextualSpacing/>
        <w:rPr>
          <w:sz w:val="16"/>
          <w:szCs w:val="16"/>
        </w:rPr>
      </w:pPr>
      <w:r w:rsidRPr="000D4F2E">
        <w:rPr>
          <w:sz w:val="16"/>
          <w:szCs w:val="16"/>
        </w:rPr>
        <w:t xml:space="preserve">(4) </w:t>
      </w:r>
      <w:r w:rsidRPr="000D4F2E">
        <w:rPr>
          <w:sz w:val="16"/>
          <w:szCs w:val="16"/>
        </w:rPr>
        <w:t>获取标签的自定义属</w:t>
      </w:r>
      <w:r w:rsidRPr="000D4F2E">
        <w:rPr>
          <w:sz w:val="16"/>
          <w:szCs w:val="16"/>
        </w:rPr>
        <w:t>性</w:t>
      </w:r>
    </w:p>
    <w:p w:rsidR="00000000" w:rsidRPr="000D4F2E" w:rsidRDefault="00FC10D3" w:rsidP="000D4F2E">
      <w:pPr>
        <w:contextualSpacing/>
        <w:rPr>
          <w:sz w:val="16"/>
          <w:szCs w:val="16"/>
        </w:rPr>
      </w:pPr>
      <w:r w:rsidRPr="000D4F2E">
        <w:rPr>
          <w:sz w:val="16"/>
          <w:szCs w:val="16"/>
        </w:rPr>
        <w:t>IE</w:t>
      </w:r>
      <w:r w:rsidRPr="000D4F2E">
        <w:rPr>
          <w:sz w:val="16"/>
          <w:szCs w:val="16"/>
        </w:rPr>
        <w:t>：</w:t>
      </w:r>
      <w:r w:rsidRPr="000D4F2E">
        <w:rPr>
          <w:sz w:val="16"/>
          <w:szCs w:val="16"/>
        </w:rPr>
        <w:t>div1.value</w:t>
      </w:r>
      <w:r w:rsidRPr="000D4F2E">
        <w:rPr>
          <w:sz w:val="16"/>
          <w:szCs w:val="16"/>
        </w:rPr>
        <w:t>或</w:t>
      </w:r>
      <w:r w:rsidRPr="000D4F2E">
        <w:rPr>
          <w:sz w:val="16"/>
          <w:szCs w:val="16"/>
        </w:rPr>
        <w:t>div1[“value”]</w:t>
      </w:r>
    </w:p>
    <w:p w:rsidR="00000000" w:rsidRPr="000D4F2E" w:rsidRDefault="00FC10D3" w:rsidP="000D4F2E">
      <w:pPr>
        <w:contextualSpacing/>
        <w:rPr>
          <w:sz w:val="16"/>
          <w:szCs w:val="16"/>
        </w:rPr>
      </w:pPr>
      <w:r w:rsidRPr="000D4F2E">
        <w:rPr>
          <w:sz w:val="16"/>
          <w:szCs w:val="16"/>
        </w:rPr>
        <w:t>FF</w:t>
      </w:r>
      <w:r w:rsidRPr="000D4F2E">
        <w:rPr>
          <w:sz w:val="16"/>
          <w:szCs w:val="16"/>
        </w:rPr>
        <w:t>：可用</w:t>
      </w:r>
      <w:r w:rsidRPr="000D4F2E">
        <w:rPr>
          <w:sz w:val="16"/>
          <w:szCs w:val="16"/>
        </w:rPr>
        <w:t>div1.getAttribute(“value”)</w:t>
      </w:r>
    </w:p>
    <w:p w:rsidR="00000000" w:rsidRPr="000D4F2E" w:rsidRDefault="00FC10D3" w:rsidP="000D4F2E">
      <w:pPr>
        <w:contextualSpacing/>
        <w:rPr>
          <w:sz w:val="16"/>
          <w:szCs w:val="16"/>
        </w:rPr>
      </w:pPr>
      <w:r w:rsidRPr="000D4F2E">
        <w:rPr>
          <w:sz w:val="16"/>
          <w:szCs w:val="16"/>
        </w:rPr>
        <w:t>(5) document.getElementByName()</w:t>
      </w:r>
      <w:r w:rsidRPr="000D4F2E">
        <w:rPr>
          <w:sz w:val="16"/>
          <w:szCs w:val="16"/>
        </w:rPr>
        <w:t>和</w:t>
      </w:r>
      <w:r w:rsidRPr="000D4F2E">
        <w:rPr>
          <w:sz w:val="16"/>
          <w:szCs w:val="16"/>
        </w:rPr>
        <w:t>document.all[name]</w:t>
      </w:r>
    </w:p>
    <w:p w:rsidR="00000000" w:rsidRPr="000D4F2E" w:rsidRDefault="00FC10D3" w:rsidP="000D4F2E">
      <w:pPr>
        <w:contextualSpacing/>
        <w:rPr>
          <w:sz w:val="16"/>
          <w:szCs w:val="16"/>
        </w:rPr>
      </w:pPr>
      <w:r w:rsidRPr="000D4F2E">
        <w:rPr>
          <w:sz w:val="16"/>
          <w:szCs w:val="16"/>
        </w:rPr>
        <w:t>IE</w:t>
      </w:r>
      <w:r w:rsidRPr="000D4F2E">
        <w:rPr>
          <w:sz w:val="16"/>
          <w:szCs w:val="16"/>
        </w:rPr>
        <w:t>；</w:t>
      </w:r>
      <w:r w:rsidRPr="000D4F2E">
        <w:rPr>
          <w:sz w:val="16"/>
          <w:szCs w:val="16"/>
        </w:rPr>
        <w:t>document.getElementByName()</w:t>
      </w:r>
      <w:r w:rsidRPr="000D4F2E">
        <w:rPr>
          <w:sz w:val="16"/>
          <w:szCs w:val="16"/>
        </w:rPr>
        <w:t>和</w:t>
      </w:r>
      <w:r w:rsidRPr="000D4F2E">
        <w:rPr>
          <w:sz w:val="16"/>
          <w:szCs w:val="16"/>
        </w:rPr>
        <w:t>document.all[name]</w:t>
      </w:r>
      <w:r w:rsidRPr="000D4F2E">
        <w:rPr>
          <w:sz w:val="16"/>
          <w:szCs w:val="16"/>
        </w:rPr>
        <w:t>均不能获取</w:t>
      </w:r>
      <w:r w:rsidRPr="000D4F2E">
        <w:rPr>
          <w:sz w:val="16"/>
          <w:szCs w:val="16"/>
        </w:rPr>
        <w:t>div</w:t>
      </w:r>
      <w:r w:rsidRPr="000D4F2E">
        <w:rPr>
          <w:sz w:val="16"/>
          <w:szCs w:val="16"/>
        </w:rPr>
        <w:t>元素</w:t>
      </w:r>
    </w:p>
    <w:p w:rsidR="00000000" w:rsidRPr="000D4F2E" w:rsidRDefault="00FC10D3" w:rsidP="000D4F2E">
      <w:pPr>
        <w:contextualSpacing/>
        <w:rPr>
          <w:sz w:val="16"/>
          <w:szCs w:val="16"/>
        </w:rPr>
      </w:pPr>
      <w:r w:rsidRPr="000D4F2E">
        <w:rPr>
          <w:sz w:val="16"/>
          <w:szCs w:val="16"/>
        </w:rPr>
        <w:t>FF</w:t>
      </w:r>
      <w:r w:rsidRPr="000D4F2E">
        <w:rPr>
          <w:sz w:val="16"/>
          <w:szCs w:val="16"/>
        </w:rPr>
        <w:t>：可以</w:t>
      </w:r>
    </w:p>
    <w:p w:rsidR="00000000" w:rsidRPr="000D4F2E" w:rsidRDefault="00FC10D3" w:rsidP="000D4F2E">
      <w:pPr>
        <w:contextualSpacing/>
        <w:rPr>
          <w:sz w:val="16"/>
          <w:szCs w:val="16"/>
        </w:rPr>
      </w:pPr>
      <w:r w:rsidRPr="000D4F2E">
        <w:rPr>
          <w:sz w:val="16"/>
          <w:szCs w:val="16"/>
        </w:rPr>
        <w:t>(6) input.type</w:t>
      </w:r>
      <w:r w:rsidRPr="000D4F2E">
        <w:rPr>
          <w:sz w:val="16"/>
          <w:szCs w:val="16"/>
        </w:rPr>
        <w:t>的属性</w:t>
      </w:r>
    </w:p>
    <w:p w:rsidR="00000000" w:rsidRPr="000D4F2E" w:rsidRDefault="00FC10D3" w:rsidP="000D4F2E">
      <w:pPr>
        <w:contextualSpacing/>
        <w:rPr>
          <w:sz w:val="16"/>
          <w:szCs w:val="16"/>
        </w:rPr>
      </w:pPr>
      <w:r w:rsidRPr="000D4F2E">
        <w:rPr>
          <w:sz w:val="16"/>
          <w:szCs w:val="16"/>
        </w:rPr>
        <w:t>IE</w:t>
      </w:r>
      <w:r w:rsidRPr="000D4F2E">
        <w:rPr>
          <w:sz w:val="16"/>
          <w:szCs w:val="16"/>
        </w:rPr>
        <w:t>：</w:t>
      </w:r>
      <w:r w:rsidRPr="000D4F2E">
        <w:rPr>
          <w:sz w:val="16"/>
          <w:szCs w:val="16"/>
        </w:rPr>
        <w:t>input.type</w:t>
      </w:r>
      <w:r w:rsidRPr="000D4F2E">
        <w:rPr>
          <w:sz w:val="16"/>
          <w:szCs w:val="16"/>
        </w:rPr>
        <w:t>只读</w:t>
      </w:r>
    </w:p>
    <w:p w:rsidR="00000000" w:rsidRPr="000D4F2E" w:rsidRDefault="00FC10D3" w:rsidP="000D4F2E">
      <w:pPr>
        <w:contextualSpacing/>
        <w:rPr>
          <w:sz w:val="16"/>
          <w:szCs w:val="16"/>
        </w:rPr>
      </w:pPr>
      <w:r w:rsidRPr="000D4F2E">
        <w:rPr>
          <w:sz w:val="16"/>
          <w:szCs w:val="16"/>
        </w:rPr>
        <w:t>FF</w:t>
      </w:r>
      <w:r w:rsidRPr="000D4F2E">
        <w:rPr>
          <w:sz w:val="16"/>
          <w:szCs w:val="16"/>
        </w:rPr>
        <w:t>：</w:t>
      </w:r>
      <w:r w:rsidRPr="000D4F2E">
        <w:rPr>
          <w:sz w:val="16"/>
          <w:szCs w:val="16"/>
        </w:rPr>
        <w:t>input.type</w:t>
      </w:r>
      <w:r w:rsidRPr="000D4F2E">
        <w:rPr>
          <w:sz w:val="16"/>
          <w:szCs w:val="16"/>
        </w:rPr>
        <w:t>可读写</w:t>
      </w:r>
    </w:p>
    <w:p w:rsidR="00000000" w:rsidRPr="000D4F2E" w:rsidRDefault="00FC10D3" w:rsidP="000D4F2E">
      <w:pPr>
        <w:contextualSpacing/>
        <w:rPr>
          <w:sz w:val="16"/>
          <w:szCs w:val="16"/>
        </w:rPr>
      </w:pPr>
      <w:r w:rsidRPr="000D4F2E">
        <w:rPr>
          <w:sz w:val="16"/>
          <w:szCs w:val="16"/>
        </w:rPr>
        <w:t xml:space="preserve">(7) innerText textContent </w:t>
      </w:r>
      <w:r w:rsidRPr="000D4F2E">
        <w:rPr>
          <w:sz w:val="16"/>
          <w:szCs w:val="16"/>
        </w:rPr>
        <w:t>outerHTML</w:t>
      </w:r>
    </w:p>
    <w:p w:rsidR="00000000" w:rsidRPr="000D4F2E" w:rsidRDefault="00FC10D3" w:rsidP="000D4F2E">
      <w:pPr>
        <w:contextualSpacing/>
        <w:rPr>
          <w:sz w:val="16"/>
          <w:szCs w:val="16"/>
        </w:rPr>
      </w:pPr>
      <w:r w:rsidRPr="000D4F2E">
        <w:rPr>
          <w:sz w:val="16"/>
          <w:szCs w:val="16"/>
        </w:rPr>
        <w:t>IE</w:t>
      </w:r>
      <w:r w:rsidRPr="000D4F2E">
        <w:rPr>
          <w:sz w:val="16"/>
          <w:szCs w:val="16"/>
        </w:rPr>
        <w:t>：支持</w:t>
      </w:r>
      <w:r w:rsidRPr="000D4F2E">
        <w:rPr>
          <w:sz w:val="16"/>
          <w:szCs w:val="16"/>
        </w:rPr>
        <w:t>innerText, outerHTML</w:t>
      </w:r>
    </w:p>
    <w:p w:rsidR="00000000" w:rsidRPr="000D4F2E" w:rsidRDefault="00FC10D3" w:rsidP="000D4F2E">
      <w:pPr>
        <w:contextualSpacing/>
        <w:rPr>
          <w:sz w:val="16"/>
          <w:szCs w:val="16"/>
        </w:rPr>
      </w:pPr>
      <w:r w:rsidRPr="000D4F2E">
        <w:rPr>
          <w:sz w:val="16"/>
          <w:szCs w:val="16"/>
        </w:rPr>
        <w:t>FF</w:t>
      </w:r>
      <w:r w:rsidRPr="000D4F2E">
        <w:rPr>
          <w:sz w:val="16"/>
          <w:szCs w:val="16"/>
        </w:rPr>
        <w:t>：支持</w:t>
      </w:r>
      <w:r w:rsidRPr="000D4F2E">
        <w:rPr>
          <w:sz w:val="16"/>
          <w:szCs w:val="16"/>
        </w:rPr>
        <w:t>textContent</w:t>
      </w:r>
    </w:p>
    <w:p w:rsidR="00000000" w:rsidRPr="000D4F2E" w:rsidRDefault="00FC10D3" w:rsidP="000D4F2E">
      <w:pPr>
        <w:contextualSpacing/>
        <w:rPr>
          <w:sz w:val="16"/>
          <w:szCs w:val="16"/>
        </w:rPr>
      </w:pPr>
      <w:r w:rsidRPr="000D4F2E">
        <w:rPr>
          <w:sz w:val="16"/>
          <w:szCs w:val="16"/>
        </w:rPr>
        <w:t xml:space="preserve">(8) </w:t>
      </w:r>
      <w:r w:rsidRPr="000D4F2E">
        <w:rPr>
          <w:sz w:val="16"/>
          <w:szCs w:val="16"/>
        </w:rPr>
        <w:t>是否可用</w:t>
      </w:r>
      <w:r w:rsidRPr="000D4F2E">
        <w:rPr>
          <w:sz w:val="16"/>
          <w:szCs w:val="16"/>
        </w:rPr>
        <w:t>id</w:t>
      </w:r>
      <w:r w:rsidRPr="000D4F2E">
        <w:rPr>
          <w:sz w:val="16"/>
          <w:szCs w:val="16"/>
        </w:rPr>
        <w:t>代替</w:t>
      </w:r>
      <w:r w:rsidRPr="000D4F2E">
        <w:rPr>
          <w:sz w:val="16"/>
          <w:szCs w:val="16"/>
        </w:rPr>
        <w:t>HTML</w:t>
      </w:r>
      <w:r w:rsidRPr="000D4F2E">
        <w:rPr>
          <w:sz w:val="16"/>
          <w:szCs w:val="16"/>
        </w:rPr>
        <w:t>元素</w:t>
      </w:r>
    </w:p>
    <w:p w:rsidR="00000000" w:rsidRPr="000D4F2E" w:rsidRDefault="00FC10D3" w:rsidP="000D4F2E">
      <w:pPr>
        <w:contextualSpacing/>
        <w:rPr>
          <w:sz w:val="16"/>
          <w:szCs w:val="16"/>
        </w:rPr>
      </w:pPr>
      <w:r w:rsidRPr="000D4F2E">
        <w:rPr>
          <w:sz w:val="16"/>
          <w:szCs w:val="16"/>
        </w:rPr>
        <w:t>IE</w:t>
      </w:r>
      <w:r w:rsidRPr="000D4F2E">
        <w:rPr>
          <w:sz w:val="16"/>
          <w:szCs w:val="16"/>
        </w:rPr>
        <w:t>：可以用</w:t>
      </w:r>
      <w:r w:rsidRPr="000D4F2E">
        <w:rPr>
          <w:sz w:val="16"/>
          <w:szCs w:val="16"/>
        </w:rPr>
        <w:t>id</w:t>
      </w:r>
      <w:r w:rsidRPr="000D4F2E">
        <w:rPr>
          <w:sz w:val="16"/>
          <w:szCs w:val="16"/>
        </w:rPr>
        <w:t>来代替</w:t>
      </w:r>
      <w:r w:rsidRPr="000D4F2E">
        <w:rPr>
          <w:sz w:val="16"/>
          <w:szCs w:val="16"/>
        </w:rPr>
        <w:t>HTML</w:t>
      </w:r>
      <w:r w:rsidRPr="000D4F2E">
        <w:rPr>
          <w:sz w:val="16"/>
          <w:szCs w:val="16"/>
        </w:rPr>
        <w:t>元素</w:t>
      </w:r>
    </w:p>
    <w:p w:rsidR="00000000" w:rsidRPr="000D4F2E" w:rsidRDefault="00FC10D3" w:rsidP="000D4F2E">
      <w:pPr>
        <w:contextualSpacing/>
        <w:rPr>
          <w:sz w:val="16"/>
          <w:szCs w:val="16"/>
        </w:rPr>
      </w:pPr>
      <w:r w:rsidRPr="000D4F2E">
        <w:rPr>
          <w:sz w:val="16"/>
          <w:szCs w:val="16"/>
        </w:rPr>
        <w:t>FF</w:t>
      </w:r>
      <w:r w:rsidRPr="000D4F2E">
        <w:rPr>
          <w:sz w:val="16"/>
          <w:szCs w:val="16"/>
        </w:rPr>
        <w:t>：不可以</w:t>
      </w:r>
    </w:p>
    <w:p w:rsidR="00000000" w:rsidRPr="000D4F2E" w:rsidRDefault="00FC10D3" w:rsidP="000D4F2E">
      <w:pPr>
        <w:contextualSpacing/>
        <w:rPr>
          <w:rFonts w:hint="eastAsia"/>
          <w:sz w:val="16"/>
          <w:szCs w:val="16"/>
        </w:rPr>
      </w:pPr>
      <w:r w:rsidRPr="000D4F2E">
        <w:rPr>
          <w:sz w:val="16"/>
          <w:szCs w:val="16"/>
        </w:rPr>
        <w:t>这里只列出了常见的，还有不少</w:t>
      </w:r>
    </w:p>
    <w:p w:rsidR="00000000" w:rsidRPr="000D4F2E" w:rsidRDefault="00FC10D3" w:rsidP="000D4F2E">
      <w:pPr>
        <w:ind w:firstLine="420"/>
        <w:contextualSpacing/>
        <w:rPr>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css+div</w:t>
      </w:r>
      <w:r w:rsidRPr="000D4F2E">
        <w:rPr>
          <w:rFonts w:ascii="宋体" w:hAnsi="宋体" w:hint="eastAsia"/>
          <w:b/>
          <w:bCs/>
          <w:sz w:val="16"/>
          <w:szCs w:val="16"/>
        </w:rPr>
        <w:t>的优势</w:t>
      </w:r>
    </w:p>
    <w:p w:rsidR="00000000" w:rsidRPr="000D4F2E" w:rsidRDefault="00FC10D3" w:rsidP="000D4F2E">
      <w:pPr>
        <w:contextualSpacing/>
        <w:rPr>
          <w:sz w:val="16"/>
          <w:szCs w:val="16"/>
        </w:rPr>
      </w:pPr>
      <w:r w:rsidRPr="000D4F2E">
        <w:rPr>
          <w:sz w:val="16"/>
          <w:szCs w:val="16"/>
        </w:rPr>
        <w:t>Div+CSS</w:t>
      </w:r>
      <w:r w:rsidRPr="000D4F2E">
        <w:rPr>
          <w:sz w:val="16"/>
          <w:szCs w:val="16"/>
        </w:rPr>
        <w:t>标准的优点</w:t>
      </w:r>
      <w:r w:rsidRPr="000D4F2E">
        <w:rPr>
          <w:sz w:val="16"/>
          <w:szCs w:val="16"/>
        </w:rPr>
        <w:t>:</w:t>
      </w:r>
      <w:r w:rsidRPr="000D4F2E">
        <w:rPr>
          <w:sz w:val="16"/>
          <w:szCs w:val="16"/>
        </w:rPr>
        <w:br/>
      </w:r>
      <w:r w:rsidRPr="000D4F2E">
        <w:rPr>
          <w:sz w:val="16"/>
          <w:szCs w:val="16"/>
        </w:rPr>
        <w:lastRenderedPageBreak/>
        <w:t>1.</w:t>
      </w:r>
      <w:r w:rsidRPr="000D4F2E">
        <w:rPr>
          <w:sz w:val="16"/>
          <w:szCs w:val="16"/>
        </w:rPr>
        <w:t>大大缩减页面代码，提高页面浏览速度</w:t>
      </w:r>
      <w:r w:rsidRPr="000D4F2E">
        <w:rPr>
          <w:sz w:val="16"/>
          <w:szCs w:val="16"/>
        </w:rPr>
        <w:t>,</w:t>
      </w:r>
      <w:r w:rsidRPr="000D4F2E">
        <w:rPr>
          <w:sz w:val="16"/>
          <w:szCs w:val="16"/>
        </w:rPr>
        <w:t>缩减带宽成本</w:t>
      </w:r>
      <w:r w:rsidRPr="000D4F2E">
        <w:rPr>
          <w:sz w:val="16"/>
          <w:szCs w:val="16"/>
        </w:rPr>
        <w:t>;</w:t>
      </w:r>
      <w:r w:rsidRPr="000D4F2E">
        <w:rPr>
          <w:sz w:val="16"/>
          <w:szCs w:val="16"/>
        </w:rPr>
        <w:br/>
      </w:r>
      <w:r w:rsidRPr="000D4F2E">
        <w:rPr>
          <w:sz w:val="16"/>
          <w:szCs w:val="16"/>
        </w:rPr>
        <w:t>2.</w:t>
      </w:r>
      <w:r w:rsidRPr="000D4F2E">
        <w:rPr>
          <w:sz w:val="16"/>
          <w:szCs w:val="16"/>
        </w:rPr>
        <w:t>结构清晰，容易被搜索引擎搜索到，天生优化了</w:t>
      </w:r>
      <w:r w:rsidRPr="000D4F2E">
        <w:rPr>
          <w:sz w:val="16"/>
          <w:szCs w:val="16"/>
        </w:rPr>
        <w:t>seo</w:t>
      </w:r>
      <w:r w:rsidRPr="000D4F2E">
        <w:rPr>
          <w:sz w:val="16"/>
          <w:szCs w:val="16"/>
        </w:rPr>
        <w:br/>
      </w:r>
      <w:r w:rsidRPr="000D4F2E">
        <w:rPr>
          <w:sz w:val="16"/>
          <w:szCs w:val="16"/>
        </w:rPr>
        <w:t>3.</w:t>
      </w:r>
      <w:r w:rsidRPr="000D4F2E">
        <w:rPr>
          <w:sz w:val="16"/>
          <w:szCs w:val="16"/>
        </w:rPr>
        <w:t>缩短改版时间。只要简单的修改几个</w:t>
      </w:r>
      <w:r w:rsidRPr="000D4F2E">
        <w:rPr>
          <w:sz w:val="16"/>
          <w:szCs w:val="16"/>
        </w:rPr>
        <w:t>CSS</w:t>
      </w:r>
      <w:r w:rsidRPr="000D4F2E">
        <w:rPr>
          <w:sz w:val="16"/>
          <w:szCs w:val="16"/>
        </w:rPr>
        <w:t>文件就可以重新设计一个有成百上千页面的站点。</w:t>
      </w:r>
      <w:r w:rsidRPr="000D4F2E">
        <w:rPr>
          <w:sz w:val="16"/>
          <w:szCs w:val="16"/>
        </w:rPr>
        <w:br/>
      </w:r>
      <w:r w:rsidRPr="000D4F2E">
        <w:rPr>
          <w:sz w:val="16"/>
          <w:szCs w:val="16"/>
        </w:rPr>
        <w:t>4.</w:t>
      </w:r>
      <w:r w:rsidRPr="000D4F2E">
        <w:rPr>
          <w:sz w:val="16"/>
          <w:szCs w:val="16"/>
        </w:rPr>
        <w:t>强大的字体控制和排版能力。</w:t>
      </w:r>
      <w:r w:rsidRPr="000D4F2E">
        <w:rPr>
          <w:sz w:val="16"/>
          <w:szCs w:val="16"/>
        </w:rPr>
        <w:t>CSS</w:t>
      </w:r>
      <w:r w:rsidRPr="000D4F2E">
        <w:rPr>
          <w:sz w:val="16"/>
          <w:szCs w:val="16"/>
        </w:rPr>
        <w:t>控</w:t>
      </w:r>
      <w:r w:rsidRPr="000D4F2E">
        <w:rPr>
          <w:sz w:val="16"/>
          <w:szCs w:val="16"/>
        </w:rPr>
        <w:t>制字体的能力比糟糕的</w:t>
      </w:r>
      <w:r w:rsidRPr="000D4F2E">
        <w:rPr>
          <w:sz w:val="16"/>
          <w:szCs w:val="16"/>
        </w:rPr>
        <w:t>FONT</w:t>
      </w:r>
      <w:r w:rsidRPr="000D4F2E">
        <w:rPr>
          <w:sz w:val="16"/>
          <w:szCs w:val="16"/>
        </w:rPr>
        <w:t>标签好多了，有了</w:t>
      </w:r>
      <w:r w:rsidRPr="000D4F2E">
        <w:rPr>
          <w:sz w:val="16"/>
          <w:szCs w:val="16"/>
        </w:rPr>
        <w:t>CSS</w:t>
      </w:r>
      <w:r w:rsidRPr="000D4F2E">
        <w:rPr>
          <w:sz w:val="16"/>
          <w:szCs w:val="16"/>
        </w:rPr>
        <w:t>，我们不再需要用</w:t>
      </w:r>
      <w:r w:rsidRPr="000D4F2E">
        <w:rPr>
          <w:sz w:val="16"/>
          <w:szCs w:val="16"/>
        </w:rPr>
        <w:t>FONT</w:t>
      </w:r>
      <w:r w:rsidRPr="000D4F2E">
        <w:rPr>
          <w:sz w:val="16"/>
          <w:szCs w:val="16"/>
        </w:rPr>
        <w:t>标签或者透明的</w:t>
      </w:r>
      <w:r w:rsidRPr="000D4F2E">
        <w:rPr>
          <w:sz w:val="16"/>
          <w:szCs w:val="16"/>
        </w:rPr>
        <w:t>1 px GIF</w:t>
      </w:r>
      <w:r w:rsidRPr="000D4F2E">
        <w:rPr>
          <w:sz w:val="16"/>
          <w:szCs w:val="16"/>
        </w:rPr>
        <w:t>图片来控制标题，改变字体颜色，字体样式等等。</w:t>
      </w:r>
      <w:r w:rsidRPr="000D4F2E">
        <w:rPr>
          <w:sz w:val="16"/>
          <w:szCs w:val="16"/>
        </w:rPr>
        <w:br/>
      </w:r>
      <w:r w:rsidRPr="000D4F2E">
        <w:rPr>
          <w:sz w:val="16"/>
          <w:szCs w:val="16"/>
        </w:rPr>
        <w:t>5.CSS</w:t>
      </w:r>
      <w:r w:rsidRPr="000D4F2E">
        <w:rPr>
          <w:sz w:val="16"/>
          <w:szCs w:val="16"/>
        </w:rPr>
        <w:t>非常容易编写。你可以象写</w:t>
      </w:r>
      <w:r w:rsidRPr="000D4F2E">
        <w:rPr>
          <w:sz w:val="16"/>
          <w:szCs w:val="16"/>
        </w:rPr>
        <w:t>html</w:t>
      </w:r>
      <w:r w:rsidRPr="000D4F2E">
        <w:rPr>
          <w:sz w:val="16"/>
          <w:szCs w:val="16"/>
        </w:rPr>
        <w:t>代码一样轻松地编写</w:t>
      </w:r>
      <w:r w:rsidRPr="000D4F2E">
        <w:rPr>
          <w:sz w:val="16"/>
          <w:szCs w:val="16"/>
        </w:rPr>
        <w:t>CSS</w:t>
      </w:r>
      <w:r w:rsidRPr="000D4F2E">
        <w:rPr>
          <w:sz w:val="16"/>
          <w:szCs w:val="16"/>
        </w:rPr>
        <w:t>。</w:t>
      </w:r>
      <w:r w:rsidRPr="000D4F2E">
        <w:rPr>
          <w:sz w:val="16"/>
          <w:szCs w:val="16"/>
        </w:rPr>
        <w:br/>
      </w:r>
      <w:r w:rsidRPr="000D4F2E">
        <w:rPr>
          <w:sz w:val="16"/>
          <w:szCs w:val="16"/>
        </w:rPr>
        <w:t>6.</w:t>
      </w:r>
      <w:r w:rsidRPr="000D4F2E">
        <w:rPr>
          <w:sz w:val="16"/>
          <w:szCs w:val="16"/>
        </w:rPr>
        <w:t>提高易用性。使用</w:t>
      </w:r>
      <w:r w:rsidRPr="000D4F2E">
        <w:rPr>
          <w:sz w:val="16"/>
          <w:szCs w:val="16"/>
        </w:rPr>
        <w:t>CSS</w:t>
      </w:r>
      <w:r w:rsidRPr="000D4F2E">
        <w:rPr>
          <w:sz w:val="16"/>
          <w:szCs w:val="16"/>
        </w:rPr>
        <w:t>可以结构化</w:t>
      </w:r>
      <w:r w:rsidRPr="000D4F2E">
        <w:rPr>
          <w:sz w:val="16"/>
          <w:szCs w:val="16"/>
        </w:rPr>
        <w:t xml:space="preserve">HTML </w:t>
      </w:r>
    </w:p>
    <w:p w:rsidR="00000000" w:rsidRPr="000D4F2E" w:rsidRDefault="00FC10D3" w:rsidP="00FC10D3">
      <w:pPr>
        <w:numPr>
          <w:ilvl w:val="0"/>
          <w:numId w:val="38"/>
        </w:numPr>
        <w:contextualSpacing/>
        <w:rPr>
          <w:sz w:val="16"/>
          <w:szCs w:val="16"/>
        </w:rPr>
      </w:pPr>
      <w:r w:rsidRPr="000D4F2E">
        <w:rPr>
          <w:sz w:val="16"/>
          <w:szCs w:val="16"/>
        </w:rPr>
        <w:t>可以一次设计，随处发布。</w:t>
      </w:r>
    </w:p>
    <w:p w:rsidR="00000000" w:rsidRPr="000D4F2E" w:rsidRDefault="00FC10D3" w:rsidP="000D4F2E">
      <w:pPr>
        <w:contextualSpacing/>
        <w:rPr>
          <w:sz w:val="16"/>
          <w:szCs w:val="16"/>
        </w:rPr>
      </w:pPr>
      <w:r w:rsidRPr="000D4F2E">
        <w:rPr>
          <w:sz w:val="16"/>
          <w:szCs w:val="16"/>
        </w:rPr>
        <w:t>更好的控制页面布局</w:t>
      </w:r>
      <w:r w:rsidRPr="000D4F2E">
        <w:rPr>
          <w:sz w:val="16"/>
          <w:szCs w:val="16"/>
        </w:rPr>
        <w:t xml:space="preserve"> </w:t>
      </w:r>
    </w:p>
    <w:p w:rsidR="00000000" w:rsidRPr="000D4F2E" w:rsidRDefault="00FC10D3" w:rsidP="000D4F2E">
      <w:pPr>
        <w:contextualSpacing/>
        <w:rPr>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DIV</w:t>
      </w:r>
      <w:r w:rsidRPr="000D4F2E">
        <w:rPr>
          <w:rFonts w:ascii="宋体" w:hAnsi="宋体" w:hint="eastAsia"/>
          <w:b/>
          <w:bCs/>
          <w:sz w:val="16"/>
          <w:szCs w:val="16"/>
        </w:rPr>
        <w:t>和</w:t>
      </w:r>
      <w:r w:rsidRPr="000D4F2E">
        <w:rPr>
          <w:rFonts w:ascii="宋体" w:hAnsi="宋体" w:hint="eastAsia"/>
          <w:b/>
          <w:bCs/>
          <w:sz w:val="16"/>
          <w:szCs w:val="16"/>
        </w:rPr>
        <w:t>Span</w:t>
      </w:r>
      <w:r w:rsidRPr="000D4F2E">
        <w:rPr>
          <w:rFonts w:ascii="宋体" w:hAnsi="宋体" w:hint="eastAsia"/>
          <w:b/>
          <w:bCs/>
          <w:sz w:val="16"/>
          <w:szCs w:val="16"/>
        </w:rPr>
        <w:t>的区别</w:t>
      </w:r>
      <w:r w:rsidRPr="000D4F2E">
        <w:rPr>
          <w:rFonts w:ascii="宋体" w:hAnsi="宋体" w:hint="eastAsia"/>
          <w:b/>
          <w:bCs/>
          <w:sz w:val="16"/>
          <w:szCs w:val="16"/>
        </w:rPr>
        <w:t>?</w:t>
      </w:r>
    </w:p>
    <w:p w:rsidR="00000000" w:rsidRPr="000D4F2E" w:rsidRDefault="00FC10D3" w:rsidP="000D4F2E">
      <w:pPr>
        <w:ind w:firstLine="420"/>
        <w:contextualSpacing/>
        <w:rPr>
          <w:rFonts w:hint="eastAsia"/>
          <w:sz w:val="16"/>
          <w:szCs w:val="16"/>
        </w:rPr>
      </w:pPr>
      <w:r w:rsidRPr="000D4F2E">
        <w:rPr>
          <w:sz w:val="16"/>
          <w:szCs w:val="16"/>
        </w:rPr>
        <w:t>DIV(division)</w:t>
      </w:r>
      <w:r w:rsidRPr="000D4F2E">
        <w:rPr>
          <w:sz w:val="16"/>
          <w:szCs w:val="16"/>
        </w:rPr>
        <w:t>是一个块级元素，可以包含段落、标题、表格，乃至诸如章节、摘要和备注等。而</w:t>
      </w:r>
      <w:r w:rsidRPr="000D4F2E">
        <w:rPr>
          <w:sz w:val="16"/>
          <w:szCs w:val="16"/>
        </w:rPr>
        <w:t xml:space="preserve">SPAN </w:t>
      </w:r>
      <w:r w:rsidRPr="000D4F2E">
        <w:rPr>
          <w:sz w:val="16"/>
          <w:szCs w:val="16"/>
        </w:rPr>
        <w:t>是行内元素，</w:t>
      </w:r>
      <w:r w:rsidRPr="000D4F2E">
        <w:rPr>
          <w:sz w:val="16"/>
          <w:szCs w:val="16"/>
        </w:rPr>
        <w:t xml:space="preserve">SPAN </w:t>
      </w:r>
      <w:r w:rsidRPr="000D4F2E">
        <w:rPr>
          <w:sz w:val="16"/>
          <w:szCs w:val="16"/>
        </w:rPr>
        <w:t>的前后是不会换行的，它没有结构的意义，</w:t>
      </w:r>
      <w:r w:rsidRPr="000D4F2E">
        <w:rPr>
          <w:sz w:val="16"/>
          <w:szCs w:val="16"/>
        </w:rPr>
        <w:t>纯粹是应用样式，当其他行内元素都不合适时，可以使用</w:t>
      </w:r>
      <w:r w:rsidRPr="000D4F2E">
        <w:rPr>
          <w:sz w:val="16"/>
          <w:szCs w:val="16"/>
        </w:rPr>
        <w:t>SPAN</w:t>
      </w:r>
      <w:r w:rsidRPr="000D4F2E">
        <w:rPr>
          <w:sz w:val="16"/>
          <w:szCs w:val="16"/>
        </w:rPr>
        <w:br/>
      </w:r>
      <w:r w:rsidRPr="000D4F2E">
        <w:rPr>
          <w:sz w:val="16"/>
          <w:szCs w:val="16"/>
        </w:rPr>
        <w:t>在</w:t>
      </w:r>
      <w:r w:rsidRPr="000D4F2E">
        <w:rPr>
          <w:sz w:val="16"/>
          <w:szCs w:val="16"/>
        </w:rPr>
        <w:t xml:space="preserve"> HTML </w:t>
      </w:r>
      <w:r w:rsidRPr="000D4F2E">
        <w:rPr>
          <w:sz w:val="16"/>
          <w:szCs w:val="16"/>
        </w:rPr>
        <w:t>视图中工作时，可以在</w:t>
      </w:r>
      <w:r w:rsidRPr="000D4F2E">
        <w:rPr>
          <w:sz w:val="16"/>
          <w:szCs w:val="16"/>
        </w:rPr>
        <w:t xml:space="preserve"> &lt;DIV&gt; </w:t>
      </w:r>
      <w:r w:rsidRPr="000D4F2E">
        <w:rPr>
          <w:sz w:val="16"/>
          <w:szCs w:val="16"/>
        </w:rPr>
        <w:t>内编辑文本，将某些字包含在</w:t>
      </w:r>
      <w:r w:rsidRPr="000D4F2E">
        <w:rPr>
          <w:sz w:val="16"/>
          <w:szCs w:val="16"/>
        </w:rPr>
        <w:t xml:space="preserve"> &lt;SPAN&gt; </w:t>
      </w:r>
      <w:r w:rsidRPr="000D4F2E">
        <w:rPr>
          <w:sz w:val="16"/>
          <w:szCs w:val="16"/>
        </w:rPr>
        <w:t>元素内，以强调那些字。与</w:t>
      </w:r>
      <w:r w:rsidRPr="000D4F2E">
        <w:rPr>
          <w:sz w:val="16"/>
          <w:szCs w:val="16"/>
        </w:rPr>
        <w:t xml:space="preserve"> &lt;DIV&gt; </w:t>
      </w:r>
      <w:r w:rsidRPr="000D4F2E">
        <w:rPr>
          <w:sz w:val="16"/>
          <w:szCs w:val="16"/>
        </w:rPr>
        <w:t>不同，</w:t>
      </w:r>
      <w:r w:rsidRPr="000D4F2E">
        <w:rPr>
          <w:sz w:val="16"/>
          <w:szCs w:val="16"/>
        </w:rPr>
        <w:t xml:space="preserve">&lt;SPAN&gt; </w:t>
      </w:r>
      <w:r w:rsidRPr="000D4F2E">
        <w:rPr>
          <w:sz w:val="16"/>
          <w:szCs w:val="16"/>
        </w:rPr>
        <w:t>和它周围的文本一起移动</w:t>
      </w:r>
    </w:p>
    <w:p w:rsidR="00000000" w:rsidRPr="000D4F2E" w:rsidRDefault="00FC10D3" w:rsidP="000D4F2E">
      <w:pPr>
        <w:ind w:firstLine="420"/>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css</w:t>
      </w:r>
      <w:r w:rsidRPr="000D4F2E">
        <w:rPr>
          <w:rFonts w:ascii="宋体" w:hAnsi="宋体" w:hint="eastAsia"/>
          <w:b/>
          <w:bCs/>
          <w:sz w:val="16"/>
          <w:szCs w:val="16"/>
        </w:rPr>
        <w:t>是什么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层叠样式表，用来进行页面样式设计，美化页面显示。</w:t>
      </w:r>
    </w:p>
    <w:p w:rsidR="00000000" w:rsidRPr="000D4F2E" w:rsidRDefault="00FC10D3" w:rsidP="000D4F2E">
      <w:pPr>
        <w:contextualSpacing/>
        <w:rPr>
          <w:rFonts w:ascii="宋体" w:hAnsi="宋体" w:hint="eastAsia"/>
          <w:color w:val="FF0000"/>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xml</w:t>
      </w:r>
      <w:r w:rsidRPr="000D4F2E">
        <w:rPr>
          <w:rFonts w:ascii="宋体" w:hAnsi="宋体" w:hint="eastAsia"/>
          <w:b/>
          <w:bCs/>
          <w:sz w:val="16"/>
          <w:szCs w:val="16"/>
        </w:rPr>
        <w:t>有哪些解析技术，有什么区别？</w:t>
      </w:r>
    </w:p>
    <w:p w:rsidR="00000000" w:rsidRPr="000D4F2E" w:rsidRDefault="00FC10D3" w:rsidP="000D4F2E">
      <w:pPr>
        <w:contextualSpacing/>
        <w:rPr>
          <w:rFonts w:ascii="宋体" w:hAnsi="宋体" w:hint="eastAsia"/>
          <w:color w:val="0000FF"/>
          <w:sz w:val="16"/>
          <w:szCs w:val="16"/>
        </w:rPr>
      </w:pPr>
      <w:r w:rsidRPr="000D4F2E">
        <w:rPr>
          <w:rFonts w:ascii="宋体" w:hAnsi="宋体"/>
          <w:sz w:val="16"/>
          <w:szCs w:val="16"/>
        </w:rPr>
        <w:t>有</w:t>
      </w:r>
      <w:r w:rsidRPr="000D4F2E">
        <w:rPr>
          <w:rFonts w:ascii="宋体" w:hAnsi="宋体"/>
          <w:sz w:val="16"/>
          <w:szCs w:val="16"/>
        </w:rPr>
        <w:t>DOM,SAX,STAX</w:t>
      </w:r>
      <w:r w:rsidRPr="000D4F2E">
        <w:rPr>
          <w:rFonts w:ascii="宋体" w:hAnsi="宋体"/>
          <w:sz w:val="16"/>
          <w:szCs w:val="16"/>
        </w:rPr>
        <w:t>等</w:t>
      </w:r>
      <w:r w:rsidRPr="000D4F2E">
        <w:rPr>
          <w:rFonts w:ascii="宋体" w:hAnsi="宋体"/>
          <w:sz w:val="16"/>
          <w:szCs w:val="16"/>
        </w:rPr>
        <w:br/>
      </w:r>
      <w:r w:rsidRPr="000D4F2E">
        <w:rPr>
          <w:rFonts w:ascii="宋体" w:hAnsi="宋体"/>
          <w:sz w:val="16"/>
          <w:szCs w:val="16"/>
        </w:rPr>
        <w:t>DOM:</w:t>
      </w:r>
      <w:r w:rsidRPr="000D4F2E">
        <w:rPr>
          <w:rFonts w:ascii="宋体" w:hAnsi="宋体"/>
          <w:sz w:val="16"/>
          <w:szCs w:val="16"/>
        </w:rPr>
        <w:t>处理大型文件时其性能下降的非常厉害。这个问题是由</w:t>
      </w:r>
      <w:r w:rsidRPr="000D4F2E">
        <w:rPr>
          <w:rFonts w:ascii="宋体" w:hAnsi="宋体"/>
          <w:sz w:val="16"/>
          <w:szCs w:val="16"/>
        </w:rPr>
        <w:t>DOM</w:t>
      </w:r>
      <w:r w:rsidRPr="000D4F2E">
        <w:rPr>
          <w:rFonts w:ascii="宋体" w:hAnsi="宋体"/>
          <w:sz w:val="16"/>
          <w:szCs w:val="16"/>
        </w:rPr>
        <w:t>的树结构所造成的，这种结构占用的内存较多，而且</w:t>
      </w:r>
      <w:r w:rsidRPr="000D4F2E">
        <w:rPr>
          <w:rFonts w:ascii="宋体" w:hAnsi="宋体"/>
          <w:sz w:val="16"/>
          <w:szCs w:val="16"/>
        </w:rPr>
        <w:t>DOM</w:t>
      </w:r>
      <w:r w:rsidRPr="000D4F2E">
        <w:rPr>
          <w:rFonts w:ascii="宋体" w:hAnsi="宋体"/>
          <w:sz w:val="16"/>
          <w:szCs w:val="16"/>
        </w:rPr>
        <w:t>必须在解析文件之前把整个文档</w:t>
      </w:r>
      <w:r w:rsidRPr="000D4F2E">
        <w:rPr>
          <w:rFonts w:ascii="宋体" w:hAnsi="宋体"/>
          <w:sz w:val="16"/>
          <w:szCs w:val="16"/>
        </w:rPr>
        <w:t>装入内存</w:t>
      </w:r>
      <w:r w:rsidRPr="000D4F2E">
        <w:rPr>
          <w:rFonts w:ascii="宋体" w:hAnsi="宋体"/>
          <w:sz w:val="16"/>
          <w:szCs w:val="16"/>
        </w:rPr>
        <w:t>,</w:t>
      </w:r>
      <w:r w:rsidRPr="000D4F2E">
        <w:rPr>
          <w:rFonts w:ascii="宋体" w:hAnsi="宋体"/>
          <w:sz w:val="16"/>
          <w:szCs w:val="16"/>
        </w:rPr>
        <w:t>适合对</w:t>
      </w:r>
      <w:r w:rsidRPr="000D4F2E">
        <w:rPr>
          <w:rFonts w:ascii="宋体" w:hAnsi="宋体"/>
          <w:sz w:val="16"/>
          <w:szCs w:val="16"/>
        </w:rPr>
        <w:t>XML</w:t>
      </w:r>
      <w:r w:rsidRPr="000D4F2E">
        <w:rPr>
          <w:rFonts w:ascii="宋体" w:hAnsi="宋体"/>
          <w:sz w:val="16"/>
          <w:szCs w:val="16"/>
        </w:rPr>
        <w:t>的随机访问</w:t>
      </w:r>
      <w:r w:rsidRPr="000D4F2E">
        <w:rPr>
          <w:rFonts w:ascii="宋体" w:hAnsi="宋体"/>
          <w:sz w:val="16"/>
          <w:szCs w:val="16"/>
        </w:rPr>
        <w:lastRenderedPageBreak/>
        <w:t>SAX:</w:t>
      </w:r>
      <w:r w:rsidRPr="000D4F2E">
        <w:rPr>
          <w:rFonts w:ascii="宋体" w:hAnsi="宋体"/>
          <w:sz w:val="16"/>
          <w:szCs w:val="16"/>
        </w:rPr>
        <w:t>不现于</w:t>
      </w:r>
      <w:r w:rsidRPr="000D4F2E">
        <w:rPr>
          <w:rFonts w:ascii="宋体" w:hAnsi="宋体"/>
          <w:sz w:val="16"/>
          <w:szCs w:val="16"/>
        </w:rPr>
        <w:t>DOM,SAX</w:t>
      </w:r>
      <w:r w:rsidRPr="000D4F2E">
        <w:rPr>
          <w:rFonts w:ascii="宋体" w:hAnsi="宋体"/>
          <w:sz w:val="16"/>
          <w:szCs w:val="16"/>
        </w:rPr>
        <w:t>是事件驱动型的</w:t>
      </w:r>
      <w:r w:rsidRPr="000D4F2E">
        <w:rPr>
          <w:rFonts w:ascii="宋体" w:hAnsi="宋体"/>
          <w:sz w:val="16"/>
          <w:szCs w:val="16"/>
        </w:rPr>
        <w:t>XML</w:t>
      </w:r>
      <w:r w:rsidRPr="000D4F2E">
        <w:rPr>
          <w:rFonts w:ascii="宋体" w:hAnsi="宋体"/>
          <w:sz w:val="16"/>
          <w:szCs w:val="16"/>
        </w:rPr>
        <w:t>解析方式。它顺序读取</w:t>
      </w:r>
      <w:r w:rsidRPr="000D4F2E">
        <w:rPr>
          <w:rFonts w:ascii="宋体" w:hAnsi="宋体"/>
          <w:sz w:val="16"/>
          <w:szCs w:val="16"/>
        </w:rPr>
        <w:t>XML</w:t>
      </w:r>
      <w:r w:rsidRPr="000D4F2E">
        <w:rPr>
          <w:rFonts w:ascii="宋体" w:hAnsi="宋体"/>
          <w:sz w:val="16"/>
          <w:szCs w:val="16"/>
        </w:rPr>
        <w:t>文件，不需要一次全部装载整个文件。当遇到像文件开头，文档结束，或者标签开头与标签结束时，它会触发一个事件，用户通过在其回调事件中写入处理代码来处理</w:t>
      </w:r>
      <w:r w:rsidRPr="000D4F2E">
        <w:rPr>
          <w:rFonts w:ascii="宋体" w:hAnsi="宋体"/>
          <w:sz w:val="16"/>
          <w:szCs w:val="16"/>
        </w:rPr>
        <w:t>XML</w:t>
      </w:r>
      <w:r w:rsidRPr="000D4F2E">
        <w:rPr>
          <w:rFonts w:ascii="宋体" w:hAnsi="宋体"/>
          <w:sz w:val="16"/>
          <w:szCs w:val="16"/>
        </w:rPr>
        <w:t>文件，适合对</w:t>
      </w:r>
      <w:r w:rsidRPr="000D4F2E">
        <w:rPr>
          <w:rFonts w:ascii="宋体" w:hAnsi="宋体"/>
          <w:sz w:val="16"/>
          <w:szCs w:val="16"/>
        </w:rPr>
        <w:t>XML</w:t>
      </w:r>
      <w:r w:rsidRPr="000D4F2E">
        <w:rPr>
          <w:rFonts w:ascii="宋体" w:hAnsi="宋体"/>
          <w:sz w:val="16"/>
          <w:szCs w:val="16"/>
        </w:rPr>
        <w:t>的顺序访问</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b/>
          <w:bCs/>
          <w:color w:val="FF0000"/>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ajax</w:t>
      </w:r>
      <w:r w:rsidRPr="000D4F2E">
        <w:rPr>
          <w:rFonts w:ascii="宋体" w:hAnsi="宋体" w:hint="eastAsia"/>
          <w:b/>
          <w:bCs/>
          <w:sz w:val="16"/>
          <w:szCs w:val="16"/>
        </w:rPr>
        <w:t>的工作原理？</w:t>
      </w:r>
    </w:p>
    <w:p w:rsidR="00000000" w:rsidRPr="000D4F2E" w:rsidRDefault="00FC10D3" w:rsidP="000D4F2E">
      <w:pPr>
        <w:pStyle w:val="HTMLPreformatted"/>
        <w:tabs>
          <w:tab w:val="left" w:pos="555"/>
        </w:tabs>
        <w:ind w:firstLine="1"/>
        <w:contextualSpacing/>
        <w:rPr>
          <w:rFonts w:hint="eastAsia"/>
          <w:kern w:val="2"/>
          <w:sz w:val="16"/>
          <w:szCs w:val="16"/>
        </w:rPr>
      </w:pPr>
      <w:r w:rsidRPr="000D4F2E">
        <w:rPr>
          <w:rFonts w:hint="eastAsia"/>
          <w:kern w:val="2"/>
          <w:sz w:val="16"/>
          <w:szCs w:val="16"/>
        </w:rPr>
        <w:tab/>
      </w:r>
      <w:r w:rsidRPr="000D4F2E">
        <w:rPr>
          <w:rFonts w:hint="eastAsia"/>
          <w:kern w:val="2"/>
          <w:sz w:val="16"/>
          <w:szCs w:val="16"/>
        </w:rPr>
        <w:t xml:space="preserve">Ajax </w:t>
      </w:r>
      <w:r w:rsidRPr="000D4F2E">
        <w:rPr>
          <w:rFonts w:hint="eastAsia"/>
          <w:kern w:val="2"/>
          <w:sz w:val="16"/>
          <w:szCs w:val="16"/>
        </w:rPr>
        <w:t>基本上就是把</w:t>
      </w:r>
      <w:r w:rsidRPr="000D4F2E">
        <w:rPr>
          <w:rFonts w:hint="eastAsia"/>
          <w:kern w:val="2"/>
          <w:sz w:val="16"/>
          <w:szCs w:val="16"/>
        </w:rPr>
        <w:t xml:space="preserve"> JavaScript </w:t>
      </w:r>
      <w:r w:rsidRPr="000D4F2E">
        <w:rPr>
          <w:rFonts w:hint="eastAsia"/>
          <w:kern w:val="2"/>
          <w:sz w:val="16"/>
          <w:szCs w:val="16"/>
        </w:rPr>
        <w:t>技术和</w:t>
      </w:r>
      <w:r w:rsidRPr="000D4F2E">
        <w:rPr>
          <w:rFonts w:hint="eastAsia"/>
          <w:kern w:val="2"/>
          <w:sz w:val="16"/>
          <w:szCs w:val="16"/>
        </w:rPr>
        <w:t xml:space="preserve"> XMLHttpRequest </w:t>
      </w:r>
      <w:r w:rsidRPr="000D4F2E">
        <w:rPr>
          <w:rFonts w:hint="eastAsia"/>
          <w:kern w:val="2"/>
          <w:sz w:val="16"/>
          <w:szCs w:val="16"/>
        </w:rPr>
        <w:t>对象放在</w:t>
      </w:r>
      <w:r w:rsidRPr="000D4F2E">
        <w:rPr>
          <w:rFonts w:hint="eastAsia"/>
          <w:kern w:val="2"/>
          <w:sz w:val="16"/>
          <w:szCs w:val="16"/>
        </w:rPr>
        <w:t xml:space="preserve"> Web </w:t>
      </w:r>
      <w:r w:rsidRPr="000D4F2E">
        <w:rPr>
          <w:rFonts w:hint="eastAsia"/>
          <w:kern w:val="2"/>
          <w:sz w:val="16"/>
          <w:szCs w:val="16"/>
        </w:rPr>
        <w:t>表单和服务器之间。当用户填写表单时，数据发送给一些</w:t>
      </w:r>
      <w:r w:rsidRPr="000D4F2E">
        <w:rPr>
          <w:rFonts w:hint="eastAsia"/>
          <w:kern w:val="2"/>
          <w:sz w:val="16"/>
          <w:szCs w:val="16"/>
        </w:rPr>
        <w:t xml:space="preserve"> JavaScript </w:t>
      </w:r>
      <w:r w:rsidRPr="000D4F2E">
        <w:rPr>
          <w:rFonts w:hint="eastAsia"/>
          <w:kern w:val="2"/>
          <w:sz w:val="16"/>
          <w:szCs w:val="16"/>
        </w:rPr>
        <w:t>代码而不是</w:t>
      </w:r>
      <w:r w:rsidRPr="000D4F2E">
        <w:rPr>
          <w:rFonts w:hint="eastAsia"/>
          <w:kern w:val="2"/>
          <w:sz w:val="16"/>
          <w:szCs w:val="16"/>
        </w:rPr>
        <w:t xml:space="preserve"> </w:t>
      </w:r>
      <w:r w:rsidRPr="000D4F2E">
        <w:rPr>
          <w:rFonts w:hint="eastAsia"/>
          <w:kern w:val="2"/>
          <w:sz w:val="16"/>
          <w:szCs w:val="16"/>
        </w:rPr>
        <w:t>直接发</w:t>
      </w:r>
      <w:r w:rsidRPr="000D4F2E">
        <w:rPr>
          <w:rFonts w:hint="eastAsia"/>
          <w:kern w:val="2"/>
          <w:sz w:val="16"/>
          <w:szCs w:val="16"/>
        </w:rPr>
        <w:t>送给服务器。相反，</w:t>
      </w:r>
      <w:r w:rsidRPr="000D4F2E">
        <w:rPr>
          <w:rFonts w:hint="eastAsia"/>
          <w:kern w:val="2"/>
          <w:sz w:val="16"/>
          <w:szCs w:val="16"/>
        </w:rPr>
        <w:t xml:space="preserve">JavaScript </w:t>
      </w:r>
      <w:r w:rsidRPr="000D4F2E">
        <w:rPr>
          <w:rFonts w:hint="eastAsia"/>
          <w:kern w:val="2"/>
          <w:sz w:val="16"/>
          <w:szCs w:val="16"/>
        </w:rPr>
        <w:t>代码捕获表单数据并向服务器发送请求。同时用户屏幕上的表单也不会闪烁、消失或延迟。换句话说，</w:t>
      </w:r>
      <w:r w:rsidRPr="000D4F2E">
        <w:rPr>
          <w:rFonts w:hint="eastAsia"/>
          <w:kern w:val="2"/>
          <w:sz w:val="16"/>
          <w:szCs w:val="16"/>
        </w:rPr>
        <w:t xml:space="preserve">JavaScript </w:t>
      </w:r>
      <w:r w:rsidRPr="000D4F2E">
        <w:rPr>
          <w:rFonts w:hint="eastAsia"/>
          <w:kern w:val="2"/>
          <w:sz w:val="16"/>
          <w:szCs w:val="16"/>
        </w:rPr>
        <w:t>代码在幕后发送请求，用户甚至不知道请求的发出。更好的是，请求是异步发送的，就是说</w:t>
      </w:r>
      <w:r w:rsidRPr="000D4F2E">
        <w:rPr>
          <w:rFonts w:hint="eastAsia"/>
          <w:kern w:val="2"/>
          <w:sz w:val="16"/>
          <w:szCs w:val="16"/>
        </w:rPr>
        <w:t xml:space="preserve"> JavaScript </w:t>
      </w:r>
      <w:r w:rsidRPr="000D4F2E">
        <w:rPr>
          <w:rFonts w:hint="eastAsia"/>
          <w:kern w:val="2"/>
          <w:sz w:val="16"/>
          <w:szCs w:val="16"/>
        </w:rPr>
        <w:t>代码（和用户）不用等待服务器的响应。因此用户可以继续输入数据、滚动屏幕和使用应用程序。</w:t>
      </w:r>
      <w:r w:rsidRPr="000D4F2E">
        <w:rPr>
          <w:rFonts w:hint="eastAsia"/>
          <w:kern w:val="2"/>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然后，服务器将数据返回</w:t>
      </w:r>
      <w:r w:rsidRPr="000D4F2E">
        <w:rPr>
          <w:rFonts w:ascii="宋体" w:hAnsi="宋体" w:hint="eastAsia"/>
          <w:sz w:val="16"/>
          <w:szCs w:val="16"/>
        </w:rPr>
        <w:t xml:space="preserve"> JavaScript </w:t>
      </w:r>
      <w:r w:rsidRPr="000D4F2E">
        <w:rPr>
          <w:rFonts w:ascii="宋体" w:hAnsi="宋体" w:hint="eastAsia"/>
          <w:sz w:val="16"/>
          <w:szCs w:val="16"/>
        </w:rPr>
        <w:t>代码（仍然在</w:t>
      </w:r>
      <w:r w:rsidRPr="000D4F2E">
        <w:rPr>
          <w:rFonts w:ascii="宋体" w:hAnsi="宋体" w:hint="eastAsia"/>
          <w:sz w:val="16"/>
          <w:szCs w:val="16"/>
        </w:rPr>
        <w:t xml:space="preserve"> Web </w:t>
      </w:r>
      <w:r w:rsidRPr="000D4F2E">
        <w:rPr>
          <w:rFonts w:ascii="宋体" w:hAnsi="宋体" w:hint="eastAsia"/>
          <w:sz w:val="16"/>
          <w:szCs w:val="16"/>
        </w:rPr>
        <w:t>表单中），后者决定如何处理这些数据。它可以迅速更新表单数据，让人感觉应用程序是立即完成的，表单没</w:t>
      </w:r>
      <w:r w:rsidRPr="000D4F2E">
        <w:rPr>
          <w:rFonts w:ascii="宋体" w:hAnsi="宋体" w:hint="eastAsia"/>
          <w:sz w:val="16"/>
          <w:szCs w:val="16"/>
        </w:rPr>
        <w:t>有提交或刷新而用户得到了新数据。</w:t>
      </w:r>
      <w:r w:rsidRPr="000D4F2E">
        <w:rPr>
          <w:rFonts w:ascii="宋体" w:hAnsi="宋体" w:hint="eastAsia"/>
          <w:sz w:val="16"/>
          <w:szCs w:val="16"/>
        </w:rPr>
        <w:t xml:space="preserve">JavaScript </w:t>
      </w:r>
      <w:r w:rsidRPr="000D4F2E">
        <w:rPr>
          <w:rFonts w:ascii="宋体" w:hAnsi="宋体" w:hint="eastAsia"/>
          <w:sz w:val="16"/>
          <w:szCs w:val="16"/>
        </w:rPr>
        <w:t>代码甚至可以对收到的数据执行某种计算，再发送另一个请求，完全不需要用户干预！这就是</w:t>
      </w:r>
      <w:r w:rsidRPr="000D4F2E">
        <w:rPr>
          <w:rFonts w:ascii="宋体" w:hAnsi="宋体" w:hint="eastAsia"/>
          <w:sz w:val="16"/>
          <w:szCs w:val="16"/>
        </w:rPr>
        <w:t xml:space="preserve"> XMLHttpRequest </w:t>
      </w:r>
      <w:r w:rsidRPr="000D4F2E">
        <w:rPr>
          <w:rFonts w:ascii="宋体" w:hAnsi="宋体" w:hint="eastAsia"/>
          <w:sz w:val="16"/>
          <w:szCs w:val="16"/>
        </w:rPr>
        <w:t>的强大之处。它可以根据需要自行与服务器进行交互，用户甚至可以完全不知道幕后发生的一切。结果就是类似于桌面应用程序的动态、快速响应、高交互性的体验。</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 xml:space="preserve">HTML </w:t>
      </w:r>
      <w:r w:rsidRPr="000D4F2E">
        <w:rPr>
          <w:rFonts w:ascii="宋体" w:hAnsi="宋体" w:hint="eastAsia"/>
          <w:b/>
          <w:bCs/>
          <w:sz w:val="16"/>
          <w:szCs w:val="16"/>
        </w:rPr>
        <w:t>的</w:t>
      </w:r>
      <w:r w:rsidRPr="000D4F2E">
        <w:rPr>
          <w:rFonts w:ascii="宋体" w:hAnsi="宋体" w:hint="eastAsia"/>
          <w:b/>
          <w:bCs/>
          <w:sz w:val="16"/>
          <w:szCs w:val="16"/>
        </w:rPr>
        <w:t xml:space="preserve"> form </w:t>
      </w:r>
      <w:r w:rsidRPr="000D4F2E">
        <w:rPr>
          <w:rFonts w:ascii="宋体" w:hAnsi="宋体" w:hint="eastAsia"/>
          <w:b/>
          <w:bCs/>
          <w:sz w:val="16"/>
          <w:szCs w:val="16"/>
        </w:rPr>
        <w:t>提交之前如何验证数值文本框的内容全部为数字</w:t>
      </w:r>
      <w:r w:rsidRPr="000D4F2E">
        <w:rPr>
          <w:rFonts w:ascii="宋体" w:hAnsi="宋体" w:hint="eastAsia"/>
          <w:b/>
          <w:bCs/>
          <w:sz w:val="16"/>
          <w:szCs w:val="16"/>
        </w:rPr>
        <w:t xml:space="preserve">? </w:t>
      </w:r>
      <w:r w:rsidRPr="000D4F2E">
        <w:rPr>
          <w:rFonts w:ascii="宋体" w:hAnsi="宋体" w:hint="eastAsia"/>
          <w:b/>
          <w:bCs/>
          <w:sz w:val="16"/>
          <w:szCs w:val="16"/>
        </w:rPr>
        <w:t>否则的话提示用户并终止提交</w:t>
      </w:r>
      <w:r w:rsidRPr="000D4F2E">
        <w:rPr>
          <w:rFonts w:ascii="宋体" w:hAnsi="宋体" w:hint="eastAsia"/>
          <w:b/>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&lt;form onsubmit=</w:t>
      </w:r>
      <w:r w:rsidRPr="000D4F2E">
        <w:rPr>
          <w:rFonts w:ascii="宋体" w:hAnsi="宋体" w:hint="eastAsia"/>
          <w:bCs/>
          <w:sz w:val="16"/>
          <w:szCs w:val="16"/>
        </w:rPr>
        <w:t>’</w:t>
      </w:r>
      <w:r w:rsidRPr="000D4F2E">
        <w:rPr>
          <w:rFonts w:ascii="宋体" w:hAnsi="宋体" w:hint="eastAsia"/>
          <w:bCs/>
          <w:sz w:val="16"/>
          <w:szCs w:val="16"/>
        </w:rPr>
        <w:t>return chkForm(this)</w:t>
      </w:r>
      <w:r w:rsidRPr="000D4F2E">
        <w:rPr>
          <w:rFonts w:ascii="宋体" w:hAnsi="宋体" w:hint="eastAsia"/>
          <w:bCs/>
          <w:sz w:val="16"/>
          <w:szCs w:val="16"/>
        </w:rPr>
        <w:t>’</w:t>
      </w:r>
      <w:r w:rsidRPr="000D4F2E">
        <w:rPr>
          <w:rFonts w:ascii="宋体" w:hAnsi="宋体" w:hint="eastAsia"/>
          <w:bCs/>
          <w:sz w:val="16"/>
          <w:szCs w:val="16"/>
        </w:rPr>
        <w:t>&gt;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&lt;input </w:t>
      </w:r>
      <w:r w:rsidRPr="000D4F2E">
        <w:rPr>
          <w:rFonts w:ascii="宋体" w:hAnsi="宋体" w:hint="eastAsia"/>
          <w:bCs/>
          <w:sz w:val="16"/>
          <w:szCs w:val="16"/>
        </w:rPr>
        <w:t>type="text" name="d1"/&gt;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&lt;input type="submit"/&gt;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&lt;/form&gt;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&lt;script type=</w:t>
      </w:r>
      <w:r w:rsidRPr="000D4F2E">
        <w:rPr>
          <w:rFonts w:ascii="宋体" w:hAnsi="宋体" w:hint="eastAsia"/>
          <w:bCs/>
          <w:sz w:val="16"/>
          <w:szCs w:val="16"/>
        </w:rPr>
        <w:t>”</w:t>
      </w:r>
      <w:r w:rsidRPr="000D4F2E">
        <w:rPr>
          <w:rFonts w:ascii="宋体" w:hAnsi="宋体" w:hint="eastAsia"/>
          <w:bCs/>
          <w:sz w:val="16"/>
          <w:szCs w:val="16"/>
        </w:rPr>
        <w:t>text/javascript</w:t>
      </w:r>
      <w:r w:rsidRPr="000D4F2E">
        <w:rPr>
          <w:rFonts w:ascii="宋体" w:hAnsi="宋体" w:hint="eastAsia"/>
          <w:bCs/>
          <w:sz w:val="16"/>
          <w:szCs w:val="16"/>
        </w:rPr>
        <w:t>”</w:t>
      </w:r>
      <w:r w:rsidRPr="000D4F2E">
        <w:rPr>
          <w:rFonts w:ascii="宋体" w:hAnsi="宋体" w:hint="eastAsia"/>
          <w:bCs/>
          <w:sz w:val="16"/>
          <w:szCs w:val="16"/>
        </w:rPr>
        <w:t xml:space="preserve"> /&gt;</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function chkForm(this)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var value = thist.d1.value;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var len = value.length;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for(var i=0;i&lt;len;i++)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if(value.charAt(i)&gt;"9" || value.charAt(i)&lt;"0")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alert("</w:t>
      </w:r>
      <w:r w:rsidRPr="000D4F2E">
        <w:rPr>
          <w:rFonts w:ascii="宋体" w:hAnsi="宋体" w:hint="eastAsia"/>
          <w:bCs/>
          <w:sz w:val="16"/>
          <w:szCs w:val="16"/>
        </w:rPr>
        <w:t>含有非数字字符</w:t>
      </w:r>
      <w:r w:rsidRPr="000D4F2E">
        <w:rPr>
          <w:rFonts w:ascii="宋体" w:hAnsi="宋体" w:hint="eastAsia"/>
          <w:bCs/>
          <w:sz w:val="16"/>
          <w:szCs w:val="16"/>
        </w:rPr>
        <w:t>");</w:t>
      </w:r>
      <w:r w:rsidRPr="000D4F2E">
        <w:rPr>
          <w:rFonts w:ascii="宋体" w:hAnsi="宋体" w:hint="eastAsia"/>
          <w:bCs/>
          <w:sz w:val="16"/>
          <w:szCs w:val="16"/>
        </w:rPr>
        <w:cr/>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false;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true;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&lt;/script&gt;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请写出用于校验</w:t>
      </w:r>
      <w:r w:rsidRPr="000D4F2E">
        <w:rPr>
          <w:rFonts w:ascii="宋体" w:hAnsi="宋体" w:hint="eastAsia"/>
          <w:b/>
          <w:bCs/>
          <w:sz w:val="16"/>
          <w:szCs w:val="16"/>
        </w:rPr>
        <w:t>HTML</w:t>
      </w:r>
      <w:r w:rsidRPr="000D4F2E">
        <w:rPr>
          <w:rFonts w:ascii="宋体" w:hAnsi="宋体" w:hint="eastAsia"/>
          <w:b/>
          <w:bCs/>
          <w:sz w:val="16"/>
          <w:szCs w:val="16"/>
        </w:rPr>
        <w:t>文本框中输入的内容全部为数字的</w:t>
      </w:r>
      <w:r w:rsidRPr="000D4F2E">
        <w:rPr>
          <w:rFonts w:ascii="宋体" w:hAnsi="宋体" w:hint="eastAsia"/>
          <w:b/>
          <w:bCs/>
          <w:sz w:val="16"/>
          <w:szCs w:val="16"/>
        </w:rPr>
        <w:t>javascript</w:t>
      </w:r>
      <w:r w:rsidRPr="000D4F2E">
        <w:rPr>
          <w:rFonts w:ascii="宋体" w:hAnsi="宋体" w:hint="eastAsia"/>
          <w:b/>
          <w:bCs/>
          <w:sz w:val="16"/>
          <w:szCs w:val="16"/>
        </w:rPr>
        <w:t>代码</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&lt;input type="text" id="d1" onblur=" chkNumber (this)"/&gt;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&lt;script type=</w:t>
      </w:r>
      <w:r w:rsidRPr="000D4F2E">
        <w:rPr>
          <w:rFonts w:ascii="宋体" w:hAnsi="宋体" w:hint="eastAsia"/>
          <w:bCs/>
          <w:sz w:val="16"/>
          <w:szCs w:val="16"/>
        </w:rPr>
        <w:t>”</w:t>
      </w:r>
      <w:r w:rsidRPr="000D4F2E">
        <w:rPr>
          <w:rFonts w:ascii="宋体" w:hAnsi="宋体" w:hint="eastAsia"/>
          <w:bCs/>
          <w:sz w:val="16"/>
          <w:szCs w:val="16"/>
        </w:rPr>
        <w:t>text/javascript</w:t>
      </w:r>
      <w:r w:rsidRPr="000D4F2E">
        <w:rPr>
          <w:rFonts w:ascii="宋体" w:hAnsi="宋体" w:hint="eastAsia"/>
          <w:bCs/>
          <w:sz w:val="16"/>
          <w:szCs w:val="16"/>
        </w:rPr>
        <w:t>”</w:t>
      </w:r>
      <w:r w:rsidRPr="000D4F2E">
        <w:rPr>
          <w:rFonts w:ascii="宋体" w:hAnsi="宋体" w:hint="eastAsia"/>
          <w:bCs/>
          <w:sz w:val="16"/>
          <w:szCs w:val="16"/>
        </w:rPr>
        <w:t xml:space="preserve"> /&gt;</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function chkNumber(eleText)</w:t>
      </w:r>
      <w:r w:rsidRPr="000D4F2E">
        <w:rPr>
          <w:rFonts w:ascii="宋体" w:hAnsi="宋体" w:hint="eastAsia"/>
          <w:bCs/>
          <w:sz w:val="16"/>
          <w:szCs w:val="16"/>
        </w:rPr>
        <w:cr/>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var value =</w:t>
      </w:r>
      <w:r w:rsidRPr="000D4F2E">
        <w:rPr>
          <w:rFonts w:ascii="宋体" w:hAnsi="宋体" w:hint="eastAsia"/>
          <w:bCs/>
          <w:sz w:val="16"/>
          <w:szCs w:val="16"/>
        </w:rPr>
        <w:t xml:space="preserve"> eleText.value;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var len = value.length;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for(var i=0;i&lt;len;i++)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if(value.charAt(i)&gt;"9" || value.charAt(i)&lt;"0")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alert("</w:t>
      </w:r>
      <w:r w:rsidRPr="000D4F2E">
        <w:rPr>
          <w:rFonts w:ascii="宋体" w:hAnsi="宋体" w:hint="eastAsia"/>
          <w:bCs/>
          <w:sz w:val="16"/>
          <w:szCs w:val="16"/>
        </w:rPr>
        <w:t>含有非数字字符</w:t>
      </w:r>
      <w:r w:rsidRPr="000D4F2E">
        <w:rPr>
          <w:rFonts w:ascii="宋体" w:hAnsi="宋体" w:hint="eastAsia"/>
          <w:bCs/>
          <w:sz w:val="16"/>
          <w:szCs w:val="16"/>
        </w:rPr>
        <w:t>");</w:t>
      </w:r>
      <w:r w:rsidRPr="000D4F2E">
        <w:rPr>
          <w:rFonts w:ascii="宋体" w:hAnsi="宋体" w:hint="eastAsia"/>
          <w:bCs/>
          <w:sz w:val="16"/>
          <w:szCs w:val="16"/>
        </w:rPr>
        <w:cr/>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eleText.focus();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break;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&lt;/script&gt;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除了写完代码，还应该在网页上写出实验步骤和在代码中加入实现思路，让面试官一看就明白你的意图和检查你的结果</w:t>
      </w:r>
      <w:r w:rsidRPr="000D4F2E">
        <w:rPr>
          <w:rFonts w:ascii="宋体" w:hAnsi="宋体" w:hint="eastAsia"/>
          <w:bCs/>
          <w:sz w:val="16"/>
          <w:szCs w:val="16"/>
        </w:rPr>
        <w:t>。</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xml</w:t>
      </w:r>
      <w:r w:rsidRPr="000D4F2E">
        <w:rPr>
          <w:rFonts w:ascii="宋体" w:hAnsi="宋体" w:hint="eastAsia"/>
          <w:b/>
          <w:bCs/>
          <w:sz w:val="16"/>
          <w:szCs w:val="16"/>
        </w:rPr>
        <w:t>有哪些解析技术</w:t>
      </w:r>
      <w:r w:rsidRPr="000D4F2E">
        <w:rPr>
          <w:rFonts w:ascii="宋体" w:hAnsi="宋体" w:hint="eastAsia"/>
          <w:b/>
          <w:bCs/>
          <w:sz w:val="16"/>
          <w:szCs w:val="16"/>
        </w:rPr>
        <w:t>?</w:t>
      </w:r>
      <w:r w:rsidRPr="000D4F2E">
        <w:rPr>
          <w:rFonts w:ascii="宋体" w:hAnsi="宋体" w:hint="eastAsia"/>
          <w:b/>
          <w:bCs/>
          <w:sz w:val="16"/>
          <w:szCs w:val="16"/>
        </w:rPr>
        <w:t>区别是什么</w:t>
      </w:r>
      <w:r w:rsidRPr="000D4F2E">
        <w:rPr>
          <w:rFonts w:ascii="宋体" w:hAnsi="宋体" w:hint="eastAsia"/>
          <w:b/>
          <w:bCs/>
          <w:sz w:val="16"/>
          <w:szCs w:val="16"/>
        </w:rPr>
        <w:t xml:space="preserve">? </w:t>
      </w:r>
      <w:r w:rsidRPr="000D4F2E">
        <w:rPr>
          <w:rFonts w:ascii="宋体" w:hAnsi="宋体" w:hint="eastAsia"/>
          <w:b/>
          <w:bCs/>
          <w:sz w:val="16"/>
          <w:szCs w:val="16"/>
        </w:rPr>
        <w:t>【北京科瑞明】</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w:t>
      </w:r>
      <w:r w:rsidRPr="000D4F2E">
        <w:rPr>
          <w:rFonts w:ascii="宋体" w:hAnsi="宋体" w:hint="eastAsia"/>
          <w:bCs/>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有</w:t>
      </w:r>
      <w:r w:rsidRPr="000D4F2E">
        <w:rPr>
          <w:rFonts w:ascii="宋体" w:hAnsi="宋体" w:hint="eastAsia"/>
          <w:bCs/>
          <w:sz w:val="16"/>
          <w:szCs w:val="16"/>
        </w:rPr>
        <w:t>DOM,SAX,STAX</w:t>
      </w:r>
      <w:r w:rsidRPr="000D4F2E">
        <w:rPr>
          <w:rFonts w:ascii="宋体" w:hAnsi="宋体" w:hint="eastAsia"/>
          <w:bCs/>
          <w:sz w:val="16"/>
          <w:szCs w:val="16"/>
        </w:rPr>
        <w:t>等</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DOM:</w:t>
      </w:r>
      <w:r w:rsidRPr="000D4F2E">
        <w:rPr>
          <w:rFonts w:ascii="宋体" w:hAnsi="宋体" w:hint="eastAsia"/>
          <w:bCs/>
          <w:sz w:val="16"/>
          <w:szCs w:val="16"/>
        </w:rPr>
        <w:t>处理大型文件时其性能下降的非常厉害。这个问题是由</w:t>
      </w:r>
      <w:r w:rsidRPr="000D4F2E">
        <w:rPr>
          <w:rFonts w:ascii="宋体" w:hAnsi="宋体" w:hint="eastAsia"/>
          <w:bCs/>
          <w:sz w:val="16"/>
          <w:szCs w:val="16"/>
        </w:rPr>
        <w:t>DOM</w:t>
      </w:r>
      <w:r w:rsidRPr="000D4F2E">
        <w:rPr>
          <w:rFonts w:ascii="宋体" w:hAnsi="宋体" w:hint="eastAsia"/>
          <w:bCs/>
          <w:sz w:val="16"/>
          <w:szCs w:val="16"/>
        </w:rPr>
        <w:t>的树结构所造成的，这种结构占用的内存较多，而且</w:t>
      </w:r>
      <w:r w:rsidRPr="000D4F2E">
        <w:rPr>
          <w:rFonts w:ascii="宋体" w:hAnsi="宋体" w:hint="eastAsia"/>
          <w:bCs/>
          <w:sz w:val="16"/>
          <w:szCs w:val="16"/>
        </w:rPr>
        <w:t>DOM</w:t>
      </w:r>
      <w:r w:rsidRPr="000D4F2E">
        <w:rPr>
          <w:rFonts w:ascii="宋体" w:hAnsi="宋体" w:hint="eastAsia"/>
          <w:bCs/>
          <w:sz w:val="16"/>
          <w:szCs w:val="16"/>
        </w:rPr>
        <w:t>必须在解析文件之前把整个文档装入内存</w:t>
      </w:r>
      <w:r w:rsidRPr="000D4F2E">
        <w:rPr>
          <w:rFonts w:ascii="宋体" w:hAnsi="宋体" w:hint="eastAsia"/>
          <w:bCs/>
          <w:sz w:val="16"/>
          <w:szCs w:val="16"/>
        </w:rPr>
        <w:t>,</w:t>
      </w:r>
      <w:r w:rsidRPr="000D4F2E">
        <w:rPr>
          <w:rFonts w:ascii="宋体" w:hAnsi="宋体" w:hint="eastAsia"/>
          <w:bCs/>
          <w:sz w:val="16"/>
          <w:szCs w:val="16"/>
        </w:rPr>
        <w:t>适合对</w:t>
      </w:r>
      <w:r w:rsidRPr="000D4F2E">
        <w:rPr>
          <w:rFonts w:ascii="宋体" w:hAnsi="宋体" w:hint="eastAsia"/>
          <w:bCs/>
          <w:sz w:val="16"/>
          <w:szCs w:val="16"/>
        </w:rPr>
        <w:t>XML</w:t>
      </w:r>
      <w:r w:rsidRPr="000D4F2E">
        <w:rPr>
          <w:rFonts w:ascii="宋体" w:hAnsi="宋体" w:hint="eastAsia"/>
          <w:bCs/>
          <w:sz w:val="16"/>
          <w:szCs w:val="16"/>
        </w:rPr>
        <w:t>的随机访问</w:t>
      </w:r>
      <w:r w:rsidRPr="000D4F2E">
        <w:rPr>
          <w:rFonts w:ascii="宋体" w:hAnsi="宋体" w:hint="eastAsia"/>
          <w:bCs/>
          <w:sz w:val="16"/>
          <w:szCs w:val="16"/>
        </w:rPr>
        <w:t>SAX:</w:t>
      </w:r>
      <w:r w:rsidRPr="000D4F2E">
        <w:rPr>
          <w:rFonts w:ascii="宋体" w:hAnsi="宋体" w:hint="eastAsia"/>
          <w:bCs/>
          <w:sz w:val="16"/>
          <w:szCs w:val="16"/>
        </w:rPr>
        <w:t>不现于</w:t>
      </w:r>
      <w:r w:rsidRPr="000D4F2E">
        <w:rPr>
          <w:rFonts w:ascii="宋体" w:hAnsi="宋体" w:hint="eastAsia"/>
          <w:bCs/>
          <w:sz w:val="16"/>
          <w:szCs w:val="16"/>
        </w:rPr>
        <w:t>DOM,SAX</w:t>
      </w:r>
      <w:r w:rsidRPr="000D4F2E">
        <w:rPr>
          <w:rFonts w:ascii="宋体" w:hAnsi="宋体" w:hint="eastAsia"/>
          <w:bCs/>
          <w:sz w:val="16"/>
          <w:szCs w:val="16"/>
        </w:rPr>
        <w:t>是事件驱动型的</w:t>
      </w:r>
      <w:r w:rsidRPr="000D4F2E">
        <w:rPr>
          <w:rFonts w:ascii="宋体" w:hAnsi="宋体" w:hint="eastAsia"/>
          <w:bCs/>
          <w:sz w:val="16"/>
          <w:szCs w:val="16"/>
        </w:rPr>
        <w:t>XML</w:t>
      </w:r>
      <w:r w:rsidRPr="000D4F2E">
        <w:rPr>
          <w:rFonts w:ascii="宋体" w:hAnsi="宋体" w:hint="eastAsia"/>
          <w:bCs/>
          <w:sz w:val="16"/>
          <w:szCs w:val="16"/>
        </w:rPr>
        <w:t>解析方式。它顺序读取</w:t>
      </w:r>
      <w:r w:rsidRPr="000D4F2E">
        <w:rPr>
          <w:rFonts w:ascii="宋体" w:hAnsi="宋体" w:hint="eastAsia"/>
          <w:bCs/>
          <w:sz w:val="16"/>
          <w:szCs w:val="16"/>
        </w:rPr>
        <w:t>XML</w:t>
      </w:r>
      <w:r w:rsidRPr="000D4F2E">
        <w:rPr>
          <w:rFonts w:ascii="宋体" w:hAnsi="宋体" w:hint="eastAsia"/>
          <w:bCs/>
          <w:sz w:val="16"/>
          <w:szCs w:val="16"/>
        </w:rPr>
        <w:t>文件，不需要一次全部装载整个文件。当遇到像文件开头，文档结束，或者标签开头与标签结束时，它会触发一个事件，用户通过在其回调事件中写入处理代码来处理</w:t>
      </w:r>
      <w:r w:rsidRPr="000D4F2E">
        <w:rPr>
          <w:rFonts w:ascii="宋体" w:hAnsi="宋体" w:hint="eastAsia"/>
          <w:bCs/>
          <w:sz w:val="16"/>
          <w:szCs w:val="16"/>
        </w:rPr>
        <w:t>XML</w:t>
      </w:r>
      <w:r w:rsidRPr="000D4F2E">
        <w:rPr>
          <w:rFonts w:ascii="宋体" w:hAnsi="宋体" w:hint="eastAsia"/>
          <w:bCs/>
          <w:sz w:val="16"/>
          <w:szCs w:val="16"/>
        </w:rPr>
        <w:t>文件，适合对</w:t>
      </w:r>
      <w:r w:rsidRPr="000D4F2E">
        <w:rPr>
          <w:rFonts w:ascii="宋体" w:hAnsi="宋体" w:hint="eastAsia"/>
          <w:bCs/>
          <w:sz w:val="16"/>
          <w:szCs w:val="16"/>
        </w:rPr>
        <w:t>XM</w:t>
      </w:r>
      <w:r w:rsidRPr="000D4F2E">
        <w:rPr>
          <w:rFonts w:ascii="宋体" w:hAnsi="宋体" w:hint="eastAsia"/>
          <w:bCs/>
          <w:sz w:val="16"/>
          <w:szCs w:val="16"/>
        </w:rPr>
        <w:t>L</w:t>
      </w:r>
      <w:r w:rsidRPr="000D4F2E">
        <w:rPr>
          <w:rFonts w:ascii="宋体" w:hAnsi="宋体" w:hint="eastAsia"/>
          <w:bCs/>
          <w:sz w:val="16"/>
          <w:szCs w:val="16"/>
        </w:rPr>
        <w:t>的顺序访问</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STAX:Streaming API for XML (StAX)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讲解这些区别是不需要特别去比较</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在</w:t>
      </w:r>
      <w:r w:rsidRPr="000D4F2E">
        <w:rPr>
          <w:rFonts w:ascii="宋体" w:hAnsi="宋体" w:hint="eastAsia"/>
          <w:b/>
          <w:bCs/>
          <w:sz w:val="16"/>
          <w:szCs w:val="16"/>
        </w:rPr>
        <w:t>javascript</w:t>
      </w:r>
      <w:r w:rsidRPr="000D4F2E">
        <w:rPr>
          <w:rFonts w:ascii="宋体" w:hAnsi="宋体" w:hint="eastAsia"/>
          <w:b/>
          <w:bCs/>
          <w:sz w:val="16"/>
          <w:szCs w:val="16"/>
        </w:rPr>
        <w:t>中设置定时调用</w:t>
      </w:r>
      <w:r w:rsidRPr="000D4F2E">
        <w:rPr>
          <w:rFonts w:ascii="宋体" w:hAnsi="宋体" w:hint="eastAsia"/>
          <w:b/>
          <w:bCs/>
          <w:sz w:val="16"/>
          <w:szCs w:val="16"/>
        </w:rPr>
        <w:t>myfun()</w:t>
      </w:r>
      <w:r w:rsidRPr="000D4F2E">
        <w:rPr>
          <w:rFonts w:ascii="宋体" w:hAnsi="宋体" w:hint="eastAsia"/>
          <w:b/>
          <w:bCs/>
          <w:sz w:val="16"/>
          <w:szCs w:val="16"/>
        </w:rPr>
        <w:t>函数</w:t>
      </w:r>
      <w:r w:rsidRPr="000D4F2E">
        <w:rPr>
          <w:rFonts w:ascii="宋体" w:hAnsi="宋体" w:hint="eastAsia"/>
          <w:b/>
          <w:bCs/>
          <w:sz w:val="16"/>
          <w:szCs w:val="16"/>
        </w:rPr>
        <w:t>(</w:t>
      </w:r>
      <w:r w:rsidRPr="000D4F2E">
        <w:rPr>
          <w:rFonts w:ascii="宋体" w:hAnsi="宋体" w:hint="eastAsia"/>
          <w:b/>
          <w:bCs/>
          <w:sz w:val="16"/>
          <w:szCs w:val="16"/>
        </w:rPr>
        <w:t>周期为</w:t>
      </w:r>
      <w:r w:rsidRPr="000D4F2E">
        <w:rPr>
          <w:rFonts w:ascii="宋体" w:hAnsi="宋体" w:hint="eastAsia"/>
          <w:b/>
          <w:bCs/>
          <w:sz w:val="16"/>
          <w:szCs w:val="16"/>
        </w:rPr>
        <w:t>1</w:t>
      </w:r>
      <w:r w:rsidRPr="000D4F2E">
        <w:rPr>
          <w:rFonts w:ascii="宋体" w:hAnsi="宋体" w:hint="eastAsia"/>
          <w:b/>
          <w:bCs/>
          <w:sz w:val="16"/>
          <w:szCs w:val="16"/>
        </w:rPr>
        <w:t>秒</w:t>
      </w:r>
      <w:r w:rsidRPr="000D4F2E">
        <w:rPr>
          <w:rFonts w:ascii="宋体" w:hAnsi="宋体" w:hint="eastAsia"/>
          <w:b/>
          <w:bCs/>
          <w:sz w:val="16"/>
          <w:szCs w:val="16"/>
        </w:rPr>
        <w:t>)</w:t>
      </w:r>
      <w:r w:rsidRPr="000D4F2E">
        <w:rPr>
          <w:rFonts w:ascii="宋体" w:hAnsi="宋体" w:hint="eastAsia"/>
          <w:b/>
          <w:bCs/>
          <w:sz w:val="16"/>
          <w:szCs w:val="16"/>
        </w:rPr>
        <w:t>的代码是？</w:t>
      </w:r>
    </w:p>
    <w:p w:rsidR="00000000" w:rsidRPr="000D4F2E" w:rsidRDefault="00FC10D3" w:rsidP="000D4F2E">
      <w:pPr>
        <w:widowControl/>
        <w:ind w:firstLine="420"/>
        <w:contextualSpacing/>
        <w:jc w:val="left"/>
        <w:rPr>
          <w:rFonts w:ascii="宋体" w:hAnsi="宋体" w:cs="宋体" w:hint="eastAsia"/>
          <w:kern w:val="0"/>
          <w:sz w:val="16"/>
          <w:szCs w:val="16"/>
        </w:rPr>
      </w:pPr>
      <w:r w:rsidRPr="000D4F2E">
        <w:rPr>
          <w:rFonts w:ascii="宋体" w:hAnsi="宋体" w:cs="宋体"/>
          <w:kern w:val="0"/>
          <w:sz w:val="16"/>
          <w:szCs w:val="16"/>
        </w:rPr>
        <w:lastRenderedPageBreak/>
        <w:t xml:space="preserve">setInterval(myfun(),1000)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XML</w:t>
      </w:r>
      <w:r w:rsidRPr="000D4F2E">
        <w:rPr>
          <w:rFonts w:ascii="宋体" w:hAnsi="宋体" w:hint="eastAsia"/>
          <w:b/>
          <w:bCs/>
          <w:sz w:val="16"/>
          <w:szCs w:val="16"/>
        </w:rPr>
        <w:t>文档定义有几种形式？它们之间有何本质区别？解析</w:t>
      </w:r>
      <w:r w:rsidRPr="000D4F2E">
        <w:rPr>
          <w:rFonts w:ascii="宋体" w:hAnsi="宋体" w:hint="eastAsia"/>
          <w:b/>
          <w:bCs/>
          <w:sz w:val="16"/>
          <w:szCs w:val="16"/>
        </w:rPr>
        <w:t>XML</w:t>
      </w:r>
      <w:r w:rsidRPr="000D4F2E">
        <w:rPr>
          <w:rFonts w:ascii="宋体" w:hAnsi="宋体" w:hint="eastAsia"/>
          <w:b/>
          <w:bCs/>
          <w:sz w:val="16"/>
          <w:szCs w:val="16"/>
        </w:rPr>
        <w:t>文档有哪几种方式？</w:t>
      </w:r>
      <w:r w:rsidRPr="000D4F2E">
        <w:rPr>
          <w:rFonts w:ascii="宋体" w:hAnsi="宋体" w:hint="eastAsia"/>
          <w:b/>
          <w:bCs/>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两种形式</w:t>
      </w:r>
      <w:r w:rsidRPr="000D4F2E">
        <w:rPr>
          <w:rFonts w:hint="eastAsia"/>
          <w:sz w:val="16"/>
          <w:szCs w:val="16"/>
        </w:rPr>
        <w:t xml:space="preserve"> dtd </w:t>
      </w:r>
      <w:r w:rsidRPr="000D4F2E">
        <w:rPr>
          <w:rFonts w:hint="eastAsia"/>
          <w:sz w:val="16"/>
          <w:szCs w:val="16"/>
        </w:rPr>
        <w:t>、</w:t>
      </w:r>
      <w:r w:rsidRPr="000D4F2E">
        <w:rPr>
          <w:rFonts w:hint="eastAsia"/>
          <w:sz w:val="16"/>
          <w:szCs w:val="16"/>
        </w:rPr>
        <w:t>schema</w:t>
      </w:r>
      <w:r w:rsidRPr="000D4F2E">
        <w:rPr>
          <w:rFonts w:hint="eastAsia"/>
          <w:sz w:val="16"/>
          <w:szCs w:val="16"/>
        </w:rPr>
        <w:t>，</w:t>
      </w:r>
    </w:p>
    <w:p w:rsidR="00000000" w:rsidRPr="000D4F2E" w:rsidRDefault="00FC10D3" w:rsidP="000D4F2E">
      <w:pPr>
        <w:contextualSpacing/>
        <w:rPr>
          <w:rFonts w:hint="eastAsia"/>
          <w:sz w:val="16"/>
          <w:szCs w:val="16"/>
        </w:rPr>
      </w:pPr>
      <w:r w:rsidRPr="000D4F2E">
        <w:rPr>
          <w:rFonts w:hint="eastAsia"/>
          <w:b/>
          <w:bCs/>
          <w:sz w:val="16"/>
          <w:szCs w:val="16"/>
        </w:rPr>
        <w:t>本质区别</w:t>
      </w:r>
      <w:r w:rsidRPr="000D4F2E">
        <w:rPr>
          <w:rFonts w:hint="eastAsia"/>
          <w:sz w:val="16"/>
          <w:szCs w:val="16"/>
        </w:rPr>
        <w:t>:schema</w:t>
      </w:r>
      <w:r w:rsidRPr="000D4F2E">
        <w:rPr>
          <w:rFonts w:hint="eastAsia"/>
          <w:sz w:val="16"/>
          <w:szCs w:val="16"/>
        </w:rPr>
        <w:t>本身是</w:t>
      </w:r>
      <w:r w:rsidRPr="000D4F2E">
        <w:rPr>
          <w:rFonts w:hint="eastAsia"/>
          <w:sz w:val="16"/>
          <w:szCs w:val="16"/>
        </w:rPr>
        <w:t>xml</w:t>
      </w:r>
      <w:r w:rsidRPr="000D4F2E">
        <w:rPr>
          <w:rFonts w:hint="eastAsia"/>
          <w:sz w:val="16"/>
          <w:szCs w:val="16"/>
        </w:rPr>
        <w:t>的，可以被</w:t>
      </w:r>
      <w:r w:rsidRPr="000D4F2E">
        <w:rPr>
          <w:rFonts w:hint="eastAsia"/>
          <w:sz w:val="16"/>
          <w:szCs w:val="16"/>
        </w:rPr>
        <w:t>XML</w:t>
      </w:r>
      <w:r w:rsidRPr="000D4F2E">
        <w:rPr>
          <w:rFonts w:hint="eastAsia"/>
          <w:sz w:val="16"/>
          <w:szCs w:val="16"/>
        </w:rPr>
        <w:t>解析器解析</w:t>
      </w:r>
      <w:r w:rsidRPr="000D4F2E">
        <w:rPr>
          <w:rFonts w:hint="eastAsia"/>
          <w:sz w:val="16"/>
          <w:szCs w:val="16"/>
        </w:rPr>
        <w:t>(</w:t>
      </w:r>
      <w:r w:rsidRPr="000D4F2E">
        <w:rPr>
          <w:rFonts w:hint="eastAsia"/>
          <w:sz w:val="16"/>
          <w:szCs w:val="16"/>
        </w:rPr>
        <w:t>这也是从</w:t>
      </w:r>
      <w:r w:rsidRPr="000D4F2E">
        <w:rPr>
          <w:rFonts w:hint="eastAsia"/>
          <w:sz w:val="16"/>
          <w:szCs w:val="16"/>
        </w:rPr>
        <w:t>DTD</w:t>
      </w:r>
      <w:r w:rsidRPr="000D4F2E">
        <w:rPr>
          <w:rFonts w:hint="eastAsia"/>
          <w:sz w:val="16"/>
          <w:szCs w:val="16"/>
        </w:rPr>
        <w:t>上发展</w:t>
      </w:r>
      <w:r w:rsidRPr="000D4F2E">
        <w:rPr>
          <w:rFonts w:hint="eastAsia"/>
          <w:sz w:val="16"/>
          <w:szCs w:val="16"/>
        </w:rPr>
        <w:t>schema</w:t>
      </w:r>
      <w:r w:rsidRPr="000D4F2E">
        <w:rPr>
          <w:rFonts w:hint="eastAsia"/>
          <w:sz w:val="16"/>
          <w:szCs w:val="16"/>
        </w:rPr>
        <w:t>的根本目的</w:t>
      </w:r>
      <w:r w:rsidRPr="000D4F2E">
        <w:rPr>
          <w:rFonts w:hint="eastAsia"/>
          <w:sz w:val="16"/>
          <w:szCs w:val="16"/>
        </w:rPr>
        <w:t>)</w:t>
      </w:r>
      <w:r w:rsidRPr="000D4F2E">
        <w:rPr>
          <w:rFonts w:hint="eastAsia"/>
          <w:sz w:val="16"/>
          <w:szCs w:val="16"/>
        </w:rPr>
        <w:t>。</w:t>
      </w:r>
    </w:p>
    <w:p w:rsidR="00000000" w:rsidRPr="000D4F2E" w:rsidRDefault="00FC10D3" w:rsidP="000D4F2E">
      <w:pPr>
        <w:contextualSpacing/>
        <w:rPr>
          <w:rFonts w:hint="eastAsia"/>
          <w:sz w:val="16"/>
          <w:szCs w:val="16"/>
        </w:rPr>
      </w:pPr>
      <w:r w:rsidRPr="000D4F2E">
        <w:rPr>
          <w:rFonts w:hint="eastAsia"/>
          <w:sz w:val="16"/>
          <w:szCs w:val="16"/>
        </w:rPr>
        <w:t>解析的中有：</w:t>
      </w:r>
      <w:r w:rsidRPr="000D4F2E">
        <w:rPr>
          <w:rFonts w:hint="eastAsia"/>
          <w:sz w:val="16"/>
          <w:szCs w:val="16"/>
        </w:rPr>
        <w:t>DOM</w:t>
      </w:r>
      <w:r w:rsidRPr="000D4F2E">
        <w:rPr>
          <w:rFonts w:hint="eastAsia"/>
          <w:sz w:val="16"/>
          <w:szCs w:val="16"/>
        </w:rPr>
        <w:t>、</w:t>
      </w:r>
      <w:r w:rsidRPr="000D4F2E">
        <w:rPr>
          <w:rFonts w:hint="eastAsia"/>
          <w:sz w:val="16"/>
          <w:szCs w:val="16"/>
        </w:rPr>
        <w:t>SAX</w:t>
      </w:r>
      <w:r w:rsidRPr="000D4F2E">
        <w:rPr>
          <w:rFonts w:hint="eastAsia"/>
          <w:sz w:val="16"/>
          <w:szCs w:val="16"/>
        </w:rPr>
        <w:t>、</w:t>
      </w:r>
      <w:r w:rsidRPr="000D4F2E">
        <w:rPr>
          <w:rFonts w:hint="eastAsia"/>
          <w:sz w:val="16"/>
          <w:szCs w:val="16"/>
        </w:rPr>
        <w:t>J</w:t>
      </w:r>
      <w:r w:rsidRPr="000D4F2E">
        <w:rPr>
          <w:rFonts w:hint="eastAsia"/>
          <w:sz w:val="16"/>
          <w:szCs w:val="16"/>
        </w:rPr>
        <w:t>DOM</w:t>
      </w:r>
      <w:r w:rsidRPr="000D4F2E">
        <w:rPr>
          <w:rFonts w:hint="eastAsia"/>
          <w:sz w:val="16"/>
          <w:szCs w:val="16"/>
        </w:rPr>
        <w:t>、</w:t>
      </w:r>
      <w:r w:rsidRPr="000D4F2E">
        <w:rPr>
          <w:rFonts w:hint="eastAsia"/>
          <w:sz w:val="16"/>
          <w:szCs w:val="16"/>
        </w:rPr>
        <w:t>DOM4J</w:t>
      </w:r>
      <w:r w:rsidRPr="000D4F2E">
        <w:rPr>
          <w:rFonts w:hint="eastAsia"/>
          <w:sz w:val="16"/>
          <w:szCs w:val="16"/>
        </w:rPr>
        <w:t>等。</w:t>
      </w:r>
      <w:r w:rsidRPr="000D4F2E">
        <w:rPr>
          <w:rFonts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DOM:</w:t>
      </w:r>
      <w:r w:rsidRPr="000D4F2E">
        <w:rPr>
          <w:rFonts w:hint="eastAsia"/>
          <w:sz w:val="16"/>
          <w:szCs w:val="16"/>
        </w:rPr>
        <w:t>处理大型文件时其性能下降的非常厉害。这个问题是由</w:t>
      </w:r>
      <w:r w:rsidRPr="000D4F2E">
        <w:rPr>
          <w:rFonts w:hint="eastAsia"/>
          <w:sz w:val="16"/>
          <w:szCs w:val="16"/>
        </w:rPr>
        <w:t>DOM</w:t>
      </w:r>
      <w:r w:rsidRPr="000D4F2E">
        <w:rPr>
          <w:rFonts w:hint="eastAsia"/>
          <w:sz w:val="16"/>
          <w:szCs w:val="16"/>
        </w:rPr>
        <w:t>的树结构所造成的，这种结构占用的内存较多，而且</w:t>
      </w:r>
      <w:r w:rsidRPr="000D4F2E">
        <w:rPr>
          <w:rFonts w:hint="eastAsia"/>
          <w:sz w:val="16"/>
          <w:szCs w:val="16"/>
        </w:rPr>
        <w:t>DOM</w:t>
      </w:r>
      <w:r w:rsidRPr="000D4F2E">
        <w:rPr>
          <w:rFonts w:hint="eastAsia"/>
          <w:sz w:val="16"/>
          <w:szCs w:val="16"/>
        </w:rPr>
        <w:t>必须在解析文件之前把整个文档装入内存</w:t>
      </w:r>
      <w:r w:rsidRPr="000D4F2E">
        <w:rPr>
          <w:rFonts w:hint="eastAsia"/>
          <w:sz w:val="16"/>
          <w:szCs w:val="16"/>
        </w:rPr>
        <w:t>,</w:t>
      </w:r>
      <w:r w:rsidRPr="000D4F2E">
        <w:rPr>
          <w:rFonts w:hint="eastAsia"/>
          <w:sz w:val="16"/>
          <w:szCs w:val="16"/>
        </w:rPr>
        <w:t>适合对</w:t>
      </w:r>
      <w:r w:rsidRPr="000D4F2E">
        <w:rPr>
          <w:rFonts w:hint="eastAsia"/>
          <w:sz w:val="16"/>
          <w:szCs w:val="16"/>
        </w:rPr>
        <w:t>XML</w:t>
      </w:r>
      <w:r w:rsidRPr="000D4F2E">
        <w:rPr>
          <w:rFonts w:hint="eastAsia"/>
          <w:sz w:val="16"/>
          <w:szCs w:val="16"/>
        </w:rPr>
        <w:t>的随机访问</w:t>
      </w:r>
      <w:r w:rsidRPr="000D4F2E">
        <w:rPr>
          <w:rFonts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SAX:</w:t>
      </w:r>
      <w:r w:rsidRPr="000D4F2E">
        <w:rPr>
          <w:rFonts w:hint="eastAsia"/>
          <w:sz w:val="16"/>
          <w:szCs w:val="16"/>
        </w:rPr>
        <w:t>不现于</w:t>
      </w:r>
      <w:r w:rsidRPr="000D4F2E">
        <w:rPr>
          <w:rFonts w:hint="eastAsia"/>
          <w:sz w:val="16"/>
          <w:szCs w:val="16"/>
        </w:rPr>
        <w:t>DOM,SAX</w:t>
      </w:r>
      <w:r w:rsidRPr="000D4F2E">
        <w:rPr>
          <w:rFonts w:hint="eastAsia"/>
          <w:sz w:val="16"/>
          <w:szCs w:val="16"/>
        </w:rPr>
        <w:t>是事件驱动型的</w:t>
      </w:r>
      <w:r w:rsidRPr="000D4F2E">
        <w:rPr>
          <w:rFonts w:hint="eastAsia"/>
          <w:sz w:val="16"/>
          <w:szCs w:val="16"/>
        </w:rPr>
        <w:t>XML</w:t>
      </w:r>
      <w:r w:rsidRPr="000D4F2E">
        <w:rPr>
          <w:rFonts w:hint="eastAsia"/>
          <w:sz w:val="16"/>
          <w:szCs w:val="16"/>
        </w:rPr>
        <w:t>解析方式。它顺序读取</w:t>
      </w:r>
      <w:r w:rsidRPr="000D4F2E">
        <w:rPr>
          <w:rFonts w:hint="eastAsia"/>
          <w:sz w:val="16"/>
          <w:szCs w:val="16"/>
        </w:rPr>
        <w:t>XML</w:t>
      </w:r>
      <w:r w:rsidRPr="000D4F2E">
        <w:rPr>
          <w:rFonts w:hint="eastAsia"/>
          <w:sz w:val="16"/>
          <w:szCs w:val="16"/>
        </w:rPr>
        <w:t>文件，不需要一次全部装载整个文件。当遇到像文件开头，文档结束，或者标签开头与标签结束时，它会触发一个事件，用户通过在其回调事件中写入处理代码来处理</w:t>
      </w:r>
      <w:r w:rsidRPr="000D4F2E">
        <w:rPr>
          <w:rFonts w:hint="eastAsia"/>
          <w:sz w:val="16"/>
          <w:szCs w:val="16"/>
        </w:rPr>
        <w:t>XML</w:t>
      </w:r>
      <w:r w:rsidRPr="000D4F2E">
        <w:rPr>
          <w:rFonts w:hint="eastAsia"/>
          <w:sz w:val="16"/>
          <w:szCs w:val="16"/>
        </w:rPr>
        <w:t>文件，适合对</w:t>
      </w:r>
      <w:r w:rsidRPr="000D4F2E">
        <w:rPr>
          <w:rFonts w:hint="eastAsia"/>
          <w:sz w:val="16"/>
          <w:szCs w:val="16"/>
        </w:rPr>
        <w:t>XML</w:t>
      </w:r>
      <w:r w:rsidRPr="000D4F2E">
        <w:rPr>
          <w:rFonts w:hint="eastAsia"/>
          <w:sz w:val="16"/>
          <w:szCs w:val="16"/>
        </w:rPr>
        <w:t>的顺序访问</w:t>
      </w:r>
      <w:r w:rsidRPr="000D4F2E">
        <w:rPr>
          <w:rFonts w:hint="eastAsia"/>
          <w:sz w:val="16"/>
          <w:szCs w:val="16"/>
        </w:rPr>
        <w:t xml:space="preserve"> </w:t>
      </w:r>
      <w:r w:rsidRPr="000D4F2E">
        <w:rPr>
          <w:rFonts w:hint="eastAsia"/>
          <w:sz w:val="16"/>
          <w:szCs w:val="16"/>
        </w:rPr>
        <w:t>。</w:t>
      </w:r>
      <w:r w:rsidRPr="000D4F2E">
        <w:rPr>
          <w:rFonts w:hint="eastAsia"/>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HTTP</w:t>
      </w:r>
      <w:r w:rsidRPr="000D4F2E">
        <w:rPr>
          <w:rFonts w:ascii="宋体" w:hAnsi="宋体" w:hint="eastAsia"/>
          <w:b/>
          <w:bCs/>
          <w:sz w:val="16"/>
          <w:szCs w:val="16"/>
        </w:rPr>
        <w:t>请求返回的状态码有哪些？分别有什么含</w:t>
      </w:r>
      <w:r w:rsidRPr="000D4F2E">
        <w:rPr>
          <w:rFonts w:ascii="宋体" w:hAnsi="宋体" w:hint="eastAsia"/>
          <w:b/>
          <w:bCs/>
          <w:sz w:val="16"/>
          <w:szCs w:val="16"/>
        </w:rPr>
        <w:t>义？</w:t>
      </w:r>
    </w:p>
    <w:p w:rsidR="00000000" w:rsidRPr="000D4F2E" w:rsidRDefault="00FC10D3" w:rsidP="000D4F2E">
      <w:pPr>
        <w:contextualSpacing/>
        <w:rPr>
          <w:sz w:val="16"/>
          <w:szCs w:val="16"/>
        </w:rPr>
      </w:pPr>
      <w:r w:rsidRPr="000D4F2E">
        <w:rPr>
          <w:rFonts w:hint="eastAsia"/>
          <w:sz w:val="16"/>
          <w:szCs w:val="16"/>
        </w:rPr>
        <w:t>3XX</w:t>
      </w:r>
      <w:r w:rsidRPr="000D4F2E">
        <w:rPr>
          <w:rFonts w:hint="eastAsia"/>
          <w:sz w:val="16"/>
          <w:szCs w:val="16"/>
        </w:rPr>
        <w:t>：重定向，</w:t>
      </w:r>
      <w:r w:rsidRPr="000D4F2E">
        <w:rPr>
          <w:sz w:val="16"/>
          <w:szCs w:val="16"/>
        </w:rPr>
        <w:t>这类状态码代表需要</w:t>
      </w:r>
      <w:hyperlink r:id="rId11" w:history="1">
        <w:r w:rsidRPr="000D4F2E">
          <w:rPr>
            <w:sz w:val="16"/>
            <w:szCs w:val="16"/>
          </w:rPr>
          <w:t>客户端</w:t>
        </w:r>
      </w:hyperlink>
      <w:r w:rsidRPr="000D4F2E">
        <w:rPr>
          <w:sz w:val="16"/>
          <w:szCs w:val="16"/>
        </w:rPr>
        <w:t>采取进一步的操作才能完成请求。通常，这些状态码用来重定向，后续的请求地址（重定向目标）在本次响应的</w:t>
      </w:r>
      <w:r w:rsidRPr="000D4F2E">
        <w:rPr>
          <w:sz w:val="16"/>
          <w:szCs w:val="16"/>
        </w:rPr>
        <w:t xml:space="preserve"> Location </w:t>
      </w:r>
      <w:r w:rsidRPr="000D4F2E">
        <w:rPr>
          <w:sz w:val="16"/>
          <w:szCs w:val="16"/>
        </w:rPr>
        <w:t>域中指明。</w:t>
      </w:r>
    </w:p>
    <w:p w:rsidR="00000000" w:rsidRPr="000D4F2E" w:rsidRDefault="00FC10D3" w:rsidP="000D4F2E">
      <w:pPr>
        <w:ind w:firstLine="420"/>
        <w:contextualSpacing/>
        <w:rPr>
          <w:sz w:val="16"/>
          <w:szCs w:val="16"/>
        </w:rPr>
      </w:pPr>
      <w:r w:rsidRPr="000D4F2E">
        <w:rPr>
          <w:rFonts w:hint="eastAsia"/>
          <w:sz w:val="16"/>
          <w:szCs w:val="16"/>
        </w:rPr>
        <w:t>302</w:t>
      </w:r>
      <w:r w:rsidRPr="000D4F2E">
        <w:rPr>
          <w:rFonts w:hint="eastAsia"/>
          <w:sz w:val="16"/>
          <w:szCs w:val="16"/>
        </w:rPr>
        <w:t>：</w:t>
      </w:r>
      <w:r w:rsidRPr="000D4F2E">
        <w:rPr>
          <w:sz w:val="16"/>
          <w:szCs w:val="16"/>
        </w:rPr>
        <w:t>请求的资源现在临时从不同的</w:t>
      </w:r>
      <w:r w:rsidRPr="000D4F2E">
        <w:rPr>
          <w:sz w:val="16"/>
          <w:szCs w:val="16"/>
        </w:rPr>
        <w:t xml:space="preserve"> URI </w:t>
      </w:r>
      <w:r w:rsidRPr="000D4F2E">
        <w:rPr>
          <w:sz w:val="16"/>
          <w:szCs w:val="16"/>
        </w:rPr>
        <w:t>响应请求</w:t>
      </w:r>
    </w:p>
    <w:p w:rsidR="00000000" w:rsidRPr="000D4F2E" w:rsidRDefault="00FC10D3" w:rsidP="000D4F2E">
      <w:pPr>
        <w:ind w:firstLine="420"/>
        <w:contextualSpacing/>
        <w:rPr>
          <w:sz w:val="16"/>
          <w:szCs w:val="16"/>
        </w:rPr>
      </w:pPr>
      <w:r w:rsidRPr="000D4F2E">
        <w:rPr>
          <w:rFonts w:hint="eastAsia"/>
          <w:sz w:val="16"/>
          <w:szCs w:val="16"/>
        </w:rPr>
        <w:t>303</w:t>
      </w:r>
      <w:r w:rsidRPr="000D4F2E">
        <w:rPr>
          <w:rFonts w:hint="eastAsia"/>
          <w:sz w:val="16"/>
          <w:szCs w:val="16"/>
        </w:rPr>
        <w:t>：</w:t>
      </w:r>
      <w:r w:rsidRPr="000D4F2E">
        <w:rPr>
          <w:sz w:val="16"/>
          <w:szCs w:val="16"/>
        </w:rPr>
        <w:t>对应当前请求的响应可以在另一个</w:t>
      </w:r>
      <w:r w:rsidRPr="000D4F2E">
        <w:rPr>
          <w:sz w:val="16"/>
          <w:szCs w:val="16"/>
        </w:rPr>
        <w:t xml:space="preserve"> URI </w:t>
      </w:r>
      <w:r w:rsidRPr="000D4F2E">
        <w:rPr>
          <w:sz w:val="16"/>
          <w:szCs w:val="16"/>
        </w:rPr>
        <w:t>上被找到，而且</w:t>
      </w:r>
      <w:hyperlink r:id="rId12" w:history="1">
        <w:r w:rsidRPr="000D4F2E">
          <w:rPr>
            <w:sz w:val="16"/>
            <w:szCs w:val="16"/>
          </w:rPr>
          <w:t>客户端</w:t>
        </w:r>
      </w:hyperlink>
      <w:r w:rsidRPr="000D4F2E">
        <w:rPr>
          <w:sz w:val="16"/>
          <w:szCs w:val="16"/>
        </w:rPr>
        <w:t>应当采用</w:t>
      </w:r>
      <w:r w:rsidRPr="000D4F2E">
        <w:rPr>
          <w:sz w:val="16"/>
          <w:szCs w:val="16"/>
        </w:rPr>
        <w:t xml:space="preserve"> GE</w:t>
      </w:r>
      <w:r w:rsidRPr="000D4F2E">
        <w:rPr>
          <w:sz w:val="16"/>
          <w:szCs w:val="16"/>
        </w:rPr>
        <w:t xml:space="preserve">T </w:t>
      </w:r>
      <w:r w:rsidRPr="000D4F2E">
        <w:rPr>
          <w:sz w:val="16"/>
          <w:szCs w:val="16"/>
        </w:rPr>
        <w:t>的方式访问那个资源。</w:t>
      </w:r>
    </w:p>
    <w:p w:rsidR="00000000" w:rsidRPr="000D4F2E" w:rsidRDefault="00FC10D3" w:rsidP="000D4F2E">
      <w:pPr>
        <w:contextualSpacing/>
        <w:rPr>
          <w:rFonts w:hint="eastAsia"/>
          <w:sz w:val="16"/>
          <w:szCs w:val="16"/>
        </w:rPr>
      </w:pPr>
      <w:r w:rsidRPr="000D4F2E">
        <w:rPr>
          <w:rFonts w:hint="eastAsia"/>
          <w:sz w:val="16"/>
          <w:szCs w:val="16"/>
        </w:rPr>
        <w:t>4XX</w:t>
      </w:r>
      <w:r w:rsidRPr="000D4F2E">
        <w:rPr>
          <w:rFonts w:hint="eastAsia"/>
          <w:sz w:val="16"/>
          <w:szCs w:val="16"/>
        </w:rPr>
        <w:t>：</w:t>
      </w:r>
      <w:r w:rsidRPr="000D4F2E">
        <w:rPr>
          <w:sz w:val="16"/>
          <w:szCs w:val="16"/>
        </w:rPr>
        <w:t>请求错误</w:t>
      </w:r>
      <w:r w:rsidRPr="000D4F2E">
        <w:rPr>
          <w:rFonts w:hint="eastAsia"/>
          <w:sz w:val="16"/>
          <w:szCs w:val="16"/>
        </w:rPr>
        <w:t>，</w:t>
      </w:r>
      <w:r w:rsidRPr="000D4F2E">
        <w:rPr>
          <w:sz w:val="16"/>
          <w:szCs w:val="16"/>
        </w:rPr>
        <w:t>这类的状态码代表了</w:t>
      </w:r>
      <w:hyperlink r:id="rId13" w:history="1">
        <w:r w:rsidRPr="000D4F2E">
          <w:rPr>
            <w:sz w:val="16"/>
            <w:szCs w:val="16"/>
          </w:rPr>
          <w:t>客户端</w:t>
        </w:r>
      </w:hyperlink>
      <w:r w:rsidRPr="000D4F2E">
        <w:rPr>
          <w:sz w:val="16"/>
          <w:szCs w:val="16"/>
        </w:rPr>
        <w:t>看起来可能发生了错误，妨碍了服务器的处理</w:t>
      </w: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像，</w:t>
      </w:r>
      <w:r w:rsidRPr="000D4F2E">
        <w:rPr>
          <w:rFonts w:hint="eastAsia"/>
          <w:sz w:val="16"/>
          <w:szCs w:val="16"/>
        </w:rPr>
        <w:t>403</w:t>
      </w:r>
      <w:r w:rsidRPr="000D4F2E">
        <w:rPr>
          <w:rFonts w:hint="eastAsia"/>
          <w:sz w:val="16"/>
          <w:szCs w:val="16"/>
        </w:rPr>
        <w:t>、</w:t>
      </w:r>
      <w:r w:rsidRPr="000D4F2E">
        <w:rPr>
          <w:rFonts w:hint="eastAsia"/>
          <w:sz w:val="16"/>
          <w:szCs w:val="16"/>
        </w:rPr>
        <w:t>404</w:t>
      </w:r>
      <w:r w:rsidRPr="000D4F2E">
        <w:rPr>
          <w:rFonts w:hint="eastAsia"/>
          <w:sz w:val="16"/>
          <w:szCs w:val="16"/>
        </w:rPr>
        <w:t>、</w:t>
      </w:r>
      <w:r w:rsidRPr="000D4F2E">
        <w:rPr>
          <w:rFonts w:hint="eastAsia"/>
          <w:sz w:val="16"/>
          <w:szCs w:val="16"/>
        </w:rPr>
        <w:t>405</w:t>
      </w:r>
      <w:r w:rsidRPr="000D4F2E">
        <w:rPr>
          <w:rFonts w:hint="eastAsia"/>
          <w:sz w:val="16"/>
          <w:szCs w:val="16"/>
        </w:rPr>
        <w:t>错误</w:t>
      </w:r>
    </w:p>
    <w:p w:rsidR="00000000" w:rsidRPr="000D4F2E" w:rsidRDefault="00FC10D3" w:rsidP="000D4F2E">
      <w:pPr>
        <w:contextualSpacing/>
        <w:rPr>
          <w:sz w:val="16"/>
          <w:szCs w:val="16"/>
        </w:rPr>
      </w:pPr>
      <w:r w:rsidRPr="000D4F2E">
        <w:rPr>
          <w:rFonts w:hint="eastAsia"/>
          <w:sz w:val="16"/>
          <w:szCs w:val="16"/>
        </w:rPr>
        <w:t>5XX</w:t>
      </w:r>
      <w:r w:rsidRPr="000D4F2E">
        <w:rPr>
          <w:rFonts w:hint="eastAsia"/>
          <w:sz w:val="16"/>
          <w:szCs w:val="16"/>
        </w:rPr>
        <w:t>：服务器错误，</w:t>
      </w:r>
      <w:r w:rsidRPr="000D4F2E">
        <w:rPr>
          <w:sz w:val="16"/>
          <w:szCs w:val="16"/>
        </w:rPr>
        <w:t>这类状态码代表了服务器在处理请求的过程中有错误或者异常状态发生，也有可能是服务器意识到以当前的软硬件资源无法完成对请求的处理。</w:t>
      </w:r>
    </w:p>
    <w:p w:rsidR="00000000" w:rsidRPr="000D4F2E" w:rsidRDefault="00FC10D3" w:rsidP="000D4F2E">
      <w:pPr>
        <w:ind w:firstLine="420"/>
        <w:contextualSpacing/>
        <w:rPr>
          <w:rFonts w:hint="eastAsia"/>
          <w:sz w:val="16"/>
          <w:szCs w:val="16"/>
        </w:rPr>
      </w:pPr>
      <w:r w:rsidRPr="000D4F2E">
        <w:rPr>
          <w:rFonts w:hint="eastAsia"/>
          <w:sz w:val="16"/>
          <w:szCs w:val="16"/>
        </w:rPr>
        <w:t>像，</w:t>
      </w:r>
      <w:r w:rsidRPr="000D4F2E">
        <w:rPr>
          <w:rFonts w:hint="eastAsia"/>
          <w:sz w:val="16"/>
          <w:szCs w:val="16"/>
        </w:rPr>
        <w:t>500</w:t>
      </w:r>
      <w:r w:rsidRPr="000D4F2E">
        <w:rPr>
          <w:rFonts w:hint="eastAsia"/>
          <w:sz w:val="16"/>
          <w:szCs w:val="16"/>
        </w:rPr>
        <w:t>、</w:t>
      </w:r>
      <w:r w:rsidRPr="000D4F2E">
        <w:rPr>
          <w:rFonts w:hint="eastAsia"/>
          <w:sz w:val="16"/>
          <w:szCs w:val="16"/>
        </w:rPr>
        <w:t>501</w:t>
      </w:r>
      <w:r w:rsidRPr="000D4F2E">
        <w:rPr>
          <w:rFonts w:hint="eastAsia"/>
          <w:sz w:val="16"/>
          <w:szCs w:val="16"/>
        </w:rPr>
        <w:t>、</w:t>
      </w:r>
      <w:r w:rsidRPr="000D4F2E">
        <w:rPr>
          <w:rFonts w:hint="eastAsia"/>
          <w:sz w:val="16"/>
          <w:szCs w:val="16"/>
        </w:rPr>
        <w:t>502</w:t>
      </w:r>
      <w:r w:rsidRPr="000D4F2E">
        <w:rPr>
          <w:rFonts w:hint="eastAsia"/>
          <w:sz w:val="16"/>
          <w:szCs w:val="16"/>
        </w:rPr>
        <w:t>等错误</w:t>
      </w: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lastRenderedPageBreak/>
        <w:t>二叉树遍历有几种方法【中恒互联】</w:t>
      </w:r>
    </w:p>
    <w:p w:rsidR="00000000" w:rsidRPr="000D4F2E" w:rsidRDefault="00FC10D3" w:rsidP="000D4F2E">
      <w:pPr>
        <w:ind w:firstLine="420"/>
        <w:contextualSpacing/>
        <w:rPr>
          <w:rFonts w:hint="eastAsia"/>
          <w:sz w:val="16"/>
          <w:szCs w:val="16"/>
        </w:rPr>
      </w:pPr>
      <w:r w:rsidRPr="000D4F2E">
        <w:rPr>
          <w:rFonts w:hint="eastAsia"/>
          <w:sz w:val="16"/>
          <w:szCs w:val="16"/>
        </w:rPr>
        <w:t>有</w:t>
      </w:r>
      <w:r w:rsidRPr="000D4F2E">
        <w:rPr>
          <w:rFonts w:hint="eastAsia"/>
          <w:sz w:val="16"/>
          <w:szCs w:val="16"/>
        </w:rPr>
        <w:t>3</w:t>
      </w:r>
      <w:r w:rsidRPr="000D4F2E">
        <w:rPr>
          <w:rFonts w:hint="eastAsia"/>
          <w:sz w:val="16"/>
          <w:szCs w:val="16"/>
        </w:rPr>
        <w:t>种方法。先序遍历、中序遍历、后序遍历</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用</w:t>
      </w:r>
      <w:r w:rsidRPr="000D4F2E">
        <w:rPr>
          <w:rFonts w:ascii="宋体" w:hAnsi="宋体" w:hint="eastAsia"/>
          <w:b/>
          <w:bCs/>
          <w:sz w:val="16"/>
          <w:szCs w:val="16"/>
        </w:rPr>
        <w:t>Jav</w:t>
      </w:r>
      <w:r w:rsidRPr="000D4F2E">
        <w:rPr>
          <w:rFonts w:ascii="宋体" w:hAnsi="宋体" w:hint="eastAsia"/>
          <w:b/>
          <w:bCs/>
          <w:sz w:val="16"/>
          <w:szCs w:val="16"/>
        </w:rPr>
        <w:t>aScript</w:t>
      </w:r>
      <w:r w:rsidRPr="000D4F2E">
        <w:rPr>
          <w:rFonts w:ascii="宋体" w:hAnsi="宋体" w:hint="eastAsia"/>
          <w:b/>
          <w:bCs/>
          <w:sz w:val="16"/>
          <w:szCs w:val="16"/>
        </w:rPr>
        <w:t>写一个小时钟，网页内容如下：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ind w:firstLine="420"/>
              <w:contextualSpacing/>
              <w:rPr>
                <w:rFonts w:hint="eastAsia"/>
                <w:sz w:val="16"/>
                <w:szCs w:val="16"/>
              </w:rPr>
            </w:pPr>
            <w:r w:rsidRPr="000D4F2E">
              <w:rPr>
                <w:rFonts w:hint="eastAsia"/>
                <w:sz w:val="16"/>
                <w:szCs w:val="16"/>
              </w:rPr>
              <w:t>2013</w:t>
            </w:r>
            <w:r w:rsidRPr="000D4F2E">
              <w:rPr>
                <w:rFonts w:hint="eastAsia"/>
                <w:sz w:val="16"/>
                <w:szCs w:val="16"/>
              </w:rPr>
              <w:t>年</w:t>
            </w:r>
            <w:r w:rsidRPr="000D4F2E">
              <w:rPr>
                <w:rFonts w:hint="eastAsia"/>
                <w:sz w:val="16"/>
                <w:szCs w:val="16"/>
              </w:rPr>
              <w:t>12</w:t>
            </w:r>
            <w:r w:rsidRPr="000D4F2E">
              <w:rPr>
                <w:rFonts w:hint="eastAsia"/>
                <w:sz w:val="16"/>
                <w:szCs w:val="16"/>
              </w:rPr>
              <w:t>月</w:t>
            </w:r>
            <w:r w:rsidRPr="000D4F2E">
              <w:rPr>
                <w:rFonts w:hint="eastAsia"/>
                <w:sz w:val="16"/>
                <w:szCs w:val="16"/>
              </w:rPr>
              <w:t>23</w:t>
            </w:r>
            <w:r w:rsidRPr="000D4F2E">
              <w:rPr>
                <w:rFonts w:hint="eastAsia"/>
                <w:sz w:val="16"/>
                <w:szCs w:val="16"/>
              </w:rPr>
              <w:t>日</w:t>
            </w:r>
            <w:r w:rsidRPr="000D4F2E">
              <w:rPr>
                <w:rFonts w:hint="eastAsia"/>
                <w:sz w:val="16"/>
                <w:szCs w:val="16"/>
              </w:rPr>
              <w:t xml:space="preserve">  12</w:t>
            </w:r>
            <w:r w:rsidRPr="000D4F2E">
              <w:rPr>
                <w:rFonts w:hint="eastAsia"/>
                <w:sz w:val="16"/>
                <w:szCs w:val="16"/>
              </w:rPr>
              <w:t>：</w:t>
            </w:r>
            <w:r w:rsidRPr="000D4F2E">
              <w:rPr>
                <w:rFonts w:hint="eastAsia"/>
                <w:sz w:val="16"/>
                <w:szCs w:val="16"/>
              </w:rPr>
              <w:t>23</w:t>
            </w:r>
            <w:r w:rsidRPr="000D4F2E">
              <w:rPr>
                <w:rFonts w:hint="eastAsia"/>
                <w:sz w:val="16"/>
                <w:szCs w:val="16"/>
              </w:rPr>
              <w:t>：</w:t>
            </w:r>
            <w:r w:rsidRPr="000D4F2E">
              <w:rPr>
                <w:rFonts w:hint="eastAsia"/>
                <w:sz w:val="16"/>
                <w:szCs w:val="16"/>
              </w:rPr>
              <w:t xml:space="preserve">30 </w:t>
            </w:r>
          </w:p>
          <w:p w:rsidR="00000000" w:rsidRPr="000D4F2E" w:rsidRDefault="00FC10D3" w:rsidP="000D4F2E">
            <w:pPr>
              <w:ind w:firstLine="420"/>
              <w:contextualSpacing/>
              <w:rPr>
                <w:rFonts w:hint="eastAsia"/>
                <w:sz w:val="16"/>
                <w:szCs w:val="16"/>
              </w:rPr>
            </w:pPr>
            <w:r w:rsidRPr="000D4F2E">
              <w:rPr>
                <w:rFonts w:hint="eastAsia"/>
                <w:sz w:val="16"/>
                <w:szCs w:val="16"/>
              </w:rPr>
              <w:t>每秒钟跳动一次</w:t>
            </w:r>
          </w:p>
        </w:tc>
      </w:tr>
    </w:tbl>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r w:rsidRPr="000D4F2E">
        <w:rPr>
          <w:rFonts w:hint="eastAsia"/>
          <w:sz w:val="16"/>
          <w:szCs w:val="16"/>
        </w:rPr>
        <w:t>参考：</w:t>
      </w:r>
    </w:p>
    <w:p w:rsidR="00000000" w:rsidRPr="000D4F2E" w:rsidRDefault="00FC10D3" w:rsidP="000D4F2E">
      <w:pPr>
        <w:contextualSpacing/>
        <w:rPr>
          <w:rFonts w:hint="eastAsia"/>
          <w:sz w:val="16"/>
          <w:szCs w:val="16"/>
        </w:rPr>
      </w:pPr>
      <w:r w:rsidRPr="000D4F2E">
        <w:rPr>
          <w:rFonts w:ascii="宋体" w:hAnsi="宋体"/>
          <w:sz w:val="16"/>
          <w:szCs w:val="16"/>
        </w:rPr>
        <w:t>&lt;script type="text/javascript"&gt;</w:t>
      </w:r>
      <w:r w:rsidRPr="000D4F2E">
        <w:rPr>
          <w:rFonts w:ascii="宋体" w:hAnsi="宋体"/>
          <w:sz w:val="16"/>
          <w:szCs w:val="16"/>
        </w:rPr>
        <w:br/>
      </w:r>
      <w:r w:rsidRPr="000D4F2E">
        <w:rPr>
          <w:rFonts w:ascii="宋体" w:hAnsi="宋体"/>
          <w:sz w:val="16"/>
          <w:szCs w:val="16"/>
        </w:rPr>
        <w:t>document.write('&lt;div id="time"&gt;&lt;/div&gt;');</w:t>
      </w:r>
      <w:r w:rsidRPr="000D4F2E">
        <w:rPr>
          <w:rFonts w:ascii="宋体" w:hAnsi="宋体"/>
          <w:sz w:val="16"/>
          <w:szCs w:val="16"/>
        </w:rPr>
        <w:br/>
      </w:r>
      <w:r w:rsidRPr="000D4F2E">
        <w:rPr>
          <w:rFonts w:ascii="宋体" w:hAnsi="宋体"/>
          <w:sz w:val="16"/>
          <w:szCs w:val="16"/>
        </w:rPr>
        <w:t>function showTime(){</w:t>
      </w:r>
      <w:r w:rsidRPr="000D4F2E">
        <w:rPr>
          <w:rFonts w:ascii="宋体" w:hAnsi="宋体"/>
          <w:sz w:val="16"/>
          <w:szCs w:val="16"/>
        </w:rPr>
        <w:br/>
      </w:r>
      <w:r w:rsidRPr="000D4F2E">
        <w:rPr>
          <w:rFonts w:ascii="宋体" w:hAnsi="宋体"/>
          <w:sz w:val="16"/>
          <w:szCs w:val="16"/>
        </w:rPr>
        <w:t>var time = new Date();</w:t>
      </w:r>
      <w:r w:rsidRPr="000D4F2E">
        <w:rPr>
          <w:rFonts w:ascii="宋体" w:hAnsi="宋体"/>
          <w:sz w:val="16"/>
          <w:szCs w:val="16"/>
        </w:rPr>
        <w:br/>
      </w:r>
      <w:r w:rsidRPr="000D4F2E">
        <w:rPr>
          <w:rFonts w:ascii="宋体" w:hAnsi="宋体"/>
          <w:sz w:val="16"/>
          <w:szCs w:val="16"/>
        </w:rPr>
        <w:t>document.getElementById("time").innerHTML=time.getFullYear()+"</w:t>
      </w:r>
      <w:r w:rsidRPr="000D4F2E">
        <w:rPr>
          <w:rFonts w:ascii="宋体" w:hAnsi="宋体"/>
          <w:sz w:val="16"/>
          <w:szCs w:val="16"/>
        </w:rPr>
        <w:t>年</w:t>
      </w:r>
      <w:r w:rsidRPr="000D4F2E">
        <w:rPr>
          <w:rFonts w:ascii="宋体" w:hAnsi="宋体"/>
          <w:sz w:val="16"/>
          <w:szCs w:val="16"/>
        </w:rPr>
        <w:t>"+(time.getMonth(</w:t>
      </w:r>
      <w:r w:rsidRPr="000D4F2E">
        <w:rPr>
          <w:rFonts w:ascii="宋体" w:hAnsi="宋体"/>
          <w:sz w:val="16"/>
          <w:szCs w:val="16"/>
        </w:rPr>
        <w:t>)+1)+"</w:t>
      </w:r>
      <w:r w:rsidRPr="000D4F2E">
        <w:rPr>
          <w:rFonts w:ascii="宋体" w:hAnsi="宋体"/>
          <w:sz w:val="16"/>
          <w:szCs w:val="16"/>
        </w:rPr>
        <w:t>月</w:t>
      </w:r>
      <w:r w:rsidRPr="000D4F2E">
        <w:rPr>
          <w:rFonts w:ascii="宋体" w:hAnsi="宋体"/>
          <w:sz w:val="16"/>
          <w:szCs w:val="16"/>
        </w:rPr>
        <w:t>"+time.getDate()+"</w:t>
      </w:r>
      <w:r w:rsidRPr="000D4F2E">
        <w:rPr>
          <w:rFonts w:ascii="宋体" w:hAnsi="宋体"/>
          <w:sz w:val="16"/>
          <w:szCs w:val="16"/>
        </w:rPr>
        <w:t>日</w:t>
      </w:r>
      <w:r w:rsidRPr="000D4F2E">
        <w:rPr>
          <w:rFonts w:ascii="宋体" w:hAnsi="宋体"/>
          <w:sz w:val="16"/>
          <w:szCs w:val="16"/>
        </w:rPr>
        <w:t>"+time.getHours()+":"+time.getMinutes()+":"+time.getSeconds();</w:t>
      </w:r>
      <w:r w:rsidRPr="000D4F2E">
        <w:rPr>
          <w:rFonts w:ascii="宋体" w:hAnsi="宋体"/>
          <w:sz w:val="16"/>
          <w:szCs w:val="16"/>
        </w:rPr>
        <w:br/>
      </w:r>
      <w:r w:rsidRPr="000D4F2E">
        <w:rPr>
          <w:rFonts w:ascii="宋体" w:hAnsi="宋体"/>
          <w:sz w:val="16"/>
          <w:szCs w:val="16"/>
        </w:rPr>
        <w:t>}</w:t>
      </w:r>
      <w:r w:rsidRPr="000D4F2E">
        <w:rPr>
          <w:rFonts w:ascii="宋体" w:hAnsi="宋体"/>
          <w:sz w:val="16"/>
          <w:szCs w:val="16"/>
        </w:rPr>
        <w:br/>
      </w:r>
      <w:r w:rsidRPr="000D4F2E">
        <w:rPr>
          <w:rFonts w:ascii="宋体" w:hAnsi="宋体"/>
          <w:sz w:val="16"/>
          <w:szCs w:val="16"/>
        </w:rPr>
        <w:t>setInterval(showTime,500);</w:t>
      </w:r>
      <w:r w:rsidRPr="000D4F2E">
        <w:rPr>
          <w:rFonts w:ascii="宋体" w:hAnsi="宋体"/>
          <w:sz w:val="16"/>
          <w:szCs w:val="16"/>
        </w:rPr>
        <w:br/>
      </w:r>
      <w:r w:rsidRPr="000D4F2E">
        <w:rPr>
          <w:rFonts w:ascii="宋体" w:hAnsi="宋体"/>
          <w:sz w:val="16"/>
          <w:szCs w:val="16"/>
        </w:rPr>
        <w:t>&lt;/script&gt;</w:t>
      </w:r>
    </w:p>
    <w:p w:rsidR="00000000" w:rsidRPr="000D4F2E" w:rsidRDefault="00FC10D3" w:rsidP="00FC10D3">
      <w:pPr>
        <w:numPr>
          <w:ilvl w:val="0"/>
          <w:numId w:val="27"/>
        </w:numPr>
        <w:tabs>
          <w:tab w:val="left" w:pos="425"/>
        </w:tabs>
        <w:contextualSpacing/>
        <w:outlineLvl w:val="3"/>
        <w:rPr>
          <w:rFonts w:ascii="宋体" w:hAnsi="宋体" w:hint="eastAsia"/>
          <w:b/>
          <w:bCs/>
          <w:sz w:val="16"/>
          <w:szCs w:val="16"/>
        </w:rPr>
      </w:pPr>
      <w:r w:rsidRPr="000D4F2E">
        <w:rPr>
          <w:rFonts w:ascii="宋体" w:hAnsi="宋体" w:hint="eastAsia"/>
          <w:b/>
          <w:bCs/>
          <w:sz w:val="16"/>
          <w:szCs w:val="16"/>
        </w:rPr>
        <w:t>JSON</w:t>
      </w:r>
      <w:r w:rsidRPr="000D4F2E">
        <w:rPr>
          <w:rFonts w:ascii="宋体" w:hAnsi="宋体" w:hint="eastAsia"/>
          <w:b/>
          <w:bCs/>
          <w:sz w:val="16"/>
          <w:szCs w:val="16"/>
        </w:rPr>
        <w:t>和</w:t>
      </w:r>
      <w:r w:rsidRPr="000D4F2E">
        <w:rPr>
          <w:rFonts w:ascii="宋体" w:hAnsi="宋体" w:hint="eastAsia"/>
          <w:b/>
          <w:bCs/>
          <w:sz w:val="16"/>
          <w:szCs w:val="16"/>
        </w:rPr>
        <w:t>XML</w:t>
      </w:r>
      <w:r w:rsidRPr="000D4F2E">
        <w:rPr>
          <w:rFonts w:ascii="宋体" w:hAnsi="宋体" w:hint="eastAsia"/>
          <w:b/>
          <w:bCs/>
          <w:sz w:val="16"/>
          <w:szCs w:val="16"/>
        </w:rPr>
        <w:t>的优缺点</w:t>
      </w:r>
    </w:p>
    <w:p w:rsidR="00000000" w:rsidRPr="000D4F2E" w:rsidRDefault="00FC10D3" w:rsidP="000D4F2E">
      <w:pPr>
        <w:autoSpaceDN w:val="0"/>
        <w:ind w:left="360" w:hanging="360"/>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在可读性方面，</w:t>
      </w:r>
      <w:r w:rsidRPr="000D4F2E">
        <w:rPr>
          <w:rFonts w:ascii="宋体" w:hAnsi="宋体"/>
          <w:sz w:val="16"/>
          <w:szCs w:val="16"/>
        </w:rPr>
        <w:t>JSON</w:t>
      </w:r>
      <w:r w:rsidRPr="000D4F2E">
        <w:rPr>
          <w:rFonts w:ascii="宋体" w:hAnsi="宋体"/>
          <w:sz w:val="16"/>
          <w:szCs w:val="16"/>
        </w:rPr>
        <w:t>和</w:t>
      </w:r>
      <w:r w:rsidRPr="000D4F2E">
        <w:rPr>
          <w:rFonts w:ascii="宋体" w:hAnsi="宋体"/>
          <w:sz w:val="16"/>
          <w:szCs w:val="16"/>
        </w:rPr>
        <w:t>XML</w:t>
      </w:r>
      <w:r w:rsidRPr="000D4F2E">
        <w:rPr>
          <w:rFonts w:ascii="宋体" w:hAnsi="宋体"/>
          <w:sz w:val="16"/>
          <w:szCs w:val="16"/>
        </w:rPr>
        <w:t>的数据可读性基本相同。</w:t>
      </w:r>
      <w:r w:rsidRPr="000D4F2E">
        <w:rPr>
          <w:rFonts w:ascii="宋体" w:hAnsi="宋体"/>
          <w:sz w:val="16"/>
          <w:szCs w:val="16"/>
        </w:rPr>
        <w:t>JSON</w:t>
      </w:r>
      <w:r w:rsidRPr="000D4F2E">
        <w:rPr>
          <w:rFonts w:ascii="宋体" w:hAnsi="宋体"/>
          <w:sz w:val="16"/>
          <w:szCs w:val="16"/>
        </w:rPr>
        <w:t>和</w:t>
      </w:r>
      <w:r w:rsidRPr="000D4F2E">
        <w:rPr>
          <w:rFonts w:ascii="宋体" w:hAnsi="宋体"/>
          <w:sz w:val="16"/>
          <w:szCs w:val="16"/>
        </w:rPr>
        <w:t>XML</w:t>
      </w:r>
      <w:r w:rsidRPr="000D4F2E">
        <w:rPr>
          <w:rFonts w:ascii="宋体" w:hAnsi="宋体"/>
          <w:sz w:val="16"/>
          <w:szCs w:val="16"/>
        </w:rPr>
        <w:t>的可读性可谓不相上下，一边是建议的语法，一边是规范的标签形式，很难分出胜负。</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在可扩展性方面，</w:t>
      </w:r>
      <w:r w:rsidRPr="000D4F2E">
        <w:rPr>
          <w:rFonts w:ascii="宋体" w:hAnsi="宋体"/>
          <w:sz w:val="16"/>
          <w:szCs w:val="16"/>
        </w:rPr>
        <w:t>XML</w:t>
      </w:r>
      <w:r w:rsidRPr="000D4F2E">
        <w:rPr>
          <w:rFonts w:ascii="宋体" w:hAnsi="宋体"/>
          <w:sz w:val="16"/>
          <w:szCs w:val="16"/>
        </w:rPr>
        <w:t>天生有很好的扩展性，</w:t>
      </w:r>
      <w:r w:rsidRPr="000D4F2E">
        <w:rPr>
          <w:rFonts w:ascii="宋体" w:hAnsi="宋体"/>
          <w:sz w:val="16"/>
          <w:szCs w:val="16"/>
        </w:rPr>
        <w:t>JSON</w:t>
      </w:r>
      <w:r w:rsidRPr="000D4F2E">
        <w:rPr>
          <w:rFonts w:ascii="宋体" w:hAnsi="宋体"/>
          <w:sz w:val="16"/>
          <w:szCs w:val="16"/>
        </w:rPr>
        <w:t>当然也有，没有什么是</w:t>
      </w:r>
      <w:r w:rsidRPr="000D4F2E">
        <w:rPr>
          <w:rFonts w:ascii="宋体" w:hAnsi="宋体"/>
          <w:sz w:val="16"/>
          <w:szCs w:val="16"/>
        </w:rPr>
        <w:t>XML</w:t>
      </w:r>
      <w:r w:rsidRPr="000D4F2E">
        <w:rPr>
          <w:rFonts w:ascii="宋体" w:hAnsi="宋体"/>
          <w:sz w:val="16"/>
          <w:szCs w:val="16"/>
        </w:rPr>
        <w:t>能扩展，</w:t>
      </w:r>
      <w:r w:rsidRPr="000D4F2E">
        <w:rPr>
          <w:rFonts w:ascii="宋体" w:hAnsi="宋体"/>
          <w:sz w:val="16"/>
          <w:szCs w:val="16"/>
        </w:rPr>
        <w:t>JSON</w:t>
      </w:r>
      <w:r w:rsidRPr="000D4F2E">
        <w:rPr>
          <w:rFonts w:ascii="宋体" w:hAnsi="宋体"/>
          <w:sz w:val="16"/>
          <w:szCs w:val="16"/>
        </w:rPr>
        <w:t>不能的。</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在编码难度方面，</w:t>
      </w:r>
      <w:r w:rsidRPr="000D4F2E">
        <w:rPr>
          <w:rFonts w:ascii="宋体" w:hAnsi="宋体"/>
          <w:sz w:val="16"/>
          <w:szCs w:val="16"/>
        </w:rPr>
        <w:t>XML</w:t>
      </w:r>
      <w:r w:rsidRPr="000D4F2E">
        <w:rPr>
          <w:rFonts w:ascii="宋体" w:hAnsi="宋体"/>
          <w:sz w:val="16"/>
          <w:szCs w:val="16"/>
        </w:rPr>
        <w:t>有丰富的编码工具，比如</w:t>
      </w:r>
      <w:r w:rsidRPr="000D4F2E">
        <w:rPr>
          <w:rFonts w:ascii="宋体" w:hAnsi="宋体"/>
          <w:sz w:val="16"/>
          <w:szCs w:val="16"/>
        </w:rPr>
        <w:t>Dom4j</w:t>
      </w:r>
      <w:r w:rsidRPr="000D4F2E">
        <w:rPr>
          <w:rFonts w:ascii="宋体" w:hAnsi="宋体"/>
          <w:sz w:val="16"/>
          <w:szCs w:val="16"/>
        </w:rPr>
        <w:t>、</w:t>
      </w:r>
      <w:r w:rsidRPr="000D4F2E">
        <w:rPr>
          <w:rFonts w:ascii="宋体" w:hAnsi="宋体"/>
          <w:sz w:val="16"/>
          <w:szCs w:val="16"/>
        </w:rPr>
        <w:t>JDom</w:t>
      </w:r>
      <w:r w:rsidRPr="000D4F2E">
        <w:rPr>
          <w:rFonts w:ascii="宋体" w:hAnsi="宋体"/>
          <w:sz w:val="16"/>
          <w:szCs w:val="16"/>
        </w:rPr>
        <w:t>等，</w:t>
      </w:r>
      <w:r w:rsidRPr="000D4F2E">
        <w:rPr>
          <w:rFonts w:ascii="宋体" w:hAnsi="宋体"/>
          <w:sz w:val="16"/>
          <w:szCs w:val="16"/>
        </w:rPr>
        <w:t>JSON</w:t>
      </w:r>
      <w:r w:rsidRPr="000D4F2E">
        <w:rPr>
          <w:rFonts w:ascii="宋体" w:hAnsi="宋体"/>
          <w:sz w:val="16"/>
          <w:szCs w:val="16"/>
        </w:rPr>
        <w:t>也有</w:t>
      </w:r>
      <w:r w:rsidRPr="000D4F2E">
        <w:rPr>
          <w:rFonts w:ascii="宋体" w:hAnsi="宋体"/>
          <w:sz w:val="16"/>
          <w:szCs w:val="16"/>
        </w:rPr>
        <w:t>json.org</w:t>
      </w:r>
      <w:r w:rsidRPr="000D4F2E">
        <w:rPr>
          <w:rFonts w:ascii="宋体" w:hAnsi="宋体"/>
          <w:sz w:val="16"/>
          <w:szCs w:val="16"/>
        </w:rPr>
        <w:t>提供的工具，但是</w:t>
      </w:r>
      <w:r w:rsidRPr="000D4F2E">
        <w:rPr>
          <w:rFonts w:ascii="宋体" w:hAnsi="宋体"/>
          <w:sz w:val="16"/>
          <w:szCs w:val="16"/>
        </w:rPr>
        <w:t>JSON</w:t>
      </w:r>
      <w:r w:rsidRPr="000D4F2E">
        <w:rPr>
          <w:rFonts w:ascii="宋体" w:hAnsi="宋体"/>
          <w:sz w:val="16"/>
          <w:szCs w:val="16"/>
        </w:rPr>
        <w:t>的编码明显比</w:t>
      </w:r>
      <w:r w:rsidRPr="000D4F2E">
        <w:rPr>
          <w:rFonts w:ascii="宋体" w:hAnsi="宋体"/>
          <w:sz w:val="16"/>
          <w:szCs w:val="16"/>
        </w:rPr>
        <w:t>XML</w:t>
      </w:r>
      <w:r w:rsidRPr="000D4F2E">
        <w:rPr>
          <w:rFonts w:ascii="宋体" w:hAnsi="宋体"/>
          <w:sz w:val="16"/>
          <w:szCs w:val="16"/>
        </w:rPr>
        <w:t>容易许多，即使不借助工具也能写出</w:t>
      </w:r>
      <w:r w:rsidRPr="000D4F2E">
        <w:rPr>
          <w:rFonts w:ascii="宋体" w:hAnsi="宋体"/>
          <w:sz w:val="16"/>
          <w:szCs w:val="16"/>
        </w:rPr>
        <w:t>JSON</w:t>
      </w:r>
      <w:r w:rsidRPr="000D4F2E">
        <w:rPr>
          <w:rFonts w:ascii="宋体" w:hAnsi="宋体"/>
          <w:sz w:val="16"/>
          <w:szCs w:val="16"/>
        </w:rPr>
        <w:t>的代</w:t>
      </w:r>
      <w:r w:rsidRPr="000D4F2E">
        <w:rPr>
          <w:rFonts w:ascii="宋体" w:hAnsi="宋体"/>
          <w:sz w:val="16"/>
          <w:szCs w:val="16"/>
        </w:rPr>
        <w:lastRenderedPageBreak/>
        <w:t>码，可是要写好</w:t>
      </w:r>
      <w:r w:rsidRPr="000D4F2E">
        <w:rPr>
          <w:rFonts w:ascii="宋体" w:hAnsi="宋体"/>
          <w:sz w:val="16"/>
          <w:szCs w:val="16"/>
        </w:rPr>
        <w:t>XML</w:t>
      </w:r>
      <w:r w:rsidRPr="000D4F2E">
        <w:rPr>
          <w:rFonts w:ascii="宋体" w:hAnsi="宋体"/>
          <w:sz w:val="16"/>
          <w:szCs w:val="16"/>
        </w:rPr>
        <w:t>就不太容易了。</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在解码难度方面，</w:t>
      </w:r>
      <w:r w:rsidRPr="000D4F2E">
        <w:rPr>
          <w:rFonts w:ascii="宋体" w:hAnsi="宋体"/>
          <w:sz w:val="16"/>
          <w:szCs w:val="16"/>
        </w:rPr>
        <w:t>XML</w:t>
      </w:r>
      <w:r w:rsidRPr="000D4F2E">
        <w:rPr>
          <w:rFonts w:ascii="宋体" w:hAnsi="宋体"/>
          <w:sz w:val="16"/>
          <w:szCs w:val="16"/>
        </w:rPr>
        <w:t>的解析得考虑子节点父节点，让人头昏眼花，而</w:t>
      </w:r>
      <w:r w:rsidRPr="000D4F2E">
        <w:rPr>
          <w:rFonts w:ascii="宋体" w:hAnsi="宋体"/>
          <w:sz w:val="16"/>
          <w:szCs w:val="16"/>
        </w:rPr>
        <w:t>JSON</w:t>
      </w:r>
      <w:r w:rsidRPr="000D4F2E">
        <w:rPr>
          <w:rFonts w:ascii="宋体" w:hAnsi="宋体"/>
          <w:sz w:val="16"/>
          <w:szCs w:val="16"/>
        </w:rPr>
        <w:t>的解析难度几乎为</w:t>
      </w:r>
      <w:r w:rsidRPr="000D4F2E">
        <w:rPr>
          <w:rFonts w:ascii="宋体" w:hAnsi="宋体"/>
          <w:sz w:val="16"/>
          <w:szCs w:val="16"/>
        </w:rPr>
        <w:t>0</w:t>
      </w:r>
      <w:r w:rsidRPr="000D4F2E">
        <w:rPr>
          <w:rFonts w:ascii="宋体" w:hAnsi="宋体"/>
          <w:sz w:val="16"/>
          <w:szCs w:val="16"/>
        </w:rPr>
        <w:t>。这一点</w:t>
      </w:r>
      <w:r w:rsidRPr="000D4F2E">
        <w:rPr>
          <w:rFonts w:ascii="宋体" w:hAnsi="宋体"/>
          <w:sz w:val="16"/>
          <w:szCs w:val="16"/>
        </w:rPr>
        <w:t>XML</w:t>
      </w:r>
      <w:r w:rsidRPr="000D4F2E">
        <w:rPr>
          <w:rFonts w:ascii="宋体" w:hAnsi="宋体"/>
          <w:sz w:val="16"/>
          <w:szCs w:val="16"/>
        </w:rPr>
        <w:t>输的真是没话说。</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在流行度方面，</w:t>
      </w:r>
      <w:r w:rsidRPr="000D4F2E">
        <w:rPr>
          <w:rFonts w:ascii="宋体" w:hAnsi="宋体"/>
          <w:sz w:val="16"/>
          <w:szCs w:val="16"/>
        </w:rPr>
        <w:t>XML</w:t>
      </w:r>
      <w:r w:rsidRPr="000D4F2E">
        <w:rPr>
          <w:rFonts w:ascii="宋体" w:hAnsi="宋体"/>
          <w:sz w:val="16"/>
          <w:szCs w:val="16"/>
        </w:rPr>
        <w:t>已经被业界广泛的使用，而</w:t>
      </w:r>
      <w:r w:rsidRPr="000D4F2E">
        <w:rPr>
          <w:rFonts w:ascii="宋体" w:hAnsi="宋体"/>
          <w:sz w:val="16"/>
          <w:szCs w:val="16"/>
        </w:rPr>
        <w:t>JSON</w:t>
      </w:r>
      <w:r w:rsidRPr="000D4F2E">
        <w:rPr>
          <w:rFonts w:ascii="宋体" w:hAnsi="宋体"/>
          <w:sz w:val="16"/>
          <w:szCs w:val="16"/>
        </w:rPr>
        <w:t>才刚刚开始，但是在</w:t>
      </w:r>
      <w:r w:rsidRPr="000D4F2E">
        <w:rPr>
          <w:rFonts w:ascii="宋体" w:hAnsi="宋体"/>
          <w:sz w:val="16"/>
          <w:szCs w:val="16"/>
        </w:rPr>
        <w:t>Ajax</w:t>
      </w:r>
      <w:r w:rsidRPr="000D4F2E">
        <w:rPr>
          <w:rFonts w:ascii="宋体" w:hAnsi="宋体"/>
          <w:sz w:val="16"/>
          <w:szCs w:val="16"/>
        </w:rPr>
        <w:t>这个特定的领域，未来的发展一定是</w:t>
      </w:r>
      <w:r w:rsidRPr="000D4F2E">
        <w:rPr>
          <w:rFonts w:ascii="宋体" w:hAnsi="宋体"/>
          <w:sz w:val="16"/>
          <w:szCs w:val="16"/>
        </w:rPr>
        <w:t>XML</w:t>
      </w:r>
      <w:r w:rsidRPr="000D4F2E">
        <w:rPr>
          <w:rFonts w:ascii="宋体" w:hAnsi="宋体"/>
          <w:sz w:val="16"/>
          <w:szCs w:val="16"/>
        </w:rPr>
        <w:t>让位于</w:t>
      </w:r>
      <w:r w:rsidRPr="000D4F2E">
        <w:rPr>
          <w:rFonts w:ascii="宋体" w:hAnsi="宋体"/>
          <w:sz w:val="16"/>
          <w:szCs w:val="16"/>
        </w:rPr>
        <w:t>JSON</w:t>
      </w:r>
      <w:r w:rsidRPr="000D4F2E">
        <w:rPr>
          <w:rFonts w:ascii="宋体" w:hAnsi="宋体"/>
          <w:sz w:val="16"/>
          <w:szCs w:val="16"/>
        </w:rPr>
        <w:t>。到时</w:t>
      </w:r>
      <w:r w:rsidRPr="000D4F2E">
        <w:rPr>
          <w:rFonts w:ascii="宋体" w:hAnsi="宋体"/>
          <w:sz w:val="16"/>
          <w:szCs w:val="16"/>
        </w:rPr>
        <w:t>Aj</w:t>
      </w:r>
      <w:r w:rsidRPr="000D4F2E">
        <w:rPr>
          <w:rFonts w:ascii="宋体" w:hAnsi="宋体"/>
          <w:sz w:val="16"/>
          <w:szCs w:val="16"/>
        </w:rPr>
        <w:t>ax</w:t>
      </w:r>
      <w:r w:rsidRPr="000D4F2E">
        <w:rPr>
          <w:rFonts w:ascii="宋体" w:hAnsi="宋体"/>
          <w:sz w:val="16"/>
          <w:szCs w:val="16"/>
        </w:rPr>
        <w:t>应该变成</w:t>
      </w:r>
      <w:r w:rsidRPr="000D4F2E">
        <w:rPr>
          <w:rFonts w:ascii="宋体" w:hAnsi="宋体"/>
          <w:sz w:val="16"/>
          <w:szCs w:val="16"/>
        </w:rPr>
        <w:t>Ajaj(Asynchronous Javascript and JSON)</w:t>
      </w:r>
      <w:r w:rsidRPr="000D4F2E">
        <w:rPr>
          <w:rFonts w:ascii="宋体" w:hAnsi="宋体"/>
          <w:sz w:val="16"/>
          <w:szCs w:val="16"/>
        </w:rPr>
        <w:t>了。</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JSON</w:t>
      </w:r>
      <w:r w:rsidRPr="000D4F2E">
        <w:rPr>
          <w:rFonts w:ascii="宋体" w:hAnsi="宋体"/>
          <w:sz w:val="16"/>
          <w:szCs w:val="16"/>
        </w:rPr>
        <w:t>和</w:t>
      </w:r>
      <w:r w:rsidRPr="000D4F2E">
        <w:rPr>
          <w:rFonts w:ascii="宋体" w:hAnsi="宋体"/>
          <w:sz w:val="16"/>
          <w:szCs w:val="16"/>
        </w:rPr>
        <w:t>XML</w:t>
      </w:r>
      <w:r w:rsidRPr="000D4F2E">
        <w:rPr>
          <w:rFonts w:ascii="宋体" w:hAnsi="宋体"/>
          <w:sz w:val="16"/>
          <w:szCs w:val="16"/>
        </w:rPr>
        <w:t>同样拥有丰富的解析手段。</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JSON</w:t>
      </w:r>
      <w:r w:rsidRPr="000D4F2E">
        <w:rPr>
          <w:rFonts w:ascii="宋体" w:hAnsi="宋体"/>
          <w:sz w:val="16"/>
          <w:szCs w:val="16"/>
        </w:rPr>
        <w:t>相对于</w:t>
      </w:r>
      <w:r w:rsidRPr="000D4F2E">
        <w:rPr>
          <w:rFonts w:ascii="宋体" w:hAnsi="宋体"/>
          <w:sz w:val="16"/>
          <w:szCs w:val="16"/>
        </w:rPr>
        <w:t>XML</w:t>
      </w:r>
      <w:r w:rsidRPr="000D4F2E">
        <w:rPr>
          <w:rFonts w:ascii="宋体" w:hAnsi="宋体"/>
          <w:sz w:val="16"/>
          <w:szCs w:val="16"/>
        </w:rPr>
        <w:t>来讲，数据的体积小。</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JSON</w:t>
      </w:r>
      <w:r w:rsidRPr="000D4F2E">
        <w:rPr>
          <w:rFonts w:ascii="宋体" w:hAnsi="宋体"/>
          <w:sz w:val="16"/>
          <w:szCs w:val="16"/>
        </w:rPr>
        <w:t>与</w:t>
      </w:r>
      <w:r w:rsidRPr="000D4F2E">
        <w:rPr>
          <w:rFonts w:ascii="宋体" w:hAnsi="宋体"/>
          <w:sz w:val="16"/>
          <w:szCs w:val="16"/>
        </w:rPr>
        <w:t>JavaScript</w:t>
      </w:r>
      <w:r w:rsidRPr="000D4F2E">
        <w:rPr>
          <w:rFonts w:ascii="宋体" w:hAnsi="宋体"/>
          <w:sz w:val="16"/>
          <w:szCs w:val="16"/>
        </w:rPr>
        <w:t>的交互更加方便。</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JSON</w:t>
      </w:r>
      <w:r w:rsidRPr="000D4F2E">
        <w:rPr>
          <w:rFonts w:ascii="宋体" w:hAnsi="宋体"/>
          <w:sz w:val="16"/>
          <w:szCs w:val="16"/>
        </w:rPr>
        <w:t>对数据的描述性比</w:t>
      </w:r>
      <w:r w:rsidRPr="000D4F2E">
        <w:rPr>
          <w:rFonts w:ascii="宋体" w:hAnsi="宋体"/>
          <w:sz w:val="16"/>
          <w:szCs w:val="16"/>
        </w:rPr>
        <w:t>XML</w:t>
      </w:r>
      <w:r w:rsidRPr="000D4F2E">
        <w:rPr>
          <w:rFonts w:ascii="宋体" w:hAnsi="宋体"/>
          <w:sz w:val="16"/>
          <w:szCs w:val="16"/>
        </w:rPr>
        <w:t>较差。</w:t>
      </w:r>
    </w:p>
    <w:p w:rsidR="00000000" w:rsidRPr="000D4F2E" w:rsidRDefault="00FC10D3" w:rsidP="00FC10D3">
      <w:pPr>
        <w:numPr>
          <w:ilvl w:val="0"/>
          <w:numId w:val="39"/>
        </w:numPr>
        <w:tabs>
          <w:tab w:val="left" w:pos="425"/>
        </w:tabs>
        <w:autoSpaceDN w:val="0"/>
        <w:contextualSpacing/>
        <w:rPr>
          <w:rFonts w:ascii="宋体" w:hAnsi="宋体"/>
          <w:sz w:val="16"/>
          <w:szCs w:val="16"/>
        </w:rPr>
      </w:pPr>
      <w:r w:rsidRPr="000D4F2E">
        <w:rPr>
          <w:rFonts w:ascii="宋体" w:hAnsi="宋体"/>
          <w:sz w:val="16"/>
          <w:szCs w:val="16"/>
        </w:rPr>
        <w:t>JSON</w:t>
      </w:r>
      <w:r w:rsidRPr="000D4F2E">
        <w:rPr>
          <w:rFonts w:ascii="宋体" w:hAnsi="宋体"/>
          <w:sz w:val="16"/>
          <w:szCs w:val="16"/>
        </w:rPr>
        <w:t>的速度要远远快于</w:t>
      </w:r>
      <w:r w:rsidRPr="000D4F2E">
        <w:rPr>
          <w:rFonts w:ascii="宋体" w:hAnsi="宋体"/>
          <w:sz w:val="16"/>
          <w:szCs w:val="16"/>
        </w:rPr>
        <w:t>XML</w:t>
      </w:r>
      <w:r w:rsidRPr="000D4F2E">
        <w:rPr>
          <w:rFonts w:ascii="宋体" w:hAnsi="宋体"/>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r w:rsidRPr="000D4F2E">
        <w:rPr>
          <w:rFonts w:ascii="黑体" w:eastAsia="黑体" w:hAnsi="黑体" w:hint="eastAsia"/>
          <w:sz w:val="16"/>
          <w:szCs w:val="16"/>
        </w:rPr>
        <w:t>Struts</w:t>
      </w:r>
      <w:r w:rsidRPr="000D4F2E">
        <w:rPr>
          <w:rFonts w:ascii="黑体" w:eastAsia="黑体" w:hAnsi="黑体" w:hint="eastAsia"/>
          <w:sz w:val="16"/>
          <w:szCs w:val="16"/>
        </w:rPr>
        <w:t>、</w:t>
      </w:r>
      <w:r w:rsidRPr="000D4F2E">
        <w:rPr>
          <w:rFonts w:ascii="黑体" w:eastAsia="黑体" w:hAnsi="黑体" w:hint="eastAsia"/>
          <w:sz w:val="16"/>
          <w:szCs w:val="16"/>
        </w:rPr>
        <w:t>Spring</w:t>
      </w:r>
      <w:r w:rsidRPr="000D4F2E">
        <w:rPr>
          <w:rFonts w:ascii="黑体" w:eastAsia="黑体" w:hAnsi="黑体" w:hint="eastAsia"/>
          <w:sz w:val="16"/>
          <w:szCs w:val="16"/>
        </w:rPr>
        <w:t>、</w:t>
      </w:r>
      <w:r w:rsidRPr="000D4F2E">
        <w:rPr>
          <w:rFonts w:ascii="黑体" w:eastAsia="黑体" w:hAnsi="黑体" w:hint="eastAsia"/>
          <w:sz w:val="16"/>
          <w:szCs w:val="16"/>
        </w:rPr>
        <w:t>Hibernate</w:t>
      </w:r>
      <w:r w:rsidRPr="000D4F2E">
        <w:rPr>
          <w:rFonts w:ascii="黑体" w:eastAsia="黑体" w:hAnsi="黑体" w:hint="eastAsia"/>
          <w:sz w:val="16"/>
          <w:szCs w:val="16"/>
        </w:rPr>
        <w:t>、</w:t>
      </w:r>
      <w:r w:rsidRPr="000D4F2E">
        <w:rPr>
          <w:rFonts w:ascii="黑体" w:eastAsia="黑体" w:hAnsi="黑体" w:hint="eastAsia"/>
          <w:sz w:val="16"/>
          <w:szCs w:val="16"/>
        </w:rPr>
        <w:t>Mybatis</w:t>
      </w:r>
      <w:r w:rsidRPr="000D4F2E">
        <w:rPr>
          <w:rFonts w:ascii="黑体" w:eastAsia="黑体" w:hAnsi="黑体" w:hint="eastAsia"/>
          <w:sz w:val="16"/>
          <w:szCs w:val="16"/>
        </w:rPr>
        <w:t>框技术</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rPr>
        <w:t>S</w:t>
      </w:r>
      <w:r w:rsidRPr="000D4F2E">
        <w:rPr>
          <w:rFonts w:ascii="宋体" w:hAnsi="宋体" w:hint="eastAsia"/>
          <w:b/>
          <w:bCs/>
          <w:sz w:val="16"/>
          <w:szCs w:val="16"/>
          <w:lang w:val="sv-SE"/>
        </w:rPr>
        <w:t>truts2.0</w:t>
      </w:r>
      <w:r w:rsidRPr="000D4F2E">
        <w:rPr>
          <w:rFonts w:ascii="宋体" w:hAnsi="宋体" w:hint="eastAsia"/>
          <w:b/>
          <w:bCs/>
          <w:sz w:val="16"/>
          <w:szCs w:val="16"/>
          <w:lang w:val="sv-SE"/>
        </w:rPr>
        <w:t>有几种标签库</w:t>
      </w:r>
    </w:p>
    <w:p w:rsidR="00000000" w:rsidRPr="000D4F2E" w:rsidRDefault="00FC10D3" w:rsidP="000D4F2E">
      <w:pPr>
        <w:contextualSpacing/>
        <w:rPr>
          <w:rFonts w:hint="eastAsia"/>
          <w:sz w:val="16"/>
          <w:szCs w:val="16"/>
        </w:rPr>
      </w:pPr>
      <w:r w:rsidRPr="000D4F2E">
        <w:rPr>
          <w:rFonts w:ascii="宋体" w:hAnsi="宋体" w:hint="eastAsia"/>
          <w:b/>
          <w:bCs/>
          <w:sz w:val="16"/>
          <w:szCs w:val="16"/>
        </w:rPr>
        <w:t xml:space="preserve"> </w:t>
      </w: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UI</w:t>
      </w:r>
      <w:r w:rsidRPr="000D4F2E">
        <w:rPr>
          <w:rFonts w:ascii="宋体" w:hAnsi="宋体" w:hint="eastAsia"/>
          <w:sz w:val="16"/>
          <w:szCs w:val="16"/>
        </w:rPr>
        <w:t>标签</w:t>
      </w:r>
      <w:r w:rsidRPr="000D4F2E">
        <w:rPr>
          <w:rFonts w:ascii="宋体" w:hAnsi="宋体" w:hint="eastAsia"/>
          <w:sz w:val="16"/>
          <w:szCs w:val="16"/>
        </w:rPr>
        <w:t xml:space="preserve"> </w:t>
      </w:r>
      <w:r w:rsidRPr="000D4F2E">
        <w:rPr>
          <w:rFonts w:ascii="宋体" w:hAnsi="宋体" w:hint="eastAsia"/>
          <w:sz w:val="16"/>
          <w:szCs w:val="16"/>
        </w:rPr>
        <w:t>、控制标签、数据</w:t>
      </w:r>
      <w:r w:rsidRPr="000D4F2E">
        <w:rPr>
          <w:rFonts w:ascii="宋体" w:hAnsi="宋体" w:hint="eastAsia"/>
          <w:sz w:val="16"/>
          <w:szCs w:val="16"/>
        </w:rPr>
        <w:t>标签、杂项标签</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 xml:space="preserve">struts2 </w:t>
      </w:r>
      <w:r w:rsidRPr="000D4F2E">
        <w:rPr>
          <w:rFonts w:ascii="宋体" w:hAnsi="宋体" w:hint="eastAsia"/>
          <w:b/>
          <w:bCs/>
          <w:sz w:val="16"/>
          <w:szCs w:val="16"/>
          <w:lang w:val="sv-SE"/>
        </w:rPr>
        <w:t>必备包有哪些？</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commons-fileupload-1.2.1.jar</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freemarker-2.3.13.jar</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ognl-2.6.11.jar</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struts2-core-2.1.6.jar</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xwork-2.1.2.jar</w:t>
      </w:r>
    </w:p>
    <w:p w:rsidR="00000000" w:rsidRPr="000D4F2E" w:rsidRDefault="00FC10D3" w:rsidP="000D4F2E">
      <w:pPr>
        <w:ind w:firstLine="420"/>
        <w:contextualSpacing/>
        <w:rPr>
          <w:rFonts w:ascii="宋体" w:hAnsi="宋体"/>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Hiberbate</w:t>
      </w:r>
      <w:r w:rsidRPr="000D4F2E">
        <w:rPr>
          <w:rFonts w:ascii="宋体" w:hAnsi="宋体" w:hint="eastAsia"/>
          <w:b/>
          <w:bCs/>
          <w:sz w:val="16"/>
          <w:szCs w:val="16"/>
        </w:rPr>
        <w:t>优化方法有那些？</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尽量使用</w:t>
      </w:r>
      <w:r w:rsidRPr="000D4F2E">
        <w:rPr>
          <w:rFonts w:ascii="宋体" w:hAnsi="宋体"/>
          <w:sz w:val="16"/>
          <w:szCs w:val="16"/>
        </w:rPr>
        <w:t>many-to-one</w:t>
      </w:r>
      <w:r w:rsidRPr="000D4F2E">
        <w:rPr>
          <w:rFonts w:ascii="宋体" w:hAnsi="宋体"/>
          <w:sz w:val="16"/>
          <w:szCs w:val="16"/>
        </w:rPr>
        <w:t>，避免使用</w:t>
      </w:r>
      <w:r w:rsidRPr="000D4F2E">
        <w:rPr>
          <w:rFonts w:ascii="宋体" w:hAnsi="宋体"/>
          <w:sz w:val="16"/>
          <w:szCs w:val="16"/>
        </w:rPr>
        <w:t>one-to-many</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灵活使用单向</w:t>
      </w:r>
      <w:r w:rsidRPr="000D4F2E">
        <w:rPr>
          <w:rFonts w:ascii="宋体" w:hAnsi="宋体"/>
          <w:sz w:val="16"/>
          <w:szCs w:val="16"/>
        </w:rPr>
        <w:t>one-to-many</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不用一对一，使用多对一代替一对一</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配置对象缓存，不使用集合缓存</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一对多使用</w:t>
      </w:r>
      <w:r w:rsidRPr="000D4F2E">
        <w:rPr>
          <w:rFonts w:ascii="宋体" w:hAnsi="宋体"/>
          <w:sz w:val="16"/>
          <w:szCs w:val="16"/>
        </w:rPr>
        <w:t xml:space="preserve">Bag </w:t>
      </w:r>
      <w:r w:rsidRPr="000D4F2E">
        <w:rPr>
          <w:rFonts w:ascii="宋体" w:hAnsi="宋体"/>
          <w:sz w:val="16"/>
          <w:szCs w:val="16"/>
        </w:rPr>
        <w:t>多</w:t>
      </w:r>
      <w:r w:rsidRPr="000D4F2E">
        <w:rPr>
          <w:rFonts w:ascii="宋体" w:hAnsi="宋体"/>
          <w:sz w:val="16"/>
          <w:szCs w:val="16"/>
        </w:rPr>
        <w:t>对一使用</w:t>
      </w:r>
      <w:r w:rsidRPr="000D4F2E">
        <w:rPr>
          <w:rFonts w:ascii="宋体" w:hAnsi="宋体"/>
          <w:sz w:val="16"/>
          <w:szCs w:val="16"/>
        </w:rPr>
        <w:t>Set</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继承使用显示多态</w:t>
      </w:r>
      <w:r w:rsidRPr="000D4F2E">
        <w:rPr>
          <w:rFonts w:ascii="宋体" w:hAnsi="宋体"/>
          <w:sz w:val="16"/>
          <w:szCs w:val="16"/>
        </w:rPr>
        <w:t xml:space="preserve"> HQL:from object polymorphism="exlicit" </w:t>
      </w:r>
      <w:r w:rsidRPr="000D4F2E">
        <w:rPr>
          <w:rFonts w:ascii="宋体" w:hAnsi="宋体"/>
          <w:sz w:val="16"/>
          <w:szCs w:val="16"/>
        </w:rPr>
        <w:t>避免查处所有对象</w:t>
      </w:r>
    </w:p>
    <w:p w:rsidR="00000000" w:rsidRPr="000D4F2E" w:rsidRDefault="00FC10D3" w:rsidP="00FC10D3">
      <w:pPr>
        <w:numPr>
          <w:ilvl w:val="1"/>
          <w:numId w:val="41"/>
        </w:numPr>
        <w:contextualSpacing/>
        <w:rPr>
          <w:rFonts w:ascii="宋体" w:hAnsi="宋体" w:hint="eastAsia"/>
          <w:sz w:val="16"/>
          <w:szCs w:val="16"/>
        </w:rPr>
      </w:pPr>
      <w:r w:rsidRPr="000D4F2E">
        <w:rPr>
          <w:rFonts w:ascii="宋体" w:hAnsi="宋体"/>
          <w:sz w:val="16"/>
          <w:szCs w:val="16"/>
        </w:rPr>
        <w:t>消除大表，使用二级缓存</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应用服务器与</w:t>
      </w:r>
      <w:r w:rsidRPr="000D4F2E">
        <w:rPr>
          <w:rFonts w:ascii="宋体" w:hAnsi="宋体" w:hint="eastAsia"/>
          <w:b/>
          <w:bCs/>
          <w:sz w:val="16"/>
          <w:szCs w:val="16"/>
        </w:rPr>
        <w:t>Web Server</w:t>
      </w:r>
      <w:r w:rsidRPr="000D4F2E">
        <w:rPr>
          <w:rFonts w:ascii="宋体" w:hAnsi="宋体" w:hint="eastAsia"/>
          <w:b/>
          <w:bCs/>
          <w:sz w:val="16"/>
          <w:szCs w:val="16"/>
        </w:rPr>
        <w:t>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Web</w:t>
      </w:r>
      <w:r w:rsidRPr="000D4F2E">
        <w:rPr>
          <w:rFonts w:ascii="宋体" w:hAnsi="宋体" w:hint="eastAsia"/>
          <w:sz w:val="16"/>
          <w:szCs w:val="16"/>
        </w:rPr>
        <w:t>服务器</w:t>
      </w:r>
      <w:r w:rsidRPr="000D4F2E">
        <w:rPr>
          <w:rFonts w:ascii="宋体" w:hAnsi="宋体" w:hint="eastAsia"/>
          <w:sz w:val="16"/>
          <w:szCs w:val="16"/>
        </w:rPr>
        <w:t xml:space="preserve">(Web Server) </w:t>
      </w:r>
    </w:p>
    <w:p w:rsidR="00000000" w:rsidRPr="000D4F2E" w:rsidRDefault="00FC10D3" w:rsidP="000D4F2E">
      <w:pPr>
        <w:ind w:left="420" w:firstLine="420"/>
        <w:contextualSpacing/>
        <w:rPr>
          <w:rFonts w:ascii="宋体" w:hAnsi="宋体" w:hint="eastAsia"/>
          <w:sz w:val="16"/>
          <w:szCs w:val="16"/>
        </w:rPr>
      </w:pPr>
      <w:r w:rsidRPr="000D4F2E">
        <w:rPr>
          <w:rFonts w:ascii="宋体" w:hAnsi="宋体" w:hint="eastAsia"/>
          <w:sz w:val="16"/>
          <w:szCs w:val="16"/>
        </w:rPr>
        <w:t>Web</w:t>
      </w:r>
      <w:r w:rsidRPr="000D4F2E">
        <w:rPr>
          <w:rFonts w:ascii="宋体" w:hAnsi="宋体" w:hint="eastAsia"/>
          <w:sz w:val="16"/>
          <w:szCs w:val="16"/>
        </w:rPr>
        <w:t>服务器可以解析</w:t>
      </w:r>
      <w:r w:rsidRPr="000D4F2E">
        <w:rPr>
          <w:rFonts w:ascii="宋体" w:hAnsi="宋体" w:hint="eastAsia"/>
          <w:sz w:val="16"/>
          <w:szCs w:val="16"/>
        </w:rPr>
        <w:t>(handles)HTTP</w:t>
      </w:r>
      <w:r w:rsidRPr="000D4F2E">
        <w:rPr>
          <w:rFonts w:ascii="宋体" w:hAnsi="宋体" w:hint="eastAsia"/>
          <w:sz w:val="16"/>
          <w:szCs w:val="16"/>
        </w:rPr>
        <w:t>协议。当</w:t>
      </w:r>
      <w:r w:rsidRPr="000D4F2E">
        <w:rPr>
          <w:rFonts w:ascii="宋体" w:hAnsi="宋体" w:hint="eastAsia"/>
          <w:sz w:val="16"/>
          <w:szCs w:val="16"/>
        </w:rPr>
        <w:t>Web</w:t>
      </w:r>
      <w:r w:rsidRPr="000D4F2E">
        <w:rPr>
          <w:rFonts w:ascii="宋体" w:hAnsi="宋体" w:hint="eastAsia"/>
          <w:sz w:val="16"/>
          <w:szCs w:val="16"/>
        </w:rPr>
        <w:t>服务器接收到一个</w:t>
      </w:r>
      <w:r w:rsidRPr="000D4F2E">
        <w:rPr>
          <w:rFonts w:ascii="宋体" w:hAnsi="宋体" w:hint="eastAsia"/>
          <w:sz w:val="16"/>
          <w:szCs w:val="16"/>
        </w:rPr>
        <w:t>HTTP</w:t>
      </w:r>
      <w:r w:rsidRPr="000D4F2E">
        <w:rPr>
          <w:rFonts w:ascii="宋体" w:hAnsi="宋体" w:hint="eastAsia"/>
          <w:sz w:val="16"/>
          <w:szCs w:val="16"/>
        </w:rPr>
        <w:t>请求，会返回一个</w:t>
      </w:r>
      <w:r w:rsidRPr="000D4F2E">
        <w:rPr>
          <w:rFonts w:ascii="宋体" w:hAnsi="宋体" w:hint="eastAsia"/>
          <w:sz w:val="16"/>
          <w:szCs w:val="16"/>
        </w:rPr>
        <w:t>HTTP</w:t>
      </w:r>
      <w:r w:rsidRPr="000D4F2E">
        <w:rPr>
          <w:rFonts w:ascii="宋体" w:hAnsi="宋体" w:hint="eastAsia"/>
          <w:sz w:val="16"/>
          <w:szCs w:val="16"/>
        </w:rPr>
        <w:t>响应，例如送回一个</w:t>
      </w:r>
      <w:r w:rsidRPr="000D4F2E">
        <w:rPr>
          <w:rFonts w:ascii="宋体" w:hAnsi="宋体" w:hint="eastAsia"/>
          <w:sz w:val="16"/>
          <w:szCs w:val="16"/>
        </w:rPr>
        <w:t>HTML</w:t>
      </w:r>
      <w:r w:rsidRPr="000D4F2E">
        <w:rPr>
          <w:rFonts w:ascii="宋体" w:hAnsi="宋体" w:hint="eastAsia"/>
          <w:sz w:val="16"/>
          <w:szCs w:val="16"/>
        </w:rPr>
        <w:t>页面。为了处理一个请求，</w:t>
      </w:r>
      <w:r w:rsidRPr="000D4F2E">
        <w:rPr>
          <w:rFonts w:ascii="宋体" w:hAnsi="宋体" w:hint="eastAsia"/>
          <w:sz w:val="16"/>
          <w:szCs w:val="16"/>
        </w:rPr>
        <w:t>Web</w:t>
      </w:r>
      <w:r w:rsidRPr="000D4F2E">
        <w:rPr>
          <w:rFonts w:ascii="宋体" w:hAnsi="宋体" w:hint="eastAsia"/>
          <w:sz w:val="16"/>
          <w:szCs w:val="16"/>
        </w:rPr>
        <w:t>服务器可以响应一个静态页面或图片，</w:t>
      </w:r>
      <w:r w:rsidRPr="000D4F2E">
        <w:rPr>
          <w:rFonts w:ascii="宋体" w:hAnsi="宋体" w:hint="eastAsia"/>
          <w:sz w:val="16"/>
          <w:szCs w:val="16"/>
        </w:rPr>
        <w:t xml:space="preserve"> </w:t>
      </w:r>
      <w:r w:rsidRPr="000D4F2E">
        <w:rPr>
          <w:rFonts w:ascii="宋体" w:hAnsi="宋体" w:hint="eastAsia"/>
          <w:sz w:val="16"/>
          <w:szCs w:val="16"/>
        </w:rPr>
        <w:t>进行页面跳转，或者把动态响应的产生委托给一些其它的程序例如</w:t>
      </w:r>
      <w:r w:rsidRPr="000D4F2E">
        <w:rPr>
          <w:rFonts w:ascii="宋体" w:hAnsi="宋体" w:hint="eastAsia"/>
          <w:sz w:val="16"/>
          <w:szCs w:val="16"/>
        </w:rPr>
        <w:t>CG</w:t>
      </w:r>
      <w:r w:rsidRPr="000D4F2E">
        <w:rPr>
          <w:rFonts w:ascii="宋体" w:hAnsi="宋体" w:hint="eastAsia"/>
          <w:sz w:val="16"/>
          <w:szCs w:val="16"/>
        </w:rPr>
        <w:t>I</w:t>
      </w:r>
      <w:r w:rsidRPr="000D4F2E">
        <w:rPr>
          <w:rFonts w:ascii="宋体" w:hAnsi="宋体" w:hint="eastAsia"/>
          <w:sz w:val="16"/>
          <w:szCs w:val="16"/>
        </w:rPr>
        <w:t>脚本，</w:t>
      </w:r>
      <w:r w:rsidRPr="000D4F2E">
        <w:rPr>
          <w:rFonts w:ascii="宋体" w:hAnsi="宋体" w:hint="eastAsia"/>
          <w:sz w:val="16"/>
          <w:szCs w:val="16"/>
        </w:rPr>
        <w:t>JSP</w:t>
      </w:r>
      <w:r w:rsidRPr="000D4F2E">
        <w:rPr>
          <w:rFonts w:ascii="宋体" w:hAnsi="宋体" w:hint="eastAsia"/>
          <w:sz w:val="16"/>
          <w:szCs w:val="16"/>
        </w:rPr>
        <w:t>脚本，</w:t>
      </w:r>
      <w:r w:rsidRPr="000D4F2E">
        <w:rPr>
          <w:rFonts w:ascii="宋体" w:hAnsi="宋体" w:hint="eastAsia"/>
          <w:sz w:val="16"/>
          <w:szCs w:val="16"/>
        </w:rPr>
        <w:t>servlets</w:t>
      </w:r>
      <w:r w:rsidRPr="000D4F2E">
        <w:rPr>
          <w:rFonts w:ascii="宋体" w:hAnsi="宋体" w:hint="eastAsia"/>
          <w:sz w:val="16"/>
          <w:szCs w:val="16"/>
        </w:rPr>
        <w:t>，</w:t>
      </w:r>
      <w:r w:rsidRPr="000D4F2E">
        <w:rPr>
          <w:rFonts w:ascii="宋体" w:hAnsi="宋体" w:hint="eastAsia"/>
          <w:sz w:val="16"/>
          <w:szCs w:val="16"/>
        </w:rPr>
        <w:t>ASP</w:t>
      </w:r>
      <w:r w:rsidRPr="000D4F2E">
        <w:rPr>
          <w:rFonts w:ascii="宋体" w:hAnsi="宋体" w:hint="eastAsia"/>
          <w:sz w:val="16"/>
          <w:szCs w:val="16"/>
        </w:rPr>
        <w:t>脚本，服务器端</w:t>
      </w:r>
      <w:r w:rsidRPr="000D4F2E">
        <w:rPr>
          <w:rFonts w:ascii="宋体" w:hAnsi="宋体" w:hint="eastAsia"/>
          <w:sz w:val="16"/>
          <w:szCs w:val="16"/>
        </w:rPr>
        <w:t>JavaScript</w:t>
      </w:r>
      <w:r w:rsidRPr="000D4F2E">
        <w:rPr>
          <w:rFonts w:ascii="宋体" w:hAnsi="宋体" w:hint="eastAsia"/>
          <w:sz w:val="16"/>
          <w:szCs w:val="16"/>
        </w:rPr>
        <w:t>，或者一些其它的服务器端技术。无论它们</w:t>
      </w:r>
      <w:r w:rsidRPr="000D4F2E">
        <w:rPr>
          <w:rFonts w:ascii="宋体" w:hAnsi="宋体" w:hint="eastAsia"/>
          <w:sz w:val="16"/>
          <w:szCs w:val="16"/>
        </w:rPr>
        <w:t>(</w:t>
      </w:r>
      <w:r w:rsidRPr="000D4F2E">
        <w:rPr>
          <w:rFonts w:ascii="宋体" w:hAnsi="宋体" w:hint="eastAsia"/>
          <w:sz w:val="16"/>
          <w:szCs w:val="16"/>
        </w:rPr>
        <w:t>译者</w:t>
      </w:r>
      <w:r w:rsidRPr="000D4F2E">
        <w:rPr>
          <w:rFonts w:ascii="宋体" w:hAnsi="宋体" w:hint="eastAsia"/>
          <w:sz w:val="16"/>
          <w:szCs w:val="16"/>
        </w:rPr>
        <w:t xml:space="preserve"> </w:t>
      </w:r>
      <w:r w:rsidRPr="000D4F2E">
        <w:rPr>
          <w:rFonts w:ascii="宋体" w:hAnsi="宋体" w:hint="eastAsia"/>
          <w:sz w:val="16"/>
          <w:szCs w:val="16"/>
        </w:rPr>
        <w:t>注</w:t>
      </w:r>
      <w:r w:rsidRPr="000D4F2E">
        <w:rPr>
          <w:rFonts w:ascii="宋体" w:hAnsi="宋体" w:hint="eastAsia"/>
          <w:sz w:val="16"/>
          <w:szCs w:val="16"/>
        </w:rPr>
        <w:t>:</w:t>
      </w:r>
      <w:r w:rsidRPr="000D4F2E">
        <w:rPr>
          <w:rFonts w:ascii="宋体" w:hAnsi="宋体" w:hint="eastAsia"/>
          <w:sz w:val="16"/>
          <w:szCs w:val="16"/>
        </w:rPr>
        <w:t>脚本</w:t>
      </w:r>
      <w:r w:rsidRPr="000D4F2E">
        <w:rPr>
          <w:rFonts w:ascii="宋体" w:hAnsi="宋体" w:hint="eastAsia"/>
          <w:sz w:val="16"/>
          <w:szCs w:val="16"/>
        </w:rPr>
        <w:t>)</w:t>
      </w:r>
      <w:r w:rsidRPr="000D4F2E">
        <w:rPr>
          <w:rFonts w:ascii="宋体" w:hAnsi="宋体" w:hint="eastAsia"/>
          <w:sz w:val="16"/>
          <w:szCs w:val="16"/>
        </w:rPr>
        <w:t>的目的如何，这些服务器端的程序通常产生一个</w:t>
      </w:r>
      <w:r w:rsidRPr="000D4F2E">
        <w:rPr>
          <w:rFonts w:ascii="宋体" w:hAnsi="宋体" w:hint="eastAsia"/>
          <w:sz w:val="16"/>
          <w:szCs w:val="16"/>
        </w:rPr>
        <w:t>HTML</w:t>
      </w:r>
      <w:r w:rsidRPr="000D4F2E">
        <w:rPr>
          <w:rFonts w:ascii="宋体" w:hAnsi="宋体" w:hint="eastAsia"/>
          <w:sz w:val="16"/>
          <w:szCs w:val="16"/>
        </w:rPr>
        <w:t>的响应来让浏览器可以浏览。</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lastRenderedPageBreak/>
        <w:t>应用程序服务器</w:t>
      </w:r>
    </w:p>
    <w:p w:rsidR="00000000" w:rsidRPr="000D4F2E" w:rsidRDefault="00FC10D3" w:rsidP="000D4F2E">
      <w:pPr>
        <w:ind w:left="420" w:firstLine="420"/>
        <w:contextualSpacing/>
        <w:rPr>
          <w:rFonts w:ascii="宋体" w:hAnsi="宋体" w:hint="eastAsia"/>
          <w:sz w:val="16"/>
          <w:szCs w:val="16"/>
        </w:rPr>
      </w:pPr>
      <w:r w:rsidRPr="000D4F2E">
        <w:rPr>
          <w:rFonts w:ascii="宋体" w:hAnsi="宋体" w:hint="eastAsia"/>
          <w:sz w:val="16"/>
          <w:szCs w:val="16"/>
        </w:rPr>
        <w:t>通过各种协议，可以包括</w:t>
      </w:r>
      <w:r w:rsidRPr="000D4F2E">
        <w:rPr>
          <w:rFonts w:ascii="宋体" w:hAnsi="宋体" w:hint="eastAsia"/>
          <w:sz w:val="16"/>
          <w:szCs w:val="16"/>
        </w:rPr>
        <w:t>HTTP</w:t>
      </w:r>
      <w:r w:rsidRPr="000D4F2E">
        <w:rPr>
          <w:rFonts w:ascii="宋体" w:hAnsi="宋体" w:hint="eastAsia"/>
          <w:sz w:val="16"/>
          <w:szCs w:val="16"/>
        </w:rPr>
        <w:t>，把商业逻辑暴露给客户端应用程序。</w:t>
      </w:r>
      <w:r w:rsidRPr="000D4F2E">
        <w:rPr>
          <w:rFonts w:ascii="宋体" w:hAnsi="宋体" w:hint="eastAsia"/>
          <w:sz w:val="16"/>
          <w:szCs w:val="16"/>
        </w:rPr>
        <w:t>Web</w:t>
      </w:r>
      <w:r w:rsidRPr="000D4F2E">
        <w:rPr>
          <w:rFonts w:ascii="宋体" w:hAnsi="宋体" w:hint="eastAsia"/>
          <w:sz w:val="16"/>
          <w:szCs w:val="16"/>
        </w:rPr>
        <w:t>服务器主要</w:t>
      </w:r>
      <w:r w:rsidRPr="000D4F2E">
        <w:rPr>
          <w:rFonts w:ascii="宋体" w:hAnsi="宋体" w:hint="eastAsia"/>
          <w:sz w:val="16"/>
          <w:szCs w:val="16"/>
        </w:rPr>
        <w:t xml:space="preserve"> </w:t>
      </w:r>
      <w:r w:rsidRPr="000D4F2E">
        <w:rPr>
          <w:rFonts w:ascii="宋体" w:hAnsi="宋体" w:hint="eastAsia"/>
          <w:sz w:val="16"/>
          <w:szCs w:val="16"/>
        </w:rPr>
        <w:t>是处理向浏览器发送</w:t>
      </w:r>
      <w:r w:rsidRPr="000D4F2E">
        <w:rPr>
          <w:rFonts w:ascii="宋体" w:hAnsi="宋体" w:hint="eastAsia"/>
          <w:sz w:val="16"/>
          <w:szCs w:val="16"/>
        </w:rPr>
        <w:t>HTML</w:t>
      </w:r>
      <w:r w:rsidRPr="000D4F2E">
        <w:rPr>
          <w:rFonts w:ascii="宋体" w:hAnsi="宋体" w:hint="eastAsia"/>
          <w:sz w:val="16"/>
          <w:szCs w:val="16"/>
        </w:rPr>
        <w:t>以供浏览，而应用程序服务器提供访问商业逻辑的途径以供客户端应用程序使用。应用程序使用此商业逻辑就象你调用对象的一个方法</w:t>
      </w:r>
      <w:r w:rsidRPr="000D4F2E">
        <w:rPr>
          <w:rFonts w:ascii="宋体" w:hAnsi="宋体" w:hint="eastAsia"/>
          <w:sz w:val="16"/>
          <w:szCs w:val="16"/>
        </w:rPr>
        <w:t xml:space="preserve"> (</w:t>
      </w:r>
      <w:r w:rsidRPr="000D4F2E">
        <w:rPr>
          <w:rFonts w:ascii="宋体" w:hAnsi="宋体" w:hint="eastAsia"/>
          <w:sz w:val="16"/>
          <w:szCs w:val="16"/>
        </w:rPr>
        <w:t>或过程语言中的一个函数</w:t>
      </w:r>
      <w:r w:rsidRPr="000D4F2E">
        <w:rPr>
          <w:rFonts w:ascii="宋体" w:hAnsi="宋体" w:hint="eastAsia"/>
          <w:sz w:val="16"/>
          <w:szCs w:val="16"/>
        </w:rPr>
        <w:t>)</w:t>
      </w:r>
      <w:r w:rsidRPr="000D4F2E">
        <w:rPr>
          <w:rFonts w:ascii="宋体" w:hAnsi="宋体" w:hint="eastAsia"/>
          <w:sz w:val="16"/>
          <w:szCs w:val="16"/>
        </w:rPr>
        <w:t>一样。</w:t>
      </w:r>
    </w:p>
    <w:p w:rsidR="00000000" w:rsidRPr="000D4F2E" w:rsidRDefault="00FC10D3" w:rsidP="000D4F2E">
      <w:pPr>
        <w:ind w:left="420" w:firstLine="420"/>
        <w:contextualSpacing/>
        <w:rPr>
          <w:rFonts w:ascii="宋体" w:hAnsi="宋体" w:hint="eastAsia"/>
          <w:sz w:val="16"/>
          <w:szCs w:val="16"/>
        </w:rPr>
      </w:pPr>
      <w:r w:rsidRPr="000D4F2E">
        <w:rPr>
          <w:rFonts w:ascii="宋体" w:hAnsi="宋体" w:hint="eastAsia"/>
          <w:sz w:val="16"/>
          <w:szCs w:val="16"/>
        </w:rPr>
        <w:t>应用程序服务器的客户端</w:t>
      </w:r>
      <w:r w:rsidRPr="000D4F2E">
        <w:rPr>
          <w:rFonts w:ascii="宋体" w:hAnsi="宋体" w:hint="eastAsia"/>
          <w:sz w:val="16"/>
          <w:szCs w:val="16"/>
        </w:rPr>
        <w:t>(</w:t>
      </w:r>
      <w:r w:rsidRPr="000D4F2E">
        <w:rPr>
          <w:rFonts w:ascii="宋体" w:hAnsi="宋体" w:hint="eastAsia"/>
          <w:sz w:val="16"/>
          <w:szCs w:val="16"/>
        </w:rPr>
        <w:t>包含有图形用户界面</w:t>
      </w:r>
      <w:r w:rsidRPr="000D4F2E">
        <w:rPr>
          <w:rFonts w:ascii="宋体" w:hAnsi="宋体" w:hint="eastAsia"/>
          <w:sz w:val="16"/>
          <w:szCs w:val="16"/>
        </w:rPr>
        <w:t>(GUI)</w:t>
      </w:r>
      <w:r w:rsidRPr="000D4F2E">
        <w:rPr>
          <w:rFonts w:ascii="宋体" w:hAnsi="宋体" w:hint="eastAsia"/>
          <w:sz w:val="16"/>
          <w:szCs w:val="16"/>
        </w:rPr>
        <w:t>的</w:t>
      </w:r>
      <w:r w:rsidRPr="000D4F2E">
        <w:rPr>
          <w:rFonts w:ascii="宋体" w:hAnsi="宋体" w:hint="eastAsia"/>
          <w:sz w:val="16"/>
          <w:szCs w:val="16"/>
        </w:rPr>
        <w:t>)</w:t>
      </w:r>
      <w:r w:rsidRPr="000D4F2E">
        <w:rPr>
          <w:rFonts w:ascii="宋体" w:hAnsi="宋体" w:hint="eastAsia"/>
          <w:sz w:val="16"/>
          <w:szCs w:val="16"/>
        </w:rPr>
        <w:t>可能会运行在一台</w:t>
      </w:r>
      <w:r w:rsidRPr="000D4F2E">
        <w:rPr>
          <w:rFonts w:ascii="宋体" w:hAnsi="宋体" w:hint="eastAsia"/>
          <w:sz w:val="16"/>
          <w:szCs w:val="16"/>
        </w:rPr>
        <w:t>PC</w:t>
      </w:r>
      <w:r w:rsidRPr="000D4F2E">
        <w:rPr>
          <w:rFonts w:ascii="宋体" w:hAnsi="宋体" w:hint="eastAsia"/>
          <w:sz w:val="16"/>
          <w:szCs w:val="16"/>
        </w:rPr>
        <w:t>、一个</w:t>
      </w:r>
      <w:r w:rsidRPr="000D4F2E">
        <w:rPr>
          <w:rFonts w:ascii="宋体" w:hAnsi="宋体" w:hint="eastAsia"/>
          <w:sz w:val="16"/>
          <w:szCs w:val="16"/>
        </w:rPr>
        <w:t>Web</w:t>
      </w:r>
      <w:r w:rsidRPr="000D4F2E">
        <w:rPr>
          <w:rFonts w:ascii="宋体" w:hAnsi="宋体" w:hint="eastAsia"/>
          <w:sz w:val="16"/>
          <w:szCs w:val="16"/>
        </w:rPr>
        <w:t>服务器或者甚至是其它的应用程序服务器上。在应用</w:t>
      </w:r>
      <w:r w:rsidRPr="000D4F2E">
        <w:rPr>
          <w:rFonts w:ascii="宋体" w:hAnsi="宋体" w:hint="eastAsia"/>
          <w:sz w:val="16"/>
          <w:szCs w:val="16"/>
        </w:rPr>
        <w:t xml:space="preserve"> </w:t>
      </w:r>
      <w:r w:rsidRPr="000D4F2E">
        <w:rPr>
          <w:rFonts w:ascii="宋体" w:hAnsi="宋体" w:hint="eastAsia"/>
          <w:sz w:val="16"/>
          <w:szCs w:val="16"/>
        </w:rPr>
        <w:t>程序服务器与其客户端之间来回穿梭的信息不仅仅局限于简单的显示标记。相反，这种信息就是程序逻辑。</w:t>
      </w:r>
      <w:r w:rsidRPr="000D4F2E">
        <w:rPr>
          <w:rFonts w:ascii="宋体" w:hAnsi="宋体" w:hint="eastAsia"/>
          <w:sz w:val="16"/>
          <w:szCs w:val="16"/>
        </w:rPr>
        <w:t xml:space="preserve"> </w:t>
      </w:r>
      <w:r w:rsidRPr="000D4F2E">
        <w:rPr>
          <w:rFonts w:ascii="宋体" w:hAnsi="宋体" w:hint="eastAsia"/>
          <w:sz w:val="16"/>
          <w:szCs w:val="16"/>
        </w:rPr>
        <w:t>正是由于这种逻辑取得了数据和方法调用的形式而不是静态</w:t>
      </w:r>
      <w:r w:rsidRPr="000D4F2E">
        <w:rPr>
          <w:rFonts w:ascii="宋体" w:hAnsi="宋体" w:hint="eastAsia"/>
          <w:sz w:val="16"/>
          <w:szCs w:val="16"/>
        </w:rPr>
        <w:t>HTML</w:t>
      </w:r>
      <w:r w:rsidRPr="000D4F2E">
        <w:rPr>
          <w:rFonts w:ascii="宋体" w:hAnsi="宋体" w:hint="eastAsia"/>
          <w:sz w:val="16"/>
          <w:szCs w:val="16"/>
        </w:rPr>
        <w:t>，所以客户端才可以随心所欲的使用这种被暴露的商业逻辑。</w:t>
      </w:r>
    </w:p>
    <w:p w:rsidR="00000000" w:rsidRPr="000D4F2E" w:rsidRDefault="00FC10D3" w:rsidP="000D4F2E">
      <w:pPr>
        <w:ind w:left="420" w:firstLine="420"/>
        <w:contextualSpacing/>
        <w:rPr>
          <w:rFonts w:ascii="宋体" w:hAnsi="宋体" w:cs="Arial"/>
          <w:sz w:val="16"/>
          <w:szCs w:val="16"/>
        </w:rPr>
      </w:pPr>
      <w:r w:rsidRPr="000D4F2E">
        <w:rPr>
          <w:rFonts w:ascii="宋体" w:hAnsi="宋体" w:hint="eastAsia"/>
          <w:sz w:val="16"/>
          <w:szCs w:val="16"/>
        </w:rPr>
        <w:t>在大多数情形下，应用程序服务器是通过组件的应用程序接口把商业逻辑暴露</w:t>
      </w:r>
      <w:r w:rsidRPr="000D4F2E">
        <w:rPr>
          <w:rFonts w:ascii="宋体" w:hAnsi="宋体" w:hint="eastAsia"/>
          <w:sz w:val="16"/>
          <w:szCs w:val="16"/>
        </w:rPr>
        <w:t xml:space="preserve"> (</w:t>
      </w:r>
      <w:r w:rsidRPr="000D4F2E">
        <w:rPr>
          <w:rFonts w:ascii="宋体" w:hAnsi="宋体" w:hint="eastAsia"/>
          <w:sz w:val="16"/>
          <w:szCs w:val="16"/>
        </w:rPr>
        <w:t>给客户端应用程序</w:t>
      </w:r>
      <w:r w:rsidRPr="000D4F2E">
        <w:rPr>
          <w:rFonts w:ascii="宋体" w:hAnsi="宋体" w:hint="eastAsia"/>
          <w:sz w:val="16"/>
          <w:szCs w:val="16"/>
        </w:rPr>
        <w:t>)</w:t>
      </w:r>
      <w:r w:rsidRPr="000D4F2E">
        <w:rPr>
          <w:rFonts w:ascii="宋体" w:hAnsi="宋体" w:hint="eastAsia"/>
          <w:sz w:val="16"/>
          <w:szCs w:val="16"/>
        </w:rPr>
        <w:t>的，例如基于</w:t>
      </w:r>
      <w:r w:rsidRPr="000D4F2E">
        <w:rPr>
          <w:rFonts w:ascii="宋体" w:hAnsi="宋体" w:hint="eastAsia"/>
          <w:sz w:val="16"/>
          <w:szCs w:val="16"/>
        </w:rPr>
        <w:t>J2EE</w:t>
      </w:r>
      <w:r w:rsidRPr="000D4F2E">
        <w:rPr>
          <w:rFonts w:ascii="宋体" w:hAnsi="宋体" w:hint="eastAsia"/>
          <w:sz w:val="16"/>
          <w:szCs w:val="16"/>
        </w:rPr>
        <w:t>应用程序服务器的</w:t>
      </w:r>
      <w:r w:rsidRPr="000D4F2E">
        <w:rPr>
          <w:rFonts w:ascii="宋体" w:hAnsi="宋体" w:hint="eastAsia"/>
          <w:sz w:val="16"/>
          <w:szCs w:val="16"/>
        </w:rPr>
        <w:t>EJB</w:t>
      </w:r>
      <w:r w:rsidRPr="000D4F2E">
        <w:rPr>
          <w:rFonts w:ascii="宋体" w:hAnsi="宋体" w:hint="eastAsia"/>
          <w:sz w:val="16"/>
          <w:szCs w:val="16"/>
        </w:rPr>
        <w:t>组件模型。此外，应用程序服务器可以管理自己的资源，例如</w:t>
      </w:r>
      <w:r w:rsidRPr="000D4F2E">
        <w:rPr>
          <w:rFonts w:ascii="宋体" w:hAnsi="宋体" w:hint="eastAsia"/>
          <w:sz w:val="16"/>
          <w:szCs w:val="16"/>
        </w:rPr>
        <w:t>，安全，事务处理，资源池，</w:t>
      </w:r>
      <w:r w:rsidRPr="000D4F2E">
        <w:rPr>
          <w:rFonts w:ascii="宋体" w:hAnsi="宋体" w:hint="eastAsia"/>
          <w:sz w:val="16"/>
          <w:szCs w:val="16"/>
        </w:rPr>
        <w:t xml:space="preserve"> </w:t>
      </w:r>
      <w:r w:rsidRPr="000D4F2E">
        <w:rPr>
          <w:rFonts w:ascii="宋体" w:hAnsi="宋体" w:hint="eastAsia"/>
          <w:sz w:val="16"/>
          <w:szCs w:val="16"/>
        </w:rPr>
        <w:t>和消息。就象</w:t>
      </w:r>
      <w:r w:rsidRPr="000D4F2E">
        <w:rPr>
          <w:rFonts w:ascii="宋体" w:hAnsi="宋体" w:hint="eastAsia"/>
          <w:sz w:val="16"/>
          <w:szCs w:val="16"/>
        </w:rPr>
        <w:t>Web</w:t>
      </w:r>
      <w:r w:rsidRPr="000D4F2E">
        <w:rPr>
          <w:rFonts w:ascii="宋体" w:hAnsi="宋体" w:hint="eastAsia"/>
          <w:sz w:val="16"/>
          <w:szCs w:val="16"/>
        </w:rPr>
        <w:t>服务器一样，应用程序服务器配置了多种可扩展和容错技术。</w:t>
      </w:r>
    </w:p>
    <w:p w:rsidR="00000000" w:rsidRPr="000D4F2E" w:rsidRDefault="00FC10D3" w:rsidP="000D4F2E">
      <w:pPr>
        <w:ind w:left="420" w:firstLine="420"/>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如何设置</w:t>
      </w:r>
      <w:r w:rsidRPr="000D4F2E">
        <w:rPr>
          <w:rFonts w:ascii="宋体" w:hAnsi="宋体" w:hint="eastAsia"/>
          <w:b/>
          <w:bCs/>
          <w:sz w:val="16"/>
          <w:szCs w:val="16"/>
        </w:rPr>
        <w:t>Hibernate</w:t>
      </w:r>
      <w:r w:rsidRPr="000D4F2E">
        <w:rPr>
          <w:rFonts w:ascii="宋体" w:hAnsi="宋体" w:hint="eastAsia"/>
          <w:b/>
          <w:bCs/>
          <w:sz w:val="16"/>
          <w:szCs w:val="16"/>
        </w:rPr>
        <w:t>二级缓存</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1</w:t>
      </w:r>
      <w:r w:rsidRPr="000D4F2E">
        <w:rPr>
          <w:rFonts w:ascii="宋体" w:hAnsi="宋体" w:hint="eastAsia"/>
          <w:sz w:val="16"/>
          <w:szCs w:val="16"/>
        </w:rPr>
        <w:t>、首先要打开二级缓存，在</w:t>
      </w:r>
      <w:r w:rsidRPr="000D4F2E">
        <w:rPr>
          <w:rFonts w:ascii="宋体" w:hAnsi="宋体" w:hint="eastAsia"/>
          <w:sz w:val="16"/>
          <w:szCs w:val="16"/>
        </w:rPr>
        <w:t>hibernate.cfg.xml</w:t>
      </w:r>
      <w:r w:rsidRPr="000D4F2E">
        <w:rPr>
          <w:rFonts w:ascii="宋体" w:hAnsi="宋体" w:hint="eastAsia"/>
          <w:sz w:val="16"/>
          <w:szCs w:val="16"/>
        </w:rPr>
        <w:t>中添加如下配置：</w:t>
      </w:r>
      <w:r w:rsidRPr="000D4F2E">
        <w:rPr>
          <w:rFonts w:ascii="宋体" w:hAnsi="宋体" w:hint="eastAsia"/>
          <w:sz w:val="16"/>
          <w:szCs w:val="16"/>
        </w:rPr>
        <w:t xml:space="preserve">   </w:t>
      </w:r>
    </w:p>
    <w:p w:rsidR="00000000" w:rsidRPr="000D4F2E" w:rsidRDefault="00FC10D3" w:rsidP="000D4F2E">
      <w:pPr>
        <w:ind w:left="420"/>
        <w:contextualSpacing/>
        <w:rPr>
          <w:rFonts w:ascii="宋体" w:hAnsi="宋体" w:hint="eastAsia"/>
          <w:sz w:val="16"/>
          <w:szCs w:val="16"/>
        </w:rPr>
      </w:pPr>
      <w:r w:rsidRPr="000D4F2E">
        <w:rPr>
          <w:rFonts w:ascii="宋体" w:hAnsi="宋体"/>
          <w:sz w:val="16"/>
          <w:szCs w:val="16"/>
        </w:rPr>
        <w:t xml:space="preserve">&lt;property name="hibernate.cache.use_second_level_cache"&gt;true&lt;/property&gt;  </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2</w:t>
      </w:r>
      <w:r w:rsidRPr="000D4F2E">
        <w:rPr>
          <w:rFonts w:ascii="宋体" w:hAnsi="宋体" w:hint="eastAsia"/>
          <w:sz w:val="16"/>
          <w:szCs w:val="16"/>
        </w:rPr>
        <w:t>、</w:t>
      </w:r>
      <w:r w:rsidRPr="000D4F2E">
        <w:rPr>
          <w:rFonts w:ascii="宋体" w:hAnsi="宋体" w:hint="eastAsia"/>
          <w:sz w:val="16"/>
          <w:szCs w:val="16"/>
        </w:rPr>
        <w:t>Hibernate</w:t>
      </w:r>
      <w:r w:rsidRPr="000D4F2E">
        <w:rPr>
          <w:rFonts w:ascii="宋体" w:hAnsi="宋体" w:hint="eastAsia"/>
          <w:sz w:val="16"/>
          <w:szCs w:val="16"/>
        </w:rPr>
        <w:t>的二级缓存使用第三方的缓存工具来实现，所以我们需要指定</w:t>
      </w:r>
      <w:r w:rsidRPr="000D4F2E">
        <w:rPr>
          <w:rFonts w:ascii="宋体" w:hAnsi="宋体" w:hint="eastAsia"/>
          <w:sz w:val="16"/>
          <w:szCs w:val="16"/>
        </w:rPr>
        <w:t>Hibernate</w:t>
      </w:r>
      <w:r w:rsidRPr="000D4F2E">
        <w:rPr>
          <w:rFonts w:ascii="宋体" w:hAnsi="宋体" w:hint="eastAsia"/>
          <w:sz w:val="16"/>
          <w:szCs w:val="16"/>
        </w:rPr>
        <w:t>使用哪个缓存工具。如下配置指定</w:t>
      </w:r>
      <w:r w:rsidRPr="000D4F2E">
        <w:rPr>
          <w:rFonts w:ascii="宋体" w:hAnsi="宋体" w:hint="eastAsia"/>
          <w:sz w:val="16"/>
          <w:szCs w:val="16"/>
        </w:rPr>
        <w:t>H</w:t>
      </w:r>
      <w:r w:rsidRPr="000D4F2E">
        <w:rPr>
          <w:rFonts w:ascii="宋体" w:hAnsi="宋体" w:hint="eastAsia"/>
          <w:sz w:val="16"/>
          <w:szCs w:val="16"/>
        </w:rPr>
        <w:t>ibernate</w:t>
      </w:r>
      <w:r w:rsidRPr="000D4F2E">
        <w:rPr>
          <w:rFonts w:ascii="宋体" w:hAnsi="宋体" w:hint="eastAsia"/>
          <w:sz w:val="16"/>
          <w:szCs w:val="16"/>
        </w:rPr>
        <w:t>使用</w:t>
      </w:r>
      <w:r w:rsidRPr="000D4F2E">
        <w:rPr>
          <w:rFonts w:ascii="宋体" w:hAnsi="宋体" w:hint="eastAsia"/>
          <w:sz w:val="16"/>
          <w:szCs w:val="16"/>
        </w:rPr>
        <w:t>EhCache</w:t>
      </w:r>
      <w:r w:rsidRPr="000D4F2E">
        <w:rPr>
          <w:rFonts w:ascii="宋体" w:hAnsi="宋体" w:hint="eastAsia"/>
          <w:sz w:val="16"/>
          <w:szCs w:val="16"/>
        </w:rPr>
        <w:t>缓存工具。</w:t>
      </w:r>
      <w:r w:rsidRPr="000D4F2E">
        <w:rPr>
          <w:rFonts w:ascii="宋体" w:hAnsi="宋体" w:hint="eastAsia"/>
          <w:sz w:val="16"/>
          <w:szCs w:val="16"/>
        </w:rPr>
        <w:t xml:space="preserve">   </w:t>
      </w:r>
    </w:p>
    <w:p w:rsidR="00000000" w:rsidRPr="000D4F2E" w:rsidRDefault="00FC10D3" w:rsidP="000D4F2E">
      <w:pPr>
        <w:ind w:left="420"/>
        <w:contextualSpacing/>
        <w:rPr>
          <w:rFonts w:ascii="宋体" w:hAnsi="宋体"/>
          <w:sz w:val="16"/>
          <w:szCs w:val="16"/>
        </w:rPr>
      </w:pPr>
      <w:r w:rsidRPr="000D4F2E">
        <w:rPr>
          <w:rFonts w:ascii="宋体" w:hAnsi="宋体"/>
          <w:sz w:val="16"/>
          <w:szCs w:val="16"/>
        </w:rPr>
        <w:t xml:space="preserve">&lt;property </w:t>
      </w:r>
      <w:r w:rsidRPr="000D4F2E">
        <w:rPr>
          <w:rFonts w:ascii="宋体" w:hAnsi="宋体" w:hint="eastAsia"/>
          <w:sz w:val="16"/>
          <w:szCs w:val="16"/>
        </w:rPr>
        <w:t xml:space="preserve">  </w:t>
      </w:r>
      <w:r w:rsidRPr="000D4F2E">
        <w:rPr>
          <w:rFonts w:ascii="宋体" w:hAnsi="宋体"/>
          <w:sz w:val="16"/>
          <w:szCs w:val="16"/>
        </w:rPr>
        <w:t>name="hibernate.cache.provider_class"&gt;org.hibernate.cache.EhCacheProvider</w:t>
      </w:r>
    </w:p>
    <w:p w:rsidR="00000000" w:rsidRPr="000D4F2E" w:rsidRDefault="00FC10D3" w:rsidP="000D4F2E">
      <w:pPr>
        <w:ind w:left="420"/>
        <w:contextualSpacing/>
        <w:rPr>
          <w:rFonts w:ascii="宋体" w:hAnsi="宋体" w:hint="eastAsia"/>
          <w:sz w:val="16"/>
          <w:szCs w:val="16"/>
        </w:rPr>
      </w:pPr>
      <w:r w:rsidRPr="000D4F2E">
        <w:rPr>
          <w:rFonts w:ascii="宋体" w:hAnsi="宋体"/>
          <w:sz w:val="16"/>
          <w:szCs w:val="16"/>
        </w:rPr>
        <w:t xml:space="preserve">&lt;/property&gt;  </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3</w:t>
      </w:r>
      <w:r w:rsidRPr="000D4F2E">
        <w:rPr>
          <w:rFonts w:ascii="宋体" w:hAnsi="宋体" w:hint="eastAsia"/>
          <w:sz w:val="16"/>
          <w:szCs w:val="16"/>
        </w:rPr>
        <w:t>、</w:t>
      </w:r>
      <w:r w:rsidRPr="000D4F2E">
        <w:rPr>
          <w:rFonts w:ascii="宋体" w:hAnsi="宋体" w:hint="eastAsia"/>
          <w:sz w:val="16"/>
          <w:szCs w:val="16"/>
        </w:rPr>
        <w:t>Hibernate</w:t>
      </w:r>
      <w:r w:rsidRPr="000D4F2E">
        <w:rPr>
          <w:rFonts w:ascii="宋体" w:hAnsi="宋体" w:hint="eastAsia"/>
          <w:sz w:val="16"/>
          <w:szCs w:val="16"/>
        </w:rPr>
        <w:t>在默认情况下并不会对所有实体对象进行缓存，所以，我们需要指定缓存哪些对象，在实体对象的映射文件中（相应的</w:t>
      </w:r>
      <w:r w:rsidRPr="000D4F2E">
        <w:rPr>
          <w:rFonts w:ascii="宋体" w:hAnsi="宋体" w:hint="eastAsia"/>
          <w:sz w:val="16"/>
          <w:szCs w:val="16"/>
        </w:rPr>
        <w:t>&lt;class&gt;</w:t>
      </w:r>
      <w:r w:rsidRPr="000D4F2E">
        <w:rPr>
          <w:rFonts w:ascii="宋体" w:hAnsi="宋体" w:hint="eastAsia"/>
          <w:sz w:val="16"/>
          <w:szCs w:val="16"/>
        </w:rPr>
        <w:t>标签内部），添加如下配置：</w:t>
      </w:r>
      <w:r w:rsidRPr="000D4F2E">
        <w:rPr>
          <w:rFonts w:ascii="宋体" w:hAnsi="宋体" w:hint="eastAsia"/>
          <w:sz w:val="16"/>
          <w:szCs w:val="16"/>
        </w:rPr>
        <w:t xml:space="preserve">   </w:t>
      </w:r>
    </w:p>
    <w:p w:rsidR="00000000" w:rsidRPr="000D4F2E" w:rsidRDefault="00FC10D3" w:rsidP="000D4F2E">
      <w:pPr>
        <w:ind w:left="420"/>
        <w:contextualSpacing/>
        <w:rPr>
          <w:rFonts w:ascii="宋体" w:hAnsi="宋体" w:hint="eastAsia"/>
          <w:sz w:val="16"/>
          <w:szCs w:val="16"/>
        </w:rPr>
      </w:pPr>
      <w:r w:rsidRPr="000D4F2E">
        <w:rPr>
          <w:rFonts w:ascii="宋体" w:hAnsi="宋体"/>
          <w:sz w:val="16"/>
          <w:szCs w:val="16"/>
        </w:rPr>
        <w:lastRenderedPageBreak/>
        <w:t xml:space="preserve">&lt;cache usage="read-only"/&gt;  </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usage="read-on</w:t>
      </w:r>
      <w:r w:rsidRPr="000D4F2E">
        <w:rPr>
          <w:rFonts w:ascii="宋体" w:hAnsi="宋体" w:hint="eastAsia"/>
          <w:sz w:val="16"/>
          <w:szCs w:val="16"/>
        </w:rPr>
        <w:t>ly"</w:t>
      </w:r>
      <w:r w:rsidRPr="000D4F2E">
        <w:rPr>
          <w:rFonts w:ascii="宋体" w:hAnsi="宋体" w:hint="eastAsia"/>
          <w:sz w:val="16"/>
          <w:szCs w:val="16"/>
        </w:rPr>
        <w:t>是“只读”缓存策略。</w:t>
      </w:r>
      <w:r w:rsidRPr="000D4F2E">
        <w:rPr>
          <w:rFonts w:ascii="宋体" w:hAnsi="宋体" w:hint="eastAsia"/>
          <w:sz w:val="16"/>
          <w:szCs w:val="16"/>
        </w:rPr>
        <w:t xml:space="preserve">   </w:t>
      </w:r>
    </w:p>
    <w:p w:rsidR="00000000" w:rsidRPr="000D4F2E" w:rsidRDefault="00FC10D3" w:rsidP="000D4F2E">
      <w:pPr>
        <w:ind w:left="420"/>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ApplicationContext</w:t>
      </w:r>
      <w:r w:rsidRPr="000D4F2E">
        <w:rPr>
          <w:rFonts w:ascii="宋体" w:hAnsi="宋体" w:hint="eastAsia"/>
          <w:b/>
          <w:bCs/>
          <w:sz w:val="16"/>
          <w:szCs w:val="16"/>
        </w:rPr>
        <w:t>和</w:t>
      </w:r>
      <w:r w:rsidRPr="000D4F2E">
        <w:rPr>
          <w:rFonts w:ascii="宋体" w:hAnsi="宋体" w:hint="eastAsia"/>
          <w:b/>
          <w:bCs/>
          <w:sz w:val="16"/>
          <w:szCs w:val="16"/>
        </w:rPr>
        <w:t>BeanFactory</w:t>
      </w:r>
      <w:r w:rsidRPr="000D4F2E">
        <w:rPr>
          <w:rFonts w:ascii="宋体" w:hAnsi="宋体" w:hint="eastAsia"/>
          <w:b/>
          <w:bCs/>
          <w:sz w:val="16"/>
          <w:szCs w:val="16"/>
        </w:rPr>
        <w:t>有什么区别？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cs="宋体" w:hint="eastAsia"/>
          <w:sz w:val="16"/>
          <w:szCs w:val="16"/>
        </w:rPr>
      </w:pPr>
      <w:r w:rsidRPr="000D4F2E">
        <w:rPr>
          <w:rFonts w:hint="eastAsia"/>
          <w:b/>
          <w:bCs/>
          <w:sz w:val="16"/>
          <w:szCs w:val="16"/>
        </w:rPr>
        <w:t>BeanFactory</w:t>
      </w:r>
      <w:r w:rsidRPr="000D4F2E">
        <w:rPr>
          <w:rFonts w:hint="eastAsia"/>
          <w:sz w:val="16"/>
          <w:szCs w:val="16"/>
        </w:rPr>
        <w:t>实际上是实例化，配置和管理众多</w:t>
      </w:r>
      <w:r w:rsidRPr="000D4F2E">
        <w:rPr>
          <w:rFonts w:hint="eastAsia"/>
          <w:sz w:val="16"/>
          <w:szCs w:val="16"/>
        </w:rPr>
        <w:t>bean</w:t>
      </w:r>
      <w:r w:rsidRPr="000D4F2E">
        <w:rPr>
          <w:rFonts w:hint="eastAsia"/>
          <w:sz w:val="16"/>
          <w:szCs w:val="16"/>
        </w:rPr>
        <w:t>的容器。</w:t>
      </w:r>
      <w:r w:rsidRPr="000D4F2E">
        <w:rPr>
          <w:rFonts w:hint="eastAsia"/>
          <w:sz w:val="16"/>
          <w:szCs w:val="16"/>
        </w:rPr>
        <w:t xml:space="preserve"> </w:t>
      </w:r>
      <w:r w:rsidRPr="000D4F2E">
        <w:rPr>
          <w:rFonts w:hint="eastAsia"/>
          <w:sz w:val="16"/>
          <w:szCs w:val="16"/>
        </w:rPr>
        <w:t>这些</w:t>
      </w:r>
      <w:r w:rsidRPr="000D4F2E">
        <w:rPr>
          <w:rFonts w:hint="eastAsia"/>
          <w:sz w:val="16"/>
          <w:szCs w:val="16"/>
        </w:rPr>
        <w:t>bean</w:t>
      </w:r>
      <w:r w:rsidRPr="000D4F2E">
        <w:rPr>
          <w:rFonts w:hint="eastAsia"/>
          <w:sz w:val="16"/>
          <w:szCs w:val="16"/>
        </w:rPr>
        <w:t>通常会彼此合作，因而它们之间会产生依赖，而这种依赖只是体现在</w:t>
      </w:r>
      <w:r w:rsidRPr="000D4F2E">
        <w:rPr>
          <w:rFonts w:hint="eastAsia"/>
          <w:sz w:val="16"/>
          <w:szCs w:val="16"/>
        </w:rPr>
        <w:t>Bean</w:t>
      </w:r>
      <w:r w:rsidRPr="000D4F2E">
        <w:rPr>
          <w:rFonts w:hint="eastAsia"/>
          <w:sz w:val="16"/>
          <w:szCs w:val="16"/>
        </w:rPr>
        <w:t>与</w:t>
      </w:r>
      <w:r w:rsidRPr="000D4F2E">
        <w:rPr>
          <w:rFonts w:hint="eastAsia"/>
          <w:sz w:val="16"/>
          <w:szCs w:val="16"/>
        </w:rPr>
        <w:t>Bean</w:t>
      </w:r>
      <w:r w:rsidRPr="000D4F2E">
        <w:rPr>
          <w:rFonts w:hint="eastAsia"/>
          <w:sz w:val="16"/>
          <w:szCs w:val="16"/>
        </w:rPr>
        <w:t>之间的依赖</w:t>
      </w:r>
      <w:r w:rsidRPr="000D4F2E">
        <w:rPr>
          <w:rFonts w:hint="eastAsia"/>
          <w:sz w:val="16"/>
          <w:szCs w:val="16"/>
        </w:rPr>
        <w:t xml:space="preserve"> </w:t>
      </w:r>
      <w:r w:rsidRPr="000D4F2E">
        <w:rPr>
          <w:rFonts w:hint="eastAsia"/>
          <w:sz w:val="16"/>
          <w:szCs w:val="16"/>
        </w:rPr>
        <w:t>这些依赖关系可以通过配置来反映，而</w:t>
      </w:r>
      <w:r w:rsidRPr="000D4F2E">
        <w:rPr>
          <w:rFonts w:ascii="宋体" w:hAnsi="宋体"/>
          <w:b/>
          <w:sz w:val="16"/>
          <w:szCs w:val="16"/>
        </w:rPr>
        <w:t>ApplicationContext</w:t>
      </w:r>
      <w:r w:rsidRPr="000D4F2E">
        <w:rPr>
          <w:rFonts w:hint="eastAsia"/>
          <w:b/>
          <w:sz w:val="16"/>
          <w:szCs w:val="16"/>
        </w:rPr>
        <w:t xml:space="preserve"> </w:t>
      </w:r>
      <w:r w:rsidRPr="000D4F2E">
        <w:rPr>
          <w:rFonts w:hint="eastAsia"/>
          <w:b/>
          <w:sz w:val="16"/>
          <w:szCs w:val="16"/>
        </w:rPr>
        <w:tab/>
      </w:r>
      <w:r w:rsidRPr="000D4F2E">
        <w:rPr>
          <w:rFonts w:hint="eastAsia"/>
          <w:b/>
          <w:sz w:val="16"/>
          <w:szCs w:val="16"/>
        </w:rPr>
        <w:t>beans</w:t>
      </w:r>
      <w:r w:rsidRPr="000D4F2E">
        <w:rPr>
          <w:rFonts w:hint="eastAsia"/>
          <w:sz w:val="16"/>
          <w:szCs w:val="16"/>
        </w:rPr>
        <w:t>包是</w:t>
      </w:r>
      <w:r w:rsidRPr="000D4F2E">
        <w:rPr>
          <w:rFonts w:hint="eastAsia"/>
          <w:b/>
          <w:bCs/>
          <w:sz w:val="16"/>
          <w:szCs w:val="16"/>
        </w:rPr>
        <w:t>BeanFactory</w:t>
      </w:r>
      <w:r w:rsidRPr="000D4F2E">
        <w:rPr>
          <w:rFonts w:hint="eastAsia"/>
          <w:sz w:val="16"/>
          <w:szCs w:val="16"/>
        </w:rPr>
        <w:t>的子类，提供了以编程的方式管理和操控</w:t>
      </w:r>
      <w:r w:rsidRPr="000D4F2E">
        <w:rPr>
          <w:rFonts w:hint="eastAsia"/>
          <w:sz w:val="16"/>
          <w:szCs w:val="16"/>
        </w:rPr>
        <w:t>bean</w:t>
      </w:r>
      <w:r w:rsidRPr="000D4F2E">
        <w:rPr>
          <w:rFonts w:hint="eastAsia"/>
          <w:sz w:val="16"/>
          <w:szCs w:val="16"/>
        </w:rPr>
        <w:t>的基本功能，而</w:t>
      </w:r>
      <w:r w:rsidRPr="000D4F2E">
        <w:rPr>
          <w:rFonts w:hint="eastAsia"/>
          <w:sz w:val="16"/>
          <w:szCs w:val="16"/>
        </w:rPr>
        <w:t>context</w:t>
      </w:r>
      <w:r w:rsidRPr="000D4F2E">
        <w:rPr>
          <w:rFonts w:hint="eastAsia"/>
          <w:sz w:val="16"/>
          <w:szCs w:val="16"/>
        </w:rPr>
        <w:t>包增加了</w:t>
      </w:r>
      <w:r w:rsidRPr="000D4F2E">
        <w:rPr>
          <w:rFonts w:hint="eastAsia"/>
          <w:sz w:val="16"/>
          <w:szCs w:val="16"/>
        </w:rPr>
        <w:t>ApplicationCo</w:t>
      </w:r>
      <w:r w:rsidRPr="000D4F2E">
        <w:rPr>
          <w:rFonts w:hint="eastAsia"/>
          <w:sz w:val="16"/>
          <w:szCs w:val="16"/>
        </w:rPr>
        <w:t>ntext</w:t>
      </w:r>
      <w:r w:rsidRPr="000D4F2E">
        <w:rPr>
          <w:rFonts w:hint="eastAsia"/>
          <w:sz w:val="16"/>
          <w:szCs w:val="16"/>
        </w:rPr>
        <w:t>，它以一种更加</w:t>
      </w:r>
      <w:r w:rsidRPr="000D4F2E">
        <w:rPr>
          <w:rFonts w:hint="eastAsia"/>
          <w:b/>
          <w:bCs/>
          <w:sz w:val="16"/>
          <w:szCs w:val="16"/>
        </w:rPr>
        <w:t>面向框</w:t>
      </w:r>
      <w:r w:rsidRPr="000D4F2E">
        <w:rPr>
          <w:rFonts w:ascii="宋体" w:hAnsi="宋体" w:cs="宋体" w:hint="eastAsia"/>
          <w:b/>
          <w:bCs/>
          <w:sz w:val="16"/>
          <w:szCs w:val="16"/>
        </w:rPr>
        <w:t>架的方式</w:t>
      </w:r>
      <w:r w:rsidRPr="000D4F2E">
        <w:rPr>
          <w:rFonts w:ascii="宋体" w:hAnsi="宋体" w:cs="宋体" w:hint="eastAsia"/>
          <w:sz w:val="16"/>
          <w:szCs w:val="16"/>
        </w:rPr>
        <w:t>增强了</w:t>
      </w:r>
      <w:r w:rsidRPr="000D4F2E">
        <w:rPr>
          <w:rFonts w:ascii="宋体" w:hAnsi="宋体" w:cs="宋体" w:hint="eastAsia"/>
          <w:sz w:val="16"/>
          <w:szCs w:val="16"/>
        </w:rPr>
        <w:t>BeanFactory</w:t>
      </w:r>
      <w:r w:rsidRPr="000D4F2E">
        <w:rPr>
          <w:rFonts w:ascii="宋体" w:hAnsi="宋体" w:cs="宋体" w:hint="eastAsia"/>
          <w:sz w:val="16"/>
          <w:szCs w:val="16"/>
        </w:rPr>
        <w:t>的功能，简单说他增强了</w:t>
      </w:r>
      <w:r w:rsidRPr="000D4F2E">
        <w:rPr>
          <w:rFonts w:ascii="宋体" w:hAnsi="宋体" w:cs="宋体" w:hint="eastAsia"/>
          <w:b/>
          <w:bCs/>
          <w:sz w:val="16"/>
          <w:szCs w:val="16"/>
        </w:rPr>
        <w:t>面向</w:t>
      </w:r>
      <w:r w:rsidRPr="000D4F2E">
        <w:rPr>
          <w:rFonts w:ascii="宋体" w:hAnsi="宋体" w:cs="宋体" w:hint="eastAsia"/>
          <w:b/>
          <w:bCs/>
          <w:sz w:val="16"/>
          <w:szCs w:val="16"/>
        </w:rPr>
        <w:t>Web</w:t>
      </w:r>
      <w:r w:rsidRPr="000D4F2E">
        <w:rPr>
          <w:rFonts w:ascii="宋体" w:hAnsi="宋体" w:cs="宋体" w:hint="eastAsia"/>
          <w:b/>
          <w:bCs/>
          <w:sz w:val="16"/>
          <w:szCs w:val="16"/>
        </w:rPr>
        <w:t>容器的功能</w:t>
      </w:r>
      <w:r w:rsidRPr="000D4F2E">
        <w:rPr>
          <w:rFonts w:ascii="宋体" w:hAnsi="宋体" w:cs="宋体" w:hint="eastAsia"/>
          <w:sz w:val="16"/>
          <w:szCs w:val="16"/>
        </w:rPr>
        <w:t>。</w:t>
      </w:r>
      <w:r w:rsidRPr="000D4F2E">
        <w:rPr>
          <w:rFonts w:ascii="宋体" w:hAnsi="宋体" w:cs="宋体" w:hint="eastAsia"/>
          <w:sz w:val="16"/>
          <w:szCs w:val="16"/>
        </w:rPr>
        <w:t>ApplictionContext</w:t>
      </w:r>
      <w:r w:rsidRPr="000D4F2E">
        <w:rPr>
          <w:rFonts w:ascii="宋体" w:hAnsi="宋体" w:cs="宋体" w:hint="eastAsia"/>
          <w:sz w:val="16"/>
          <w:szCs w:val="16"/>
        </w:rPr>
        <w:t>完全采用声明式方式来使用容器，甚至不用去手工创建它，</w:t>
      </w:r>
      <w:r w:rsidRPr="000D4F2E">
        <w:rPr>
          <w:rFonts w:ascii="宋体" w:hAnsi="宋体" w:cs="宋体" w:hint="eastAsia"/>
          <w:sz w:val="16"/>
          <w:szCs w:val="16"/>
        </w:rPr>
        <w:t>Web</w:t>
      </w:r>
      <w:r w:rsidRPr="000D4F2E">
        <w:rPr>
          <w:rFonts w:ascii="宋体" w:hAnsi="宋体" w:cs="宋体" w:hint="eastAsia"/>
          <w:sz w:val="16"/>
          <w:szCs w:val="16"/>
        </w:rPr>
        <w:t>应用的启动进程中用它启动</w:t>
      </w:r>
      <w:r w:rsidRPr="000D4F2E">
        <w:rPr>
          <w:rFonts w:ascii="宋体" w:hAnsi="宋体" w:cs="宋体" w:hint="eastAsia"/>
          <w:sz w:val="16"/>
          <w:szCs w:val="16"/>
        </w:rPr>
        <w:t>ApplicationContext</w:t>
      </w:r>
      <w:r w:rsidRPr="000D4F2E">
        <w:rPr>
          <w:rFonts w:ascii="宋体" w:hAnsi="宋体" w:cs="宋体" w:hint="eastAsia"/>
          <w:sz w:val="16"/>
          <w:szCs w:val="16"/>
        </w:rPr>
        <w:t>。当然用编程的方式创建一个</w:t>
      </w:r>
      <w:r w:rsidRPr="000D4F2E">
        <w:rPr>
          <w:rFonts w:ascii="宋体" w:hAnsi="宋体" w:cs="宋体" w:hint="eastAsia"/>
          <w:sz w:val="16"/>
          <w:szCs w:val="16"/>
        </w:rPr>
        <w:t>ApplicationContext</w:t>
      </w:r>
      <w:r w:rsidRPr="000D4F2E">
        <w:rPr>
          <w:rFonts w:ascii="宋体" w:hAnsi="宋体" w:cs="宋体" w:hint="eastAsia"/>
          <w:sz w:val="16"/>
          <w:szCs w:val="16"/>
        </w:rPr>
        <w:t>对象可以有以下几种方式或实现：</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1</w:t>
      </w:r>
      <w:r w:rsidRPr="000D4F2E">
        <w:rPr>
          <w:rFonts w:ascii="宋体" w:hAnsi="宋体" w:cs="宋体" w:hint="eastAsia"/>
          <w:sz w:val="16"/>
          <w:szCs w:val="16"/>
        </w:rPr>
        <w:t>、</w:t>
      </w:r>
      <w:r w:rsidRPr="000D4F2E">
        <w:rPr>
          <w:rFonts w:ascii="宋体" w:hAnsi="宋体" w:cs="宋体" w:hint="eastAsia"/>
          <w:sz w:val="16"/>
          <w:szCs w:val="16"/>
        </w:rPr>
        <w:t>ClassPathXmlApplicationContext:</w:t>
      </w:r>
      <w:r w:rsidRPr="000D4F2E">
        <w:rPr>
          <w:rFonts w:ascii="宋体" w:hAnsi="宋体" w:cs="宋体" w:hint="eastAsia"/>
          <w:sz w:val="16"/>
          <w:szCs w:val="16"/>
        </w:rPr>
        <w:t>从类路径中的</w:t>
      </w:r>
      <w:r w:rsidRPr="000D4F2E">
        <w:rPr>
          <w:rFonts w:ascii="宋体" w:hAnsi="宋体" w:cs="宋体" w:hint="eastAsia"/>
          <w:sz w:val="16"/>
          <w:szCs w:val="16"/>
        </w:rPr>
        <w:t>XML</w:t>
      </w:r>
      <w:r w:rsidRPr="000D4F2E">
        <w:rPr>
          <w:rFonts w:ascii="宋体" w:hAnsi="宋体" w:cs="宋体" w:hint="eastAsia"/>
          <w:sz w:val="16"/>
          <w:szCs w:val="16"/>
        </w:rPr>
        <w:t>文件载入上下文定义信息，把上下文定义文件当作类路径资源。</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2</w:t>
      </w:r>
      <w:r w:rsidRPr="000D4F2E">
        <w:rPr>
          <w:rFonts w:ascii="宋体" w:hAnsi="宋体" w:cs="宋体" w:hint="eastAsia"/>
          <w:sz w:val="16"/>
          <w:szCs w:val="16"/>
        </w:rPr>
        <w:t>、</w:t>
      </w:r>
      <w:r w:rsidRPr="000D4F2E">
        <w:rPr>
          <w:rFonts w:ascii="宋体" w:hAnsi="宋体" w:cs="宋体" w:hint="eastAsia"/>
          <w:sz w:val="16"/>
          <w:szCs w:val="16"/>
        </w:rPr>
        <w:t>FileS</w:t>
      </w:r>
      <w:r w:rsidRPr="000D4F2E">
        <w:rPr>
          <w:rFonts w:ascii="宋体" w:hAnsi="宋体" w:cs="宋体" w:hint="eastAsia"/>
          <w:sz w:val="16"/>
          <w:szCs w:val="16"/>
        </w:rPr>
        <w:t>ystemXmlApplicationContext:</w:t>
      </w:r>
      <w:r w:rsidRPr="000D4F2E">
        <w:rPr>
          <w:rFonts w:ascii="宋体" w:hAnsi="宋体" w:cs="宋体" w:hint="eastAsia"/>
          <w:sz w:val="16"/>
          <w:szCs w:val="16"/>
        </w:rPr>
        <w:t>从文件系统中的</w:t>
      </w:r>
      <w:r w:rsidRPr="000D4F2E">
        <w:rPr>
          <w:rFonts w:ascii="宋体" w:hAnsi="宋体" w:cs="宋体" w:hint="eastAsia"/>
          <w:sz w:val="16"/>
          <w:szCs w:val="16"/>
        </w:rPr>
        <w:t>XML</w:t>
      </w:r>
      <w:r w:rsidRPr="000D4F2E">
        <w:rPr>
          <w:rFonts w:ascii="宋体" w:hAnsi="宋体" w:cs="宋体" w:hint="eastAsia"/>
          <w:sz w:val="16"/>
          <w:szCs w:val="16"/>
        </w:rPr>
        <w:t>文件载入上下文定义信息。</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3</w:t>
      </w:r>
      <w:r w:rsidRPr="000D4F2E">
        <w:rPr>
          <w:rFonts w:ascii="宋体" w:hAnsi="宋体" w:cs="宋体" w:hint="eastAsia"/>
          <w:sz w:val="16"/>
          <w:szCs w:val="16"/>
        </w:rPr>
        <w:t>、</w:t>
      </w:r>
      <w:r w:rsidRPr="000D4F2E">
        <w:rPr>
          <w:rFonts w:ascii="宋体" w:hAnsi="宋体" w:cs="宋体" w:hint="eastAsia"/>
          <w:sz w:val="16"/>
          <w:szCs w:val="16"/>
        </w:rPr>
        <w:t>XmlWebApplicationContext</w:t>
      </w:r>
      <w:r w:rsidRPr="000D4F2E">
        <w:rPr>
          <w:rFonts w:ascii="宋体" w:hAnsi="宋体" w:cs="宋体" w:hint="eastAsia"/>
          <w:sz w:val="16"/>
          <w:szCs w:val="16"/>
        </w:rPr>
        <w:t>：从</w:t>
      </w:r>
      <w:r w:rsidRPr="000D4F2E">
        <w:rPr>
          <w:rFonts w:ascii="宋体" w:hAnsi="宋体" w:cs="宋体" w:hint="eastAsia"/>
          <w:sz w:val="16"/>
          <w:szCs w:val="16"/>
        </w:rPr>
        <w:t>Web</w:t>
      </w:r>
      <w:r w:rsidRPr="000D4F2E">
        <w:rPr>
          <w:rFonts w:ascii="宋体" w:hAnsi="宋体" w:cs="宋体" w:hint="eastAsia"/>
          <w:sz w:val="16"/>
          <w:szCs w:val="16"/>
        </w:rPr>
        <w:t>系统中的</w:t>
      </w:r>
      <w:r w:rsidRPr="000D4F2E">
        <w:rPr>
          <w:rFonts w:ascii="宋体" w:hAnsi="宋体" w:cs="宋体" w:hint="eastAsia"/>
          <w:sz w:val="16"/>
          <w:szCs w:val="16"/>
        </w:rPr>
        <w:t>XMl</w:t>
      </w:r>
      <w:r w:rsidRPr="000D4F2E">
        <w:rPr>
          <w:rFonts w:ascii="宋体" w:hAnsi="宋体" w:cs="宋体" w:hint="eastAsia"/>
          <w:sz w:val="16"/>
          <w:szCs w:val="16"/>
        </w:rPr>
        <w:t>文件载入上下文信息。</w:t>
      </w:r>
    </w:p>
    <w:p w:rsidR="00000000" w:rsidRPr="000D4F2E" w:rsidRDefault="00FC10D3" w:rsidP="000D4F2E">
      <w:pPr>
        <w:ind w:firstLineChars="200" w:firstLine="320"/>
        <w:contextualSpacing/>
        <w:rPr>
          <w:rFonts w:ascii="宋体" w:hAnsi="宋体" w:cs="Arial"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 xml:space="preserve">Spring MVC </w:t>
      </w:r>
      <w:r w:rsidRPr="000D4F2E">
        <w:rPr>
          <w:rFonts w:ascii="宋体" w:hAnsi="宋体" w:hint="eastAsia"/>
          <w:b/>
          <w:bCs/>
          <w:sz w:val="16"/>
          <w:szCs w:val="16"/>
        </w:rPr>
        <w:t>与</w:t>
      </w:r>
      <w:r w:rsidRPr="000D4F2E">
        <w:rPr>
          <w:rFonts w:ascii="宋体" w:hAnsi="宋体" w:hint="eastAsia"/>
          <w:b/>
          <w:bCs/>
          <w:sz w:val="16"/>
          <w:szCs w:val="16"/>
        </w:rPr>
        <w:t>Struts2 MVC</w:t>
      </w:r>
      <w:r w:rsidRPr="000D4F2E">
        <w:rPr>
          <w:rFonts w:ascii="宋体" w:hAnsi="宋体" w:hint="eastAsia"/>
          <w:b/>
          <w:bCs/>
          <w:sz w:val="16"/>
          <w:szCs w:val="16"/>
        </w:rPr>
        <w:t>的不同之处</w:t>
      </w:r>
      <w:r w:rsidRPr="000D4F2E">
        <w:rPr>
          <w:rFonts w:ascii="宋体" w:hAnsi="宋体" w:hint="eastAsia"/>
          <w:b/>
          <w:bCs/>
          <w:sz w:val="16"/>
          <w:szCs w:val="16"/>
        </w:rPr>
        <w:t xml:space="preserve">  ?</w:t>
      </w:r>
      <w:r w:rsidRPr="000D4F2E">
        <w:rPr>
          <w:rFonts w:ascii="宋体" w:hAnsi="宋体" w:hint="eastAsia"/>
          <w:b/>
          <w:bCs/>
          <w:sz w:val="16"/>
          <w:szCs w:val="16"/>
        </w:rPr>
        <w:t>【杭州网阙科技】</w:t>
      </w:r>
    </w:p>
    <w:p w:rsidR="00000000" w:rsidRPr="000D4F2E" w:rsidRDefault="00FC10D3" w:rsidP="000D4F2E">
      <w:pPr>
        <w:contextualSpacing/>
        <w:rPr>
          <w:rFonts w:hint="eastAsia"/>
          <w:sz w:val="16"/>
          <w:szCs w:val="16"/>
        </w:rPr>
      </w:pPr>
      <w:r w:rsidRPr="000D4F2E">
        <w:rPr>
          <w:rFonts w:ascii="宋体" w:hAnsi="宋体" w:hint="eastAsia"/>
          <w:sz w:val="16"/>
          <w:szCs w:val="16"/>
        </w:rPr>
        <w:t xml:space="preserve"> </w:t>
      </w:r>
      <w:r w:rsidRPr="000D4F2E">
        <w:rPr>
          <w:rFonts w:hint="eastAsia"/>
          <w:sz w:val="16"/>
          <w:szCs w:val="16"/>
        </w:rPr>
        <w:t>【参考答案】</w:t>
      </w:r>
    </w:p>
    <w:p w:rsidR="00000000" w:rsidRPr="000D4F2E" w:rsidRDefault="00FC10D3" w:rsidP="000D4F2E">
      <w:pPr>
        <w:ind w:firstLineChars="200" w:firstLine="320"/>
        <w:contextualSpacing/>
        <w:rPr>
          <w:rFonts w:hint="eastAsia"/>
          <w:sz w:val="16"/>
          <w:szCs w:val="16"/>
        </w:rPr>
      </w:pPr>
      <w:r w:rsidRPr="000D4F2E">
        <w:rPr>
          <w:rFonts w:ascii="宋体" w:hAnsi="宋体" w:hint="eastAsia"/>
          <w:sz w:val="16"/>
          <w:szCs w:val="16"/>
        </w:rPr>
        <w:t>1</w:t>
      </w:r>
      <w:r w:rsidRPr="000D4F2E">
        <w:rPr>
          <w:rFonts w:ascii="宋体" w:hAnsi="宋体" w:hint="eastAsia"/>
          <w:sz w:val="16"/>
          <w:szCs w:val="16"/>
        </w:rPr>
        <w:t>、请求处理机制：</w:t>
      </w:r>
      <w:r w:rsidRPr="000D4F2E">
        <w:rPr>
          <w:sz w:val="16"/>
          <w:szCs w:val="16"/>
        </w:rPr>
        <w:t>spring mvc</w:t>
      </w:r>
      <w:r w:rsidRPr="000D4F2E">
        <w:rPr>
          <w:sz w:val="16"/>
          <w:szCs w:val="16"/>
        </w:rPr>
        <w:t>是基于方法的设计，而</w:t>
      </w:r>
      <w:r w:rsidRPr="000D4F2E">
        <w:rPr>
          <w:sz w:val="16"/>
          <w:szCs w:val="16"/>
        </w:rPr>
        <w:t>sturts</w:t>
      </w:r>
      <w:r w:rsidRPr="000D4F2E">
        <w:rPr>
          <w:sz w:val="16"/>
          <w:szCs w:val="16"/>
        </w:rPr>
        <w:t>是基于类，每次发一次请求都会实例一个</w:t>
      </w:r>
      <w:r w:rsidRPr="000D4F2E">
        <w:rPr>
          <w:sz w:val="16"/>
          <w:szCs w:val="16"/>
        </w:rPr>
        <w:t>action</w:t>
      </w:r>
      <w:r w:rsidRPr="000D4F2E">
        <w:rPr>
          <w:sz w:val="16"/>
          <w:szCs w:val="16"/>
        </w:rPr>
        <w:t>，每个</w:t>
      </w:r>
      <w:r w:rsidRPr="000D4F2E">
        <w:rPr>
          <w:sz w:val="16"/>
          <w:szCs w:val="16"/>
        </w:rPr>
        <w:t>action</w:t>
      </w:r>
      <w:r w:rsidRPr="000D4F2E">
        <w:rPr>
          <w:sz w:val="16"/>
          <w:szCs w:val="16"/>
        </w:rPr>
        <w:t>都会被注入属性，而</w:t>
      </w:r>
      <w:r w:rsidRPr="000D4F2E">
        <w:rPr>
          <w:sz w:val="16"/>
          <w:szCs w:val="16"/>
        </w:rPr>
        <w:t>spring</w:t>
      </w:r>
      <w:r w:rsidRPr="000D4F2E">
        <w:rPr>
          <w:sz w:val="16"/>
          <w:szCs w:val="16"/>
        </w:rPr>
        <w:t>基于方法，粒度更细</w:t>
      </w:r>
      <w:r w:rsidRPr="000D4F2E">
        <w:rPr>
          <w:rFonts w:hint="eastAsia"/>
          <w:sz w:val="16"/>
          <w:szCs w:val="16"/>
        </w:rPr>
        <w:t>。</w:t>
      </w:r>
    </w:p>
    <w:p w:rsidR="00000000" w:rsidRPr="000D4F2E" w:rsidRDefault="00FC10D3" w:rsidP="000D4F2E">
      <w:pPr>
        <w:ind w:firstLineChars="200" w:firstLine="320"/>
        <w:contextualSpacing/>
        <w:rPr>
          <w:rFonts w:hint="eastAsia"/>
          <w:sz w:val="16"/>
          <w:szCs w:val="16"/>
        </w:rPr>
      </w:pPr>
      <w:r w:rsidRPr="000D4F2E">
        <w:rPr>
          <w:rFonts w:hint="eastAsia"/>
          <w:sz w:val="16"/>
          <w:szCs w:val="16"/>
        </w:rPr>
        <w:t>2</w:t>
      </w:r>
      <w:r w:rsidRPr="000D4F2E">
        <w:rPr>
          <w:rFonts w:hint="eastAsia"/>
          <w:sz w:val="16"/>
          <w:szCs w:val="16"/>
        </w:rPr>
        <w:t>、</w:t>
      </w:r>
      <w:r w:rsidRPr="000D4F2E">
        <w:rPr>
          <w:sz w:val="16"/>
          <w:szCs w:val="16"/>
        </w:rPr>
        <w:t>参数传递：</w:t>
      </w:r>
      <w:r w:rsidRPr="000D4F2E">
        <w:rPr>
          <w:sz w:val="16"/>
          <w:szCs w:val="16"/>
        </w:rPr>
        <w:t>struts</w:t>
      </w:r>
      <w:r w:rsidRPr="000D4F2E">
        <w:rPr>
          <w:sz w:val="16"/>
          <w:szCs w:val="16"/>
        </w:rPr>
        <w:t>是</w:t>
      </w:r>
      <w:r w:rsidRPr="000D4F2E">
        <w:rPr>
          <w:sz w:val="16"/>
          <w:szCs w:val="16"/>
        </w:rPr>
        <w:t>在接受参数的时候，可以用属性来接受参数，这就说明参数是让多个方法共享的。</w:t>
      </w:r>
    </w:p>
    <w:p w:rsidR="00000000" w:rsidRPr="000D4F2E" w:rsidRDefault="00FC10D3" w:rsidP="000D4F2E">
      <w:pPr>
        <w:ind w:firstLineChars="200" w:firstLine="320"/>
        <w:contextualSpacing/>
        <w:rPr>
          <w:rFonts w:hint="eastAsia"/>
          <w:sz w:val="16"/>
          <w:szCs w:val="16"/>
        </w:rPr>
      </w:pPr>
      <w:r w:rsidRPr="000D4F2E">
        <w:rPr>
          <w:rFonts w:hint="eastAsia"/>
          <w:sz w:val="16"/>
          <w:szCs w:val="16"/>
        </w:rPr>
        <w:t>3</w:t>
      </w:r>
      <w:r w:rsidRPr="000D4F2E">
        <w:rPr>
          <w:rFonts w:hint="eastAsia"/>
          <w:sz w:val="16"/>
          <w:szCs w:val="16"/>
        </w:rPr>
        <w:t>、</w:t>
      </w:r>
      <w:r w:rsidRPr="000D4F2E">
        <w:rPr>
          <w:sz w:val="16"/>
          <w:szCs w:val="16"/>
        </w:rPr>
        <w:t>设计思想上：</w:t>
      </w:r>
      <w:r w:rsidRPr="000D4F2E">
        <w:rPr>
          <w:sz w:val="16"/>
          <w:szCs w:val="16"/>
        </w:rPr>
        <w:t>struts</w:t>
      </w:r>
      <w:r w:rsidRPr="000D4F2E">
        <w:rPr>
          <w:sz w:val="16"/>
          <w:szCs w:val="16"/>
        </w:rPr>
        <w:t>更加符合</w:t>
      </w:r>
      <w:r w:rsidRPr="000D4F2E">
        <w:rPr>
          <w:sz w:val="16"/>
          <w:szCs w:val="16"/>
        </w:rPr>
        <w:t>oop</w:t>
      </w:r>
      <w:r w:rsidRPr="000D4F2E">
        <w:rPr>
          <w:sz w:val="16"/>
          <w:szCs w:val="16"/>
        </w:rPr>
        <w:t>的编程思想，</w:t>
      </w:r>
      <w:r w:rsidRPr="000D4F2E">
        <w:rPr>
          <w:sz w:val="16"/>
          <w:szCs w:val="16"/>
        </w:rPr>
        <w:t xml:space="preserve"> spring</w:t>
      </w:r>
      <w:r w:rsidRPr="000D4F2E">
        <w:rPr>
          <w:sz w:val="16"/>
          <w:szCs w:val="16"/>
        </w:rPr>
        <w:t>就比较谨慎，在</w:t>
      </w:r>
      <w:r w:rsidRPr="000D4F2E">
        <w:rPr>
          <w:sz w:val="16"/>
          <w:szCs w:val="16"/>
        </w:rPr>
        <w:t>servlet</w:t>
      </w:r>
      <w:r w:rsidRPr="000D4F2E">
        <w:rPr>
          <w:sz w:val="16"/>
          <w:szCs w:val="16"/>
        </w:rPr>
        <w:t>上扩展</w:t>
      </w:r>
      <w:r w:rsidRPr="000D4F2E">
        <w:rPr>
          <w:rFonts w:hint="eastAsia"/>
          <w:sz w:val="16"/>
          <w:szCs w:val="16"/>
        </w:rPr>
        <w:t>。</w:t>
      </w:r>
    </w:p>
    <w:p w:rsidR="00000000" w:rsidRPr="000D4F2E" w:rsidRDefault="00FC10D3" w:rsidP="000D4F2E">
      <w:pPr>
        <w:ind w:firstLineChars="200" w:firstLine="320"/>
        <w:contextualSpacing/>
        <w:rPr>
          <w:rFonts w:ascii="宋体" w:hAnsi="宋体" w:hint="eastAsia"/>
          <w:color w:val="0000FF"/>
          <w:sz w:val="16"/>
          <w:szCs w:val="16"/>
        </w:rPr>
      </w:pPr>
      <w:r w:rsidRPr="000D4F2E">
        <w:rPr>
          <w:rFonts w:hint="eastAsia"/>
          <w:sz w:val="16"/>
          <w:szCs w:val="16"/>
        </w:rPr>
        <w:t>4</w:t>
      </w:r>
      <w:r w:rsidRPr="000D4F2E">
        <w:rPr>
          <w:rFonts w:hint="eastAsia"/>
          <w:sz w:val="16"/>
          <w:szCs w:val="16"/>
        </w:rPr>
        <w:t>、</w:t>
      </w:r>
      <w:r w:rsidRPr="000D4F2E">
        <w:rPr>
          <w:rFonts w:hint="eastAsia"/>
          <w:sz w:val="16"/>
          <w:szCs w:val="16"/>
        </w:rPr>
        <w:t>i</w:t>
      </w:r>
      <w:r w:rsidRPr="000D4F2E">
        <w:rPr>
          <w:sz w:val="16"/>
          <w:szCs w:val="16"/>
        </w:rPr>
        <w:t>ntercepter</w:t>
      </w:r>
      <w:r w:rsidRPr="000D4F2E">
        <w:rPr>
          <w:sz w:val="16"/>
          <w:szCs w:val="16"/>
        </w:rPr>
        <w:t>的实现机制：</w:t>
      </w:r>
      <w:r w:rsidRPr="000D4F2E">
        <w:rPr>
          <w:sz w:val="16"/>
          <w:szCs w:val="16"/>
        </w:rPr>
        <w:t>struts</w:t>
      </w:r>
      <w:r w:rsidRPr="000D4F2E">
        <w:rPr>
          <w:sz w:val="16"/>
          <w:szCs w:val="16"/>
        </w:rPr>
        <w:t>有以自己的</w:t>
      </w:r>
      <w:r w:rsidRPr="000D4F2E">
        <w:rPr>
          <w:sz w:val="16"/>
          <w:szCs w:val="16"/>
        </w:rPr>
        <w:t>interceptor</w:t>
      </w:r>
      <w:r w:rsidRPr="000D4F2E">
        <w:rPr>
          <w:sz w:val="16"/>
          <w:szCs w:val="16"/>
        </w:rPr>
        <w:t>机制，</w:t>
      </w:r>
      <w:r w:rsidRPr="000D4F2E">
        <w:rPr>
          <w:sz w:val="16"/>
          <w:szCs w:val="16"/>
        </w:rPr>
        <w:t>spring mvc</w:t>
      </w:r>
      <w:r w:rsidRPr="000D4F2E">
        <w:rPr>
          <w:sz w:val="16"/>
          <w:szCs w:val="16"/>
        </w:rPr>
        <w:t>用的是独立的</w:t>
      </w:r>
      <w:r w:rsidRPr="000D4F2E">
        <w:rPr>
          <w:sz w:val="16"/>
          <w:szCs w:val="16"/>
        </w:rPr>
        <w:t>AOP</w:t>
      </w:r>
      <w:r w:rsidRPr="000D4F2E">
        <w:rPr>
          <w:sz w:val="16"/>
          <w:szCs w:val="16"/>
        </w:rPr>
        <w:lastRenderedPageBreak/>
        <w:t>方式。这样导致</w:t>
      </w:r>
      <w:r w:rsidRPr="000D4F2E">
        <w:rPr>
          <w:sz w:val="16"/>
          <w:szCs w:val="16"/>
        </w:rPr>
        <w:t>struts</w:t>
      </w:r>
      <w:r w:rsidRPr="000D4F2E">
        <w:rPr>
          <w:sz w:val="16"/>
          <w:szCs w:val="16"/>
        </w:rPr>
        <w:t>的配置文件量还是比</w:t>
      </w:r>
      <w:r w:rsidRPr="000D4F2E">
        <w:rPr>
          <w:sz w:val="16"/>
          <w:szCs w:val="16"/>
        </w:rPr>
        <w:t>spring mvc</w:t>
      </w:r>
      <w:r w:rsidRPr="000D4F2E">
        <w:rPr>
          <w:sz w:val="16"/>
          <w:szCs w:val="16"/>
        </w:rPr>
        <w:t>大，虽然</w:t>
      </w:r>
      <w:r w:rsidRPr="000D4F2E">
        <w:rPr>
          <w:sz w:val="16"/>
          <w:szCs w:val="16"/>
        </w:rPr>
        <w:t>struts</w:t>
      </w:r>
      <w:r w:rsidRPr="000D4F2E">
        <w:rPr>
          <w:sz w:val="16"/>
          <w:szCs w:val="16"/>
        </w:rPr>
        <w:t>的配置能继承，所以我觉得论使用上来讲，</w:t>
      </w:r>
      <w:r w:rsidRPr="000D4F2E">
        <w:rPr>
          <w:sz w:val="16"/>
          <w:szCs w:val="16"/>
        </w:rPr>
        <w:t>spring mvc</w:t>
      </w:r>
      <w:r w:rsidRPr="000D4F2E">
        <w:rPr>
          <w:sz w:val="16"/>
          <w:szCs w:val="16"/>
        </w:rPr>
        <w:t>使用更加简洁，开发效率</w:t>
      </w:r>
      <w:r w:rsidRPr="000D4F2E">
        <w:rPr>
          <w:sz w:val="16"/>
          <w:szCs w:val="16"/>
        </w:rPr>
        <w:t>Spring MVC</w:t>
      </w:r>
      <w:r w:rsidRPr="000D4F2E">
        <w:rPr>
          <w:sz w:val="16"/>
          <w:szCs w:val="16"/>
        </w:rPr>
        <w:t>确实比</w:t>
      </w:r>
      <w:r w:rsidRPr="000D4F2E">
        <w:rPr>
          <w:sz w:val="16"/>
          <w:szCs w:val="16"/>
        </w:rPr>
        <w:t>struts2</w:t>
      </w:r>
      <w:r w:rsidRPr="000D4F2E">
        <w:rPr>
          <w:sz w:val="16"/>
          <w:szCs w:val="16"/>
        </w:rPr>
        <w:t>高</w:t>
      </w:r>
      <w:r w:rsidRPr="000D4F2E">
        <w:rPr>
          <w:sz w:val="16"/>
          <w:szCs w:val="16"/>
        </w:rPr>
        <w:t>。</w:t>
      </w:r>
    </w:p>
    <w:p w:rsidR="00000000" w:rsidRPr="000D4F2E" w:rsidRDefault="00FC10D3" w:rsidP="000D4F2E">
      <w:pPr>
        <w:ind w:firstLineChars="200" w:firstLine="320"/>
        <w:contextualSpacing/>
        <w:rPr>
          <w:rFonts w:ascii="宋体" w:hAnsi="宋体" w:hint="eastAsia"/>
          <w:color w:val="0000FF"/>
          <w:sz w:val="16"/>
          <w:szCs w:val="16"/>
        </w:rPr>
      </w:pPr>
      <w:r w:rsidRPr="000D4F2E">
        <w:rPr>
          <w:rFonts w:ascii="宋体" w:hAnsi="宋体"/>
          <w:color w:val="0000FF"/>
          <w:sz w:val="16"/>
          <w:szCs w:val="16"/>
        </w:rPr>
        <w:t xml:space="preserve"> </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Spring</w:t>
      </w:r>
      <w:r w:rsidRPr="000D4F2E">
        <w:rPr>
          <w:rFonts w:ascii="宋体" w:hAnsi="宋体" w:hint="eastAsia"/>
          <w:b/>
          <w:bCs/>
          <w:sz w:val="16"/>
          <w:szCs w:val="16"/>
        </w:rPr>
        <w:t>使用了哪些设计模式，这样用有什么好处？</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Chars="100" w:firstLine="160"/>
        <w:contextualSpacing/>
        <w:rPr>
          <w:rFonts w:hint="eastAsia"/>
          <w:sz w:val="16"/>
          <w:szCs w:val="16"/>
        </w:rPr>
      </w:pPr>
      <w:r w:rsidRPr="000D4F2E">
        <w:rPr>
          <w:rFonts w:ascii="宋体" w:hAnsi="宋体" w:hint="eastAsia"/>
          <w:sz w:val="16"/>
          <w:szCs w:val="16"/>
        </w:rPr>
        <w:t>最典型的像：工厂模式，</w:t>
      </w:r>
      <w:r w:rsidRPr="000D4F2E">
        <w:rPr>
          <w:rFonts w:ascii="宋体" w:hAnsi="宋体" w:hint="eastAsia"/>
          <w:sz w:val="16"/>
          <w:szCs w:val="16"/>
        </w:rPr>
        <w:t>Spring</w:t>
      </w:r>
      <w:r w:rsidRPr="000D4F2E">
        <w:rPr>
          <w:rFonts w:ascii="宋体" w:hAnsi="宋体" w:hint="eastAsia"/>
          <w:sz w:val="16"/>
          <w:szCs w:val="16"/>
        </w:rPr>
        <w:t>的</w:t>
      </w:r>
      <w:r w:rsidRPr="000D4F2E">
        <w:rPr>
          <w:rFonts w:ascii="宋体" w:hAnsi="宋体" w:hint="eastAsia"/>
          <w:sz w:val="16"/>
          <w:szCs w:val="16"/>
        </w:rPr>
        <w:t>IOC</w:t>
      </w:r>
      <w:r w:rsidRPr="000D4F2E">
        <w:rPr>
          <w:rFonts w:ascii="宋体" w:hAnsi="宋体" w:hint="eastAsia"/>
          <w:sz w:val="16"/>
          <w:szCs w:val="16"/>
        </w:rPr>
        <w:t>容器就是一个大的</w:t>
      </w:r>
      <w:r w:rsidRPr="000D4F2E">
        <w:rPr>
          <w:rFonts w:ascii="宋体" w:hAnsi="宋体" w:hint="eastAsia"/>
          <w:sz w:val="16"/>
          <w:szCs w:val="16"/>
        </w:rPr>
        <w:t>Bean</w:t>
      </w:r>
      <w:r w:rsidRPr="000D4F2E">
        <w:rPr>
          <w:rFonts w:ascii="宋体" w:hAnsi="宋体" w:hint="eastAsia"/>
          <w:sz w:val="16"/>
          <w:szCs w:val="16"/>
        </w:rPr>
        <w:t>实例的工厂，负责</w:t>
      </w:r>
      <w:r w:rsidRPr="000D4F2E">
        <w:rPr>
          <w:rFonts w:ascii="宋体" w:hAnsi="宋体" w:hint="eastAsia"/>
          <w:sz w:val="16"/>
          <w:szCs w:val="16"/>
        </w:rPr>
        <w:t>Bean</w:t>
      </w:r>
      <w:r w:rsidRPr="000D4F2E">
        <w:rPr>
          <w:rFonts w:ascii="宋体" w:hAnsi="宋体" w:hint="eastAsia"/>
          <w:sz w:val="16"/>
          <w:szCs w:val="16"/>
        </w:rPr>
        <w:t>的周期管理。单例模式，这个和</w:t>
      </w:r>
      <w:r w:rsidRPr="000D4F2E">
        <w:rPr>
          <w:rFonts w:ascii="宋体" w:hAnsi="宋体" w:hint="eastAsia"/>
          <w:sz w:val="16"/>
          <w:szCs w:val="16"/>
        </w:rPr>
        <w:t xml:space="preserve">Spring </w:t>
      </w:r>
      <w:r w:rsidRPr="000D4F2E">
        <w:rPr>
          <w:rFonts w:ascii="宋体" w:hAnsi="宋体" w:hint="eastAsia"/>
          <w:sz w:val="16"/>
          <w:szCs w:val="16"/>
        </w:rPr>
        <w:t>的</w:t>
      </w:r>
      <w:r w:rsidRPr="000D4F2E">
        <w:rPr>
          <w:rFonts w:ascii="宋体" w:hAnsi="宋体" w:hint="eastAsia"/>
          <w:sz w:val="16"/>
          <w:szCs w:val="16"/>
        </w:rPr>
        <w:t>IOC</w:t>
      </w:r>
      <w:r w:rsidRPr="000D4F2E">
        <w:rPr>
          <w:rFonts w:ascii="宋体" w:hAnsi="宋体" w:hint="eastAsia"/>
          <w:sz w:val="16"/>
          <w:szCs w:val="16"/>
        </w:rPr>
        <w:t>一起的，既然是</w:t>
      </w:r>
      <w:r w:rsidRPr="000D4F2E">
        <w:rPr>
          <w:rFonts w:ascii="宋体" w:hAnsi="宋体" w:hint="eastAsia"/>
          <w:sz w:val="16"/>
          <w:szCs w:val="16"/>
        </w:rPr>
        <w:t>IOC</w:t>
      </w:r>
      <w:r w:rsidRPr="000D4F2E">
        <w:rPr>
          <w:rFonts w:ascii="宋体" w:hAnsi="宋体" w:hint="eastAsia"/>
          <w:sz w:val="16"/>
          <w:szCs w:val="16"/>
        </w:rPr>
        <w:t>是一个大工厂，那个</w:t>
      </w:r>
      <w:r w:rsidRPr="000D4F2E">
        <w:rPr>
          <w:rFonts w:ascii="宋体" w:hAnsi="宋体" w:hint="eastAsia"/>
          <w:sz w:val="16"/>
          <w:szCs w:val="16"/>
        </w:rPr>
        <w:t>Bean</w:t>
      </w:r>
      <w:r w:rsidRPr="000D4F2E">
        <w:rPr>
          <w:rFonts w:ascii="宋体" w:hAnsi="宋体" w:hint="eastAsia"/>
          <w:sz w:val="16"/>
          <w:szCs w:val="16"/>
        </w:rPr>
        <w:t>对象为减少内存开销就需要提供单例特征。适配器模式，在</w:t>
      </w:r>
      <w:r w:rsidRPr="000D4F2E">
        <w:rPr>
          <w:rFonts w:ascii="宋体" w:hAnsi="宋体" w:hint="eastAsia"/>
          <w:sz w:val="16"/>
          <w:szCs w:val="16"/>
        </w:rPr>
        <w:t>Spring</w:t>
      </w:r>
      <w:r w:rsidRPr="000D4F2E">
        <w:rPr>
          <w:rFonts w:ascii="宋体" w:hAnsi="宋体" w:hint="eastAsia"/>
          <w:sz w:val="16"/>
          <w:szCs w:val="16"/>
        </w:rPr>
        <w:t>的</w:t>
      </w:r>
      <w:r w:rsidRPr="000D4F2E">
        <w:rPr>
          <w:rFonts w:ascii="宋体" w:hAnsi="宋体" w:hint="eastAsia"/>
          <w:sz w:val="16"/>
          <w:szCs w:val="16"/>
        </w:rPr>
        <w:t>AOP</w:t>
      </w:r>
      <w:r w:rsidRPr="000D4F2E">
        <w:rPr>
          <w:rFonts w:ascii="宋体" w:hAnsi="宋体" w:hint="eastAsia"/>
          <w:sz w:val="16"/>
          <w:szCs w:val="16"/>
        </w:rPr>
        <w:t>编程中随处可见</w:t>
      </w:r>
      <w:r w:rsidRPr="000D4F2E">
        <w:rPr>
          <w:sz w:val="16"/>
          <w:szCs w:val="16"/>
        </w:rPr>
        <w:t>Adapter</w:t>
      </w:r>
      <w:r w:rsidRPr="000D4F2E">
        <w:rPr>
          <w:rFonts w:hint="eastAsia"/>
          <w:sz w:val="16"/>
          <w:szCs w:val="16"/>
        </w:rPr>
        <w:t>模式的应用。代理模式，为其它对象提供一种代理访问的机制。观察者模式，当对象发生变化时，其它对象需要得到相应更新，</w:t>
      </w:r>
      <w:r w:rsidRPr="000D4F2E">
        <w:rPr>
          <w:rFonts w:hint="eastAsia"/>
          <w:sz w:val="16"/>
          <w:szCs w:val="16"/>
        </w:rPr>
        <w:t>Spring</w:t>
      </w:r>
      <w:r w:rsidRPr="000D4F2E">
        <w:rPr>
          <w:rFonts w:hint="eastAsia"/>
          <w:sz w:val="16"/>
          <w:szCs w:val="16"/>
        </w:rPr>
        <w:t>中应用也较为普遍。</w:t>
      </w:r>
    </w:p>
    <w:p w:rsidR="00000000" w:rsidRPr="000D4F2E" w:rsidRDefault="00FC10D3" w:rsidP="000D4F2E">
      <w:pPr>
        <w:contextualSpacing/>
        <w:rPr>
          <w:rFonts w:hint="eastAsia"/>
          <w:sz w:val="16"/>
          <w:szCs w:val="16"/>
        </w:rPr>
      </w:pPr>
      <w:r w:rsidRPr="000D4F2E">
        <w:rPr>
          <w:rFonts w:hint="eastAsia"/>
          <w:sz w:val="16"/>
          <w:szCs w:val="16"/>
        </w:rPr>
        <w:t>【分析】</w:t>
      </w:r>
    </w:p>
    <w:p w:rsidR="00000000" w:rsidRPr="000D4F2E" w:rsidRDefault="00FC10D3" w:rsidP="000D4F2E">
      <w:pPr>
        <w:ind w:firstLine="420"/>
        <w:contextualSpacing/>
        <w:rPr>
          <w:rFonts w:hint="eastAsia"/>
          <w:sz w:val="16"/>
          <w:szCs w:val="16"/>
        </w:rPr>
      </w:pPr>
      <w:r w:rsidRPr="000D4F2E">
        <w:rPr>
          <w:rFonts w:hint="eastAsia"/>
          <w:sz w:val="16"/>
          <w:szCs w:val="16"/>
        </w:rPr>
        <w:t>就说上面几个了，这种问题无法一追溯，把所有</w:t>
      </w:r>
      <w:r w:rsidRPr="000D4F2E">
        <w:rPr>
          <w:rFonts w:hint="eastAsia"/>
          <w:sz w:val="16"/>
          <w:szCs w:val="16"/>
        </w:rPr>
        <w:t>Spring</w:t>
      </w:r>
      <w:r w:rsidRPr="000D4F2E">
        <w:rPr>
          <w:rFonts w:hint="eastAsia"/>
          <w:sz w:val="16"/>
          <w:szCs w:val="16"/>
        </w:rPr>
        <w:t>用到的设计模式一一回答出来，重要的是你只需要让面试官觉得你对</w:t>
      </w:r>
      <w:r w:rsidRPr="000D4F2E">
        <w:rPr>
          <w:rFonts w:hint="eastAsia"/>
          <w:sz w:val="16"/>
          <w:szCs w:val="16"/>
        </w:rPr>
        <w:t>Spring</w:t>
      </w:r>
      <w:r w:rsidRPr="000D4F2E">
        <w:rPr>
          <w:rFonts w:hint="eastAsia"/>
          <w:sz w:val="16"/>
          <w:szCs w:val="16"/>
        </w:rPr>
        <w:t>有较深的理解和应用即可。</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有哪几种查询数据的方法？</w:t>
      </w:r>
      <w:r w:rsidRPr="000D4F2E">
        <w:rPr>
          <w:rFonts w:ascii="宋体" w:hAnsi="宋体" w:hint="eastAsia"/>
          <w:b/>
          <w:bCs/>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ascii="宋体" w:hAnsi="宋体" w:hint="eastAsia"/>
          <w:color w:val="0000FF"/>
          <w:sz w:val="16"/>
          <w:szCs w:val="16"/>
        </w:rPr>
        <w:t xml:space="preserve">   </w:t>
      </w:r>
      <w:r w:rsidRPr="000D4F2E">
        <w:rPr>
          <w:rFonts w:hint="eastAsia"/>
          <w:sz w:val="16"/>
          <w:szCs w:val="16"/>
        </w:rPr>
        <w:t>hibernate</w:t>
      </w:r>
      <w:r w:rsidRPr="000D4F2E">
        <w:rPr>
          <w:rFonts w:hint="eastAsia"/>
          <w:sz w:val="16"/>
          <w:szCs w:val="16"/>
        </w:rPr>
        <w:t>查询有三种方式：</w:t>
      </w:r>
      <w:r w:rsidRPr="000D4F2E">
        <w:rPr>
          <w:sz w:val="16"/>
          <w:szCs w:val="16"/>
        </w:rPr>
        <w:t>HQL</w:t>
      </w:r>
      <w:r w:rsidRPr="000D4F2E">
        <w:rPr>
          <w:rFonts w:hint="eastAsia"/>
          <w:sz w:val="16"/>
          <w:szCs w:val="16"/>
        </w:rPr>
        <w:t>查询、结构化</w:t>
      </w:r>
      <w:r w:rsidRPr="000D4F2E">
        <w:rPr>
          <w:sz w:val="16"/>
          <w:szCs w:val="16"/>
        </w:rPr>
        <w:t>SQL</w:t>
      </w:r>
      <w:r w:rsidRPr="000D4F2E">
        <w:rPr>
          <w:rFonts w:hint="eastAsia"/>
          <w:sz w:val="16"/>
          <w:szCs w:val="16"/>
        </w:rPr>
        <w:t>查询、</w:t>
      </w:r>
      <w:r w:rsidRPr="000D4F2E">
        <w:rPr>
          <w:sz w:val="16"/>
          <w:szCs w:val="16"/>
        </w:rPr>
        <w:t>QBC</w:t>
      </w:r>
      <w:r w:rsidRPr="000D4F2E">
        <w:rPr>
          <w:rFonts w:hint="eastAsia"/>
          <w:sz w:val="16"/>
          <w:szCs w:val="16"/>
        </w:rPr>
        <w:t>查询</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3</w:t>
      </w:r>
      <w:r w:rsidRPr="000D4F2E">
        <w:rPr>
          <w:rFonts w:ascii="宋体" w:hAnsi="宋体" w:hint="eastAsia"/>
          <w:b/>
          <w:bCs/>
          <w:sz w:val="16"/>
          <w:szCs w:val="16"/>
        </w:rPr>
        <w:t>个框架在项目在项目当中的用，</w:t>
      </w:r>
      <w:r w:rsidRPr="000D4F2E">
        <w:rPr>
          <w:rFonts w:ascii="宋体" w:hAnsi="宋体" w:hint="eastAsia"/>
          <w:b/>
          <w:bCs/>
          <w:sz w:val="16"/>
          <w:szCs w:val="16"/>
        </w:rPr>
        <w:t>BaseDao</w:t>
      </w:r>
      <w:r w:rsidRPr="000D4F2E">
        <w:rPr>
          <w:rFonts w:ascii="宋体" w:hAnsi="宋体" w:hint="eastAsia"/>
          <w:b/>
          <w:bCs/>
          <w:sz w:val="16"/>
          <w:szCs w:val="16"/>
        </w:rPr>
        <w:t>是用来做什么的。</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Style w:val="Emphasis"/>
          <w:rFonts w:ascii="宋体" w:hAnsi="宋体" w:cs="Arial"/>
          <w:i w:val="0"/>
          <w:iCs w:val="0"/>
          <w:sz w:val="16"/>
          <w:szCs w:val="16"/>
        </w:rPr>
        <w:t>DAO</w:t>
      </w:r>
      <w:r w:rsidRPr="000D4F2E">
        <w:rPr>
          <w:rStyle w:val="Emphasis"/>
          <w:rFonts w:ascii="宋体" w:hAnsi="宋体" w:cs="Arial"/>
          <w:i w:val="0"/>
          <w:iCs w:val="0"/>
          <w:sz w:val="16"/>
          <w:szCs w:val="16"/>
        </w:rPr>
        <w:t>组件</w:t>
      </w:r>
      <w:r w:rsidRPr="000D4F2E">
        <w:rPr>
          <w:rStyle w:val="Emphasis"/>
          <w:rFonts w:ascii="宋体" w:hAnsi="宋体" w:cs="Arial" w:hint="eastAsia"/>
          <w:i w:val="0"/>
          <w:iCs w:val="0"/>
          <w:sz w:val="16"/>
          <w:szCs w:val="16"/>
        </w:rPr>
        <w:t>主要</w:t>
      </w:r>
      <w:r w:rsidRPr="000D4F2E">
        <w:rPr>
          <w:rFonts w:ascii="宋体" w:hAnsi="宋体" w:cs="Arial"/>
          <w:sz w:val="16"/>
          <w:szCs w:val="16"/>
        </w:rPr>
        <w:t>提供数据库访问</w:t>
      </w:r>
      <w:r w:rsidRPr="000D4F2E">
        <w:rPr>
          <w:rFonts w:ascii="宋体" w:hAnsi="宋体" w:cs="Arial" w:hint="eastAsia"/>
          <w:sz w:val="16"/>
          <w:szCs w:val="16"/>
        </w:rPr>
        <w:t>操作，针对不同数据源表持久化操作进行了封装，这样可以提供其它层的访问接口，使得组件之间解耦。而</w:t>
      </w:r>
      <w:r w:rsidRPr="000D4F2E">
        <w:rPr>
          <w:rFonts w:ascii="宋体" w:hAnsi="宋体" w:cs="Arial" w:hint="eastAsia"/>
          <w:sz w:val="16"/>
          <w:szCs w:val="16"/>
        </w:rPr>
        <w:t>BaseDAO</w:t>
      </w:r>
      <w:r w:rsidRPr="000D4F2E">
        <w:rPr>
          <w:rFonts w:ascii="宋体" w:hAnsi="宋体" w:cs="Arial" w:hint="eastAsia"/>
          <w:sz w:val="16"/>
          <w:szCs w:val="16"/>
        </w:rPr>
        <w:t>是这些所有这些不同的持久化的</w:t>
      </w:r>
      <w:r w:rsidRPr="000D4F2E">
        <w:rPr>
          <w:rFonts w:ascii="宋体" w:hAnsi="宋体" w:cs="Arial" w:hint="eastAsia"/>
          <w:sz w:val="16"/>
          <w:szCs w:val="16"/>
        </w:rPr>
        <w:t>DAO</w:t>
      </w:r>
      <w:r w:rsidRPr="000D4F2E">
        <w:rPr>
          <w:rFonts w:ascii="宋体" w:hAnsi="宋体" w:cs="Arial" w:hint="eastAsia"/>
          <w:sz w:val="16"/>
          <w:szCs w:val="16"/>
        </w:rPr>
        <w:t>的公共</w:t>
      </w:r>
      <w:r w:rsidRPr="000D4F2E">
        <w:rPr>
          <w:rFonts w:ascii="宋体" w:hAnsi="宋体" w:cs="Arial" w:hint="eastAsia"/>
          <w:sz w:val="16"/>
          <w:szCs w:val="16"/>
        </w:rPr>
        <w:t>API</w:t>
      </w:r>
      <w:r w:rsidRPr="000D4F2E">
        <w:rPr>
          <w:rFonts w:ascii="宋体" w:hAnsi="宋体" w:cs="Arial" w:hint="eastAsia"/>
          <w:sz w:val="16"/>
          <w:szCs w:val="16"/>
        </w:rPr>
        <w:t>进行了封装，进一步抽象提取，使其它各组件</w:t>
      </w:r>
      <w:r w:rsidRPr="000D4F2E">
        <w:rPr>
          <w:rFonts w:ascii="宋体" w:hAnsi="宋体" w:cs="Arial" w:hint="eastAsia"/>
          <w:sz w:val="16"/>
          <w:szCs w:val="16"/>
        </w:rPr>
        <w:t>DAO</w:t>
      </w:r>
      <w:r w:rsidRPr="000D4F2E">
        <w:rPr>
          <w:rFonts w:ascii="宋体" w:hAnsi="宋体" w:cs="Arial" w:hint="eastAsia"/>
          <w:sz w:val="16"/>
          <w:szCs w:val="16"/>
        </w:rPr>
        <w:t>从</w:t>
      </w:r>
      <w:r w:rsidRPr="000D4F2E">
        <w:rPr>
          <w:rFonts w:ascii="宋体" w:hAnsi="宋体" w:cs="Arial" w:hint="eastAsia"/>
          <w:sz w:val="16"/>
          <w:szCs w:val="16"/>
        </w:rPr>
        <w:t>BaseDAO</w:t>
      </w:r>
      <w:r w:rsidRPr="000D4F2E">
        <w:rPr>
          <w:rFonts w:ascii="宋体" w:hAnsi="宋体" w:cs="Arial" w:hint="eastAsia"/>
          <w:sz w:val="16"/>
          <w:szCs w:val="16"/>
        </w:rPr>
        <w:t>中派生，增强系统的重用性、维护性、扩展性。</w:t>
      </w:r>
    </w:p>
    <w:p w:rsidR="00000000" w:rsidRPr="000D4F2E" w:rsidRDefault="00FC10D3" w:rsidP="000D4F2E">
      <w:pPr>
        <w:tabs>
          <w:tab w:val="left" w:pos="2565"/>
        </w:tabs>
        <w:contextualSpacing/>
        <w:rPr>
          <w:rFonts w:ascii="宋体" w:hAnsi="宋体" w:hint="eastAsia"/>
          <w:color w:val="FF0000"/>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ThreadLocal</w:t>
      </w:r>
      <w:r w:rsidRPr="000D4F2E">
        <w:rPr>
          <w:rFonts w:ascii="宋体" w:hAnsi="宋体" w:hint="eastAsia"/>
          <w:b/>
          <w:bCs/>
          <w:sz w:val="16"/>
          <w:szCs w:val="16"/>
        </w:rPr>
        <w:t>在项目中的实际意义？</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ThreadLocal</w:t>
      </w:r>
      <w:r w:rsidRPr="000D4F2E">
        <w:rPr>
          <w:rFonts w:ascii="宋体" w:hAnsi="宋体" w:hint="eastAsia"/>
          <w:sz w:val="16"/>
          <w:szCs w:val="16"/>
        </w:rPr>
        <w:t>和其它同步机制相比从另一个角度来解决多线程的并发访问，它为每一个线程维护一个和该线程绑定的变量的副本，从而隔离了多个线程的数据，每一个线程都拥有自己的变量副本，从而也就没有必要对该变量进行同步了。还提供了线程安全的共享对象，在编写多线程代码时，可以把不安全的整个变量封装进</w:t>
      </w:r>
      <w:r w:rsidRPr="000D4F2E">
        <w:rPr>
          <w:rFonts w:ascii="宋体" w:hAnsi="宋体" w:hint="eastAsia"/>
          <w:sz w:val="16"/>
          <w:szCs w:val="16"/>
        </w:rPr>
        <w:t>Thr</w:t>
      </w:r>
      <w:r w:rsidRPr="000D4F2E">
        <w:rPr>
          <w:rFonts w:ascii="宋体" w:hAnsi="宋体" w:hint="eastAsia"/>
          <w:sz w:val="16"/>
          <w:szCs w:val="16"/>
        </w:rPr>
        <w:t>eadLocal</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ThreadLocal</w:t>
      </w:r>
      <w:r w:rsidRPr="000D4F2E">
        <w:rPr>
          <w:rFonts w:ascii="宋体" w:hAnsi="宋体" w:hint="eastAsia"/>
          <w:sz w:val="16"/>
          <w:szCs w:val="16"/>
        </w:rPr>
        <w:t>可以大量减少参数的传递，可以使代码简洁，但一个线程会绑定多个自己定义的局部对象，</w:t>
      </w:r>
      <w:r w:rsidRPr="000D4F2E">
        <w:rPr>
          <w:rFonts w:ascii="宋体" w:hAnsi="宋体" w:hint="eastAsia"/>
          <w:sz w:val="16"/>
          <w:szCs w:val="16"/>
        </w:rPr>
        <w:t>ThreadLocal</w:t>
      </w:r>
      <w:r w:rsidRPr="000D4F2E">
        <w:rPr>
          <w:rFonts w:ascii="宋体" w:hAnsi="宋体" w:hint="eastAsia"/>
          <w:sz w:val="16"/>
          <w:szCs w:val="16"/>
        </w:rPr>
        <w:t>是抽象在线程上的对象创建工厂，目前的</w:t>
      </w:r>
      <w:r w:rsidRPr="000D4F2E">
        <w:rPr>
          <w:rFonts w:ascii="宋体" w:hAnsi="宋体" w:hint="eastAsia"/>
          <w:sz w:val="16"/>
          <w:szCs w:val="16"/>
        </w:rPr>
        <w:t>Tomcat5</w:t>
      </w:r>
      <w:r w:rsidRPr="000D4F2E">
        <w:rPr>
          <w:rFonts w:ascii="宋体" w:hAnsi="宋体" w:hint="eastAsia"/>
          <w:sz w:val="16"/>
          <w:szCs w:val="16"/>
        </w:rPr>
        <w:t>使用了线程池，一个线程处理一个</w:t>
      </w:r>
      <w:r w:rsidRPr="000D4F2E">
        <w:rPr>
          <w:rFonts w:ascii="宋体" w:hAnsi="宋体" w:hint="eastAsia"/>
          <w:sz w:val="16"/>
          <w:szCs w:val="16"/>
        </w:rPr>
        <w:t>request</w:t>
      </w:r>
      <w:r w:rsidRPr="000D4F2E">
        <w:rPr>
          <w:rFonts w:ascii="宋体" w:hAnsi="宋体" w:hint="eastAsia"/>
          <w:sz w:val="16"/>
          <w:szCs w:val="16"/>
        </w:rPr>
        <w:t>，这样</w:t>
      </w:r>
      <w:r w:rsidRPr="000D4F2E">
        <w:rPr>
          <w:rFonts w:ascii="宋体" w:hAnsi="宋体" w:hint="eastAsia"/>
          <w:sz w:val="16"/>
          <w:szCs w:val="16"/>
        </w:rPr>
        <w:t>ThreadLocal</w:t>
      </w:r>
      <w:r w:rsidRPr="000D4F2E">
        <w:rPr>
          <w:rFonts w:ascii="宋体" w:hAnsi="宋体" w:hint="eastAsia"/>
          <w:sz w:val="16"/>
          <w:szCs w:val="16"/>
        </w:rPr>
        <w:t>对象可以抽象的绑定在</w:t>
      </w:r>
      <w:r w:rsidRPr="000D4F2E">
        <w:rPr>
          <w:rFonts w:ascii="宋体" w:hAnsi="宋体" w:hint="eastAsia"/>
          <w:sz w:val="16"/>
          <w:szCs w:val="16"/>
        </w:rPr>
        <w:t>request</w:t>
      </w:r>
      <w:r w:rsidRPr="000D4F2E">
        <w:rPr>
          <w:rFonts w:ascii="宋体" w:hAnsi="宋体" w:hint="eastAsia"/>
          <w:sz w:val="16"/>
          <w:szCs w:val="16"/>
        </w:rPr>
        <w:t>生命周期，不会存在线程危机，而且线程池也平衡了这些</w:t>
      </w:r>
      <w:r w:rsidRPr="000D4F2E">
        <w:rPr>
          <w:rFonts w:ascii="宋体" w:hAnsi="宋体" w:hint="eastAsia"/>
          <w:sz w:val="16"/>
          <w:szCs w:val="16"/>
        </w:rPr>
        <w:t>ThreadLocal</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Spring</w:t>
      </w:r>
      <w:r w:rsidRPr="000D4F2E">
        <w:rPr>
          <w:rFonts w:ascii="宋体" w:hAnsi="宋体" w:hint="eastAsia"/>
          <w:b/>
          <w:bCs/>
          <w:sz w:val="16"/>
          <w:szCs w:val="16"/>
        </w:rPr>
        <w:t>对多种</w:t>
      </w:r>
      <w:r w:rsidRPr="000D4F2E">
        <w:rPr>
          <w:rFonts w:ascii="宋体" w:hAnsi="宋体" w:hint="eastAsia"/>
          <w:b/>
          <w:bCs/>
          <w:sz w:val="16"/>
          <w:szCs w:val="16"/>
        </w:rPr>
        <w:t xml:space="preserve">ORM </w:t>
      </w:r>
      <w:r w:rsidRPr="000D4F2E">
        <w:rPr>
          <w:rFonts w:ascii="宋体" w:hAnsi="宋体" w:hint="eastAsia"/>
          <w:b/>
          <w:bCs/>
          <w:sz w:val="16"/>
          <w:szCs w:val="16"/>
        </w:rPr>
        <w:t>框架提供了很好的支持，结合事务管理描述</w:t>
      </w:r>
      <w:r w:rsidRPr="000D4F2E">
        <w:rPr>
          <w:rFonts w:ascii="宋体" w:hAnsi="宋体" w:hint="eastAsia"/>
          <w:b/>
          <w:bCs/>
          <w:sz w:val="16"/>
          <w:szCs w:val="16"/>
        </w:rPr>
        <w:t>spring</w:t>
      </w:r>
      <w:r w:rsidRPr="000D4F2E">
        <w:rPr>
          <w:rFonts w:ascii="宋体" w:hAnsi="宋体" w:hint="eastAsia"/>
          <w:b/>
          <w:bCs/>
          <w:sz w:val="16"/>
          <w:szCs w:val="16"/>
        </w:rPr>
        <w:t>从哪些方面提供了对</w:t>
      </w:r>
      <w:r w:rsidRPr="000D4F2E">
        <w:rPr>
          <w:rFonts w:ascii="宋体" w:hAnsi="宋体" w:hint="eastAsia"/>
          <w:b/>
          <w:bCs/>
          <w:sz w:val="16"/>
          <w:szCs w:val="16"/>
        </w:rPr>
        <w:t>Hibernate</w:t>
      </w:r>
      <w:r w:rsidRPr="000D4F2E">
        <w:rPr>
          <w:rFonts w:ascii="宋体" w:hAnsi="宋体" w:hint="eastAsia"/>
          <w:b/>
          <w:bCs/>
          <w:sz w:val="16"/>
          <w:szCs w:val="16"/>
        </w:rPr>
        <w:t>的支持。</w:t>
      </w:r>
      <w:r w:rsidRPr="000D4F2E">
        <w:rPr>
          <w:rFonts w:ascii="宋体" w:hAnsi="宋体" w:hint="eastAsia"/>
          <w:b/>
          <w:bCs/>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FC10D3">
      <w:pPr>
        <w:numPr>
          <w:ilvl w:val="0"/>
          <w:numId w:val="42"/>
        </w:numPr>
        <w:ind w:firstLine="420"/>
        <w:contextualSpacing/>
        <w:rPr>
          <w:rFonts w:hint="eastAsia"/>
          <w:sz w:val="16"/>
          <w:szCs w:val="16"/>
        </w:rPr>
      </w:pPr>
      <w:r w:rsidRPr="000D4F2E">
        <w:rPr>
          <w:rFonts w:hint="eastAsia"/>
          <w:sz w:val="16"/>
          <w:szCs w:val="16"/>
        </w:rPr>
        <w:t>SessionFactory</w:t>
      </w:r>
      <w:r w:rsidRPr="000D4F2E">
        <w:rPr>
          <w:rFonts w:hint="eastAsia"/>
          <w:sz w:val="16"/>
          <w:szCs w:val="16"/>
        </w:rPr>
        <w:t>管理。</w:t>
      </w:r>
      <w:r w:rsidRPr="000D4F2E">
        <w:rPr>
          <w:sz w:val="16"/>
          <w:szCs w:val="16"/>
        </w:rPr>
        <w:t>使用</w:t>
      </w:r>
      <w:r w:rsidRPr="000D4F2E">
        <w:rPr>
          <w:sz w:val="16"/>
          <w:szCs w:val="16"/>
        </w:rPr>
        <w:t>Spring</w:t>
      </w:r>
      <w:r w:rsidRPr="000D4F2E">
        <w:rPr>
          <w:sz w:val="16"/>
          <w:szCs w:val="16"/>
        </w:rPr>
        <w:t>整合</w:t>
      </w:r>
      <w:r w:rsidRPr="000D4F2E">
        <w:rPr>
          <w:sz w:val="16"/>
          <w:szCs w:val="16"/>
        </w:rPr>
        <w:t>Hibernate</w:t>
      </w:r>
      <w:r w:rsidRPr="000D4F2E">
        <w:rPr>
          <w:sz w:val="16"/>
          <w:szCs w:val="16"/>
        </w:rPr>
        <w:t>时我们不需要</w:t>
      </w:r>
      <w:r w:rsidRPr="000D4F2E">
        <w:rPr>
          <w:sz w:val="16"/>
          <w:szCs w:val="16"/>
        </w:rPr>
        <w:t>hibernate.cfg.xml</w:t>
      </w:r>
      <w:r w:rsidRPr="000D4F2E">
        <w:rPr>
          <w:sz w:val="16"/>
          <w:szCs w:val="16"/>
        </w:rPr>
        <w:t>文件。首先，在</w:t>
      </w:r>
      <w:r w:rsidRPr="000D4F2E">
        <w:rPr>
          <w:sz w:val="16"/>
          <w:szCs w:val="16"/>
        </w:rPr>
        <w:t>applicationContext.xml</w:t>
      </w:r>
      <w:r w:rsidRPr="000D4F2E">
        <w:rPr>
          <w:sz w:val="16"/>
          <w:szCs w:val="16"/>
        </w:rPr>
        <w:t>中配置数据源（</w:t>
      </w:r>
      <w:r w:rsidRPr="000D4F2E">
        <w:rPr>
          <w:sz w:val="16"/>
          <w:szCs w:val="16"/>
        </w:rPr>
        <w:t>dataSource</w:t>
      </w:r>
      <w:r w:rsidRPr="000D4F2E">
        <w:rPr>
          <w:sz w:val="16"/>
          <w:szCs w:val="16"/>
        </w:rPr>
        <w:t>）</w:t>
      </w:r>
      <w:r w:rsidRPr="000D4F2E">
        <w:rPr>
          <w:sz w:val="16"/>
          <w:szCs w:val="16"/>
        </w:rPr>
        <w:t>bean</w:t>
      </w:r>
      <w:r w:rsidRPr="000D4F2E">
        <w:rPr>
          <w:sz w:val="16"/>
          <w:szCs w:val="16"/>
        </w:rPr>
        <w:t>和</w:t>
      </w:r>
      <w:r w:rsidRPr="000D4F2E">
        <w:rPr>
          <w:sz w:val="16"/>
          <w:szCs w:val="16"/>
        </w:rPr>
        <w:t>session</w:t>
      </w:r>
      <w:r w:rsidRPr="000D4F2E">
        <w:rPr>
          <w:sz w:val="16"/>
          <w:szCs w:val="16"/>
        </w:rPr>
        <w:t>工厂（</w:t>
      </w:r>
      <w:r w:rsidRPr="000D4F2E">
        <w:rPr>
          <w:sz w:val="16"/>
          <w:szCs w:val="16"/>
        </w:rPr>
        <w:t>sessionFactory</w:t>
      </w:r>
      <w:r w:rsidRPr="000D4F2E">
        <w:rPr>
          <w:sz w:val="16"/>
          <w:szCs w:val="16"/>
        </w:rPr>
        <w:t>）</w:t>
      </w:r>
      <w:r w:rsidRPr="000D4F2E">
        <w:rPr>
          <w:sz w:val="16"/>
          <w:szCs w:val="16"/>
        </w:rPr>
        <w:t>bean</w:t>
      </w:r>
      <w:r w:rsidRPr="000D4F2E">
        <w:rPr>
          <w:rFonts w:hint="eastAsia"/>
          <w:sz w:val="16"/>
          <w:szCs w:val="16"/>
        </w:rPr>
        <w:t>。</w:t>
      </w:r>
    </w:p>
    <w:p w:rsidR="00000000" w:rsidRPr="000D4F2E" w:rsidRDefault="00FC10D3" w:rsidP="00FC10D3">
      <w:pPr>
        <w:numPr>
          <w:ilvl w:val="0"/>
          <w:numId w:val="42"/>
        </w:numPr>
        <w:ind w:firstLine="420"/>
        <w:contextualSpacing/>
        <w:rPr>
          <w:rFonts w:hint="eastAsia"/>
          <w:sz w:val="16"/>
          <w:szCs w:val="16"/>
        </w:rPr>
      </w:pPr>
      <w:r w:rsidRPr="000D4F2E">
        <w:rPr>
          <w:rFonts w:hint="eastAsia"/>
          <w:sz w:val="16"/>
          <w:szCs w:val="16"/>
        </w:rPr>
        <w:t>持入层管理。</w:t>
      </w:r>
      <w:r w:rsidRPr="000D4F2E">
        <w:rPr>
          <w:sz w:val="16"/>
          <w:szCs w:val="16"/>
        </w:rPr>
        <w:t>Spring</w:t>
      </w:r>
      <w:r w:rsidRPr="000D4F2E">
        <w:rPr>
          <w:sz w:val="16"/>
          <w:szCs w:val="16"/>
        </w:rPr>
        <w:t>提供了</w:t>
      </w:r>
      <w:r w:rsidRPr="000D4F2E">
        <w:rPr>
          <w:sz w:val="16"/>
          <w:szCs w:val="16"/>
        </w:rPr>
        <w:t>HibernateTemplate</w:t>
      </w:r>
      <w:r w:rsidRPr="000D4F2E">
        <w:rPr>
          <w:sz w:val="16"/>
          <w:szCs w:val="16"/>
        </w:rPr>
        <w:t>，用于持久层访问，无需打开</w:t>
      </w:r>
      <w:r w:rsidRPr="000D4F2E">
        <w:rPr>
          <w:sz w:val="16"/>
          <w:szCs w:val="16"/>
        </w:rPr>
        <w:t>Session</w:t>
      </w:r>
      <w:r w:rsidRPr="000D4F2E">
        <w:rPr>
          <w:sz w:val="16"/>
          <w:szCs w:val="16"/>
        </w:rPr>
        <w:t>及关闭</w:t>
      </w:r>
      <w:r w:rsidRPr="000D4F2E">
        <w:rPr>
          <w:sz w:val="16"/>
          <w:szCs w:val="16"/>
        </w:rPr>
        <w:t>Session</w:t>
      </w:r>
      <w:r w:rsidRPr="000D4F2E">
        <w:rPr>
          <w:sz w:val="16"/>
          <w:szCs w:val="16"/>
        </w:rPr>
        <w:t>。它只要获得</w:t>
      </w:r>
      <w:r w:rsidRPr="000D4F2E">
        <w:rPr>
          <w:sz w:val="16"/>
          <w:szCs w:val="16"/>
        </w:rPr>
        <w:t>SessionFactory</w:t>
      </w:r>
      <w:r w:rsidRPr="000D4F2E">
        <w:rPr>
          <w:sz w:val="16"/>
          <w:szCs w:val="16"/>
        </w:rPr>
        <w:t>的引用，将可以只</w:t>
      </w:r>
      <w:r w:rsidRPr="000D4F2E">
        <w:rPr>
          <w:rFonts w:hint="eastAsia"/>
          <w:sz w:val="16"/>
          <w:szCs w:val="16"/>
        </w:rPr>
        <w:t>读</w:t>
      </w:r>
      <w:r w:rsidRPr="000D4F2E">
        <w:rPr>
          <w:sz w:val="16"/>
          <w:szCs w:val="16"/>
        </w:rPr>
        <w:t>地打开</w:t>
      </w:r>
      <w:r w:rsidRPr="000D4F2E">
        <w:rPr>
          <w:sz w:val="16"/>
          <w:szCs w:val="16"/>
        </w:rPr>
        <w:t>Session</w:t>
      </w:r>
      <w:r w:rsidRPr="000D4F2E">
        <w:rPr>
          <w:sz w:val="16"/>
          <w:szCs w:val="16"/>
        </w:rPr>
        <w:t>，并在持久化访问结束后关闭</w:t>
      </w:r>
      <w:r w:rsidRPr="000D4F2E">
        <w:rPr>
          <w:sz w:val="16"/>
          <w:szCs w:val="16"/>
        </w:rPr>
        <w:t>Session</w:t>
      </w:r>
      <w:r w:rsidRPr="000D4F2E">
        <w:rPr>
          <w:sz w:val="16"/>
          <w:szCs w:val="16"/>
        </w:rPr>
        <w:t>，</w:t>
      </w:r>
      <w:r w:rsidRPr="000D4F2E">
        <w:rPr>
          <w:rFonts w:hint="eastAsia"/>
          <w:sz w:val="16"/>
          <w:szCs w:val="16"/>
        </w:rPr>
        <w:t>对</w:t>
      </w:r>
      <w:r w:rsidRPr="000D4F2E">
        <w:rPr>
          <w:sz w:val="16"/>
          <w:szCs w:val="16"/>
        </w:rPr>
        <w:t>持久层逻辑，通用的操作（如对数据库中数据的增，删，改，查）有</w:t>
      </w:r>
      <w:r w:rsidRPr="000D4F2E">
        <w:rPr>
          <w:sz w:val="16"/>
          <w:szCs w:val="16"/>
        </w:rPr>
        <w:t>HibernateTemplate</w:t>
      </w:r>
      <w:r w:rsidRPr="000D4F2E">
        <w:rPr>
          <w:sz w:val="16"/>
          <w:szCs w:val="16"/>
        </w:rPr>
        <w:t>完成。</w:t>
      </w:r>
    </w:p>
    <w:p w:rsidR="00000000" w:rsidRPr="000D4F2E" w:rsidRDefault="00FC10D3" w:rsidP="00FC10D3">
      <w:pPr>
        <w:numPr>
          <w:ilvl w:val="0"/>
          <w:numId w:val="42"/>
        </w:numPr>
        <w:ind w:firstLine="420"/>
        <w:contextualSpacing/>
        <w:rPr>
          <w:rFonts w:hint="eastAsia"/>
          <w:sz w:val="16"/>
          <w:szCs w:val="16"/>
        </w:rPr>
      </w:pPr>
      <w:r w:rsidRPr="000D4F2E">
        <w:rPr>
          <w:rFonts w:hint="eastAsia"/>
          <w:sz w:val="16"/>
          <w:szCs w:val="16"/>
        </w:rPr>
        <w:t>对</w:t>
      </w:r>
      <w:r w:rsidRPr="000D4F2E">
        <w:rPr>
          <w:rFonts w:hint="eastAsia"/>
          <w:sz w:val="16"/>
          <w:szCs w:val="16"/>
        </w:rPr>
        <w:t>DAO</w:t>
      </w:r>
      <w:r w:rsidRPr="000D4F2E">
        <w:rPr>
          <w:rFonts w:hint="eastAsia"/>
          <w:sz w:val="16"/>
          <w:szCs w:val="16"/>
        </w:rPr>
        <w:t>的支持：通过</w:t>
      </w:r>
      <w:r w:rsidRPr="000D4F2E">
        <w:rPr>
          <w:sz w:val="16"/>
          <w:szCs w:val="16"/>
        </w:rPr>
        <w:t>继承</w:t>
      </w:r>
      <w:r w:rsidRPr="000D4F2E">
        <w:rPr>
          <w:sz w:val="16"/>
          <w:szCs w:val="16"/>
        </w:rPr>
        <w:t>HibernateDaoSupport</w:t>
      </w:r>
      <w:r w:rsidRPr="000D4F2E">
        <w:rPr>
          <w:sz w:val="16"/>
          <w:szCs w:val="16"/>
        </w:rPr>
        <w:t>实</w:t>
      </w:r>
      <w:r w:rsidRPr="000D4F2E">
        <w:rPr>
          <w:rFonts w:hint="eastAsia"/>
          <w:sz w:val="16"/>
          <w:szCs w:val="16"/>
        </w:rPr>
        <w:t>现</w:t>
      </w:r>
      <w:r w:rsidRPr="000D4F2E">
        <w:rPr>
          <w:sz w:val="16"/>
          <w:szCs w:val="16"/>
        </w:rPr>
        <w:t>DAO</w:t>
      </w:r>
      <w:r w:rsidRPr="000D4F2E">
        <w:rPr>
          <w:rFonts w:hint="eastAsia"/>
          <w:sz w:val="16"/>
          <w:szCs w:val="16"/>
        </w:rPr>
        <w:t>基本操作。</w:t>
      </w:r>
    </w:p>
    <w:p w:rsidR="00000000" w:rsidRPr="000D4F2E" w:rsidRDefault="00FC10D3" w:rsidP="00FC10D3">
      <w:pPr>
        <w:numPr>
          <w:ilvl w:val="0"/>
          <w:numId w:val="42"/>
        </w:numPr>
        <w:ind w:firstLine="420"/>
        <w:contextualSpacing/>
        <w:rPr>
          <w:rFonts w:hint="eastAsia"/>
          <w:sz w:val="16"/>
          <w:szCs w:val="16"/>
        </w:rPr>
      </w:pPr>
      <w:r w:rsidRPr="000D4F2E">
        <w:rPr>
          <w:rFonts w:hint="eastAsia"/>
          <w:sz w:val="16"/>
          <w:szCs w:val="16"/>
        </w:rPr>
        <w:t>对事务支持：</w:t>
      </w:r>
      <w:r w:rsidRPr="000D4F2E">
        <w:rPr>
          <w:rFonts w:hint="eastAsia"/>
          <w:sz w:val="16"/>
          <w:szCs w:val="16"/>
        </w:rPr>
        <w:t>Spring</w:t>
      </w:r>
      <w:r w:rsidRPr="000D4F2E">
        <w:rPr>
          <w:rFonts w:hint="eastAsia"/>
          <w:sz w:val="16"/>
          <w:szCs w:val="16"/>
        </w:rPr>
        <w:t>的声明式事务和编程式事务，很好的将持久化的操作纳入事务管理。</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的</w:t>
      </w:r>
      <w:r w:rsidRPr="000D4F2E">
        <w:rPr>
          <w:rFonts w:ascii="宋体" w:hAnsi="宋体" w:hint="eastAsia"/>
          <w:b/>
          <w:bCs/>
          <w:sz w:val="16"/>
          <w:szCs w:val="16"/>
        </w:rPr>
        <w:t>session.save()</w:t>
      </w:r>
      <w:r w:rsidRPr="000D4F2E">
        <w:rPr>
          <w:rFonts w:ascii="宋体" w:hAnsi="宋体" w:hint="eastAsia"/>
          <w:b/>
          <w:bCs/>
          <w:sz w:val="16"/>
          <w:szCs w:val="16"/>
        </w:rPr>
        <w:t>与</w:t>
      </w:r>
      <w:r w:rsidRPr="000D4F2E">
        <w:rPr>
          <w:rFonts w:ascii="宋体" w:hAnsi="宋体" w:hint="eastAsia"/>
          <w:b/>
          <w:bCs/>
          <w:sz w:val="16"/>
          <w:szCs w:val="16"/>
        </w:rPr>
        <w:t>session.saveOrUpdate()</w:t>
      </w:r>
      <w:r w:rsidRPr="000D4F2E">
        <w:rPr>
          <w:rFonts w:ascii="宋体" w:hAnsi="宋体" w:hint="eastAsia"/>
          <w:b/>
          <w:bCs/>
          <w:sz w:val="16"/>
          <w:szCs w:val="16"/>
        </w:rPr>
        <w:t>的区别？</w:t>
      </w:r>
      <w:r w:rsidRPr="000D4F2E">
        <w:rPr>
          <w:rFonts w:ascii="宋体" w:hAnsi="宋体" w:hint="eastAsia"/>
          <w:b/>
          <w:bCs/>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lastRenderedPageBreak/>
        <w:t>1.save</w:t>
      </w:r>
      <w:r w:rsidRPr="000D4F2E">
        <w:rPr>
          <w:rFonts w:ascii="宋体" w:hAnsi="宋体" w:hint="eastAsia"/>
          <w:sz w:val="16"/>
          <w:szCs w:val="16"/>
        </w:rPr>
        <w:t>（）方法，调用</w:t>
      </w:r>
      <w:r w:rsidRPr="000D4F2E">
        <w:rPr>
          <w:rFonts w:ascii="宋体" w:hAnsi="宋体" w:hint="eastAsia"/>
          <w:sz w:val="16"/>
          <w:szCs w:val="16"/>
        </w:rPr>
        <w:t>save</w:t>
      </w:r>
      <w:r w:rsidRPr="000D4F2E">
        <w:rPr>
          <w:rFonts w:ascii="宋体" w:hAnsi="宋体" w:hint="eastAsia"/>
          <w:sz w:val="16"/>
          <w:szCs w:val="16"/>
        </w:rPr>
        <w:t>方法时，首先会在</w:t>
      </w:r>
      <w:r w:rsidRPr="000D4F2E">
        <w:rPr>
          <w:rFonts w:ascii="宋体" w:hAnsi="宋体" w:hint="eastAsia"/>
          <w:sz w:val="16"/>
          <w:szCs w:val="16"/>
        </w:rPr>
        <w:t>session</w:t>
      </w:r>
      <w:r w:rsidRPr="000D4F2E">
        <w:rPr>
          <w:rFonts w:ascii="宋体" w:hAnsi="宋体" w:hint="eastAsia"/>
          <w:sz w:val="16"/>
          <w:szCs w:val="16"/>
        </w:rPr>
        <w:t>缓存中查找保存对象如果实体对象已经处</w:t>
      </w:r>
      <w:r w:rsidRPr="000D4F2E">
        <w:rPr>
          <w:rFonts w:ascii="宋体" w:hAnsi="宋体" w:hint="eastAsia"/>
          <w:sz w:val="16"/>
          <w:szCs w:val="16"/>
        </w:rPr>
        <w:t>于</w:t>
      </w:r>
      <w:r w:rsidRPr="000D4F2E">
        <w:rPr>
          <w:rFonts w:ascii="宋体" w:hAnsi="宋体" w:hint="eastAsia"/>
          <w:sz w:val="16"/>
          <w:szCs w:val="16"/>
        </w:rPr>
        <w:t>Persient</w:t>
      </w:r>
      <w:r w:rsidRPr="000D4F2E">
        <w:rPr>
          <w:rFonts w:ascii="宋体" w:hAnsi="宋体" w:hint="eastAsia"/>
          <w:sz w:val="16"/>
          <w:szCs w:val="16"/>
        </w:rPr>
        <w:t>状态，直接返回；否则并将保存至数据库，对象变为持久状态。</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2.saveOrUpdate</w:t>
      </w:r>
      <w:r w:rsidRPr="000D4F2E">
        <w:rPr>
          <w:rFonts w:ascii="宋体" w:hAnsi="宋体" w:hint="eastAsia"/>
          <w:sz w:val="16"/>
          <w:szCs w:val="16"/>
        </w:rPr>
        <w:t>（）方法：和</w:t>
      </w:r>
      <w:r w:rsidRPr="000D4F2E">
        <w:rPr>
          <w:rFonts w:ascii="宋体" w:hAnsi="宋体" w:hint="eastAsia"/>
          <w:sz w:val="16"/>
          <w:szCs w:val="16"/>
        </w:rPr>
        <w:t>save</w:t>
      </w:r>
      <w:r w:rsidRPr="000D4F2E">
        <w:rPr>
          <w:rFonts w:ascii="宋体" w:hAnsi="宋体" w:hint="eastAsia"/>
          <w:sz w:val="16"/>
          <w:szCs w:val="16"/>
        </w:rPr>
        <w:t>方法一样首先在</w:t>
      </w:r>
      <w:r w:rsidRPr="000D4F2E">
        <w:rPr>
          <w:rFonts w:ascii="宋体" w:hAnsi="宋体" w:hint="eastAsia"/>
          <w:sz w:val="16"/>
          <w:szCs w:val="16"/>
        </w:rPr>
        <w:t>session</w:t>
      </w:r>
      <w:r w:rsidRPr="000D4F2E">
        <w:rPr>
          <w:rFonts w:ascii="宋体" w:hAnsi="宋体" w:hint="eastAsia"/>
          <w:sz w:val="16"/>
          <w:szCs w:val="16"/>
        </w:rPr>
        <w:t>缓存中查找，判断对象是否为为保存状态，如果对象处于</w:t>
      </w:r>
      <w:r w:rsidRPr="000D4F2E">
        <w:rPr>
          <w:rFonts w:ascii="宋体" w:hAnsi="宋体" w:hint="eastAsia"/>
          <w:sz w:val="16"/>
          <w:szCs w:val="16"/>
        </w:rPr>
        <w:t>Persient</w:t>
      </w:r>
      <w:r w:rsidRPr="000D4F2E">
        <w:rPr>
          <w:rFonts w:ascii="宋体" w:hAnsi="宋体" w:hint="eastAsia"/>
          <w:sz w:val="16"/>
          <w:szCs w:val="16"/>
        </w:rPr>
        <w:t>，不执行操作，处于</w:t>
      </w:r>
      <w:r w:rsidRPr="000D4F2E">
        <w:rPr>
          <w:rFonts w:ascii="宋体" w:hAnsi="宋体" w:hint="eastAsia"/>
          <w:sz w:val="16"/>
          <w:szCs w:val="16"/>
        </w:rPr>
        <w:t>Transient</w:t>
      </w:r>
      <w:r w:rsidRPr="000D4F2E">
        <w:rPr>
          <w:rFonts w:ascii="宋体" w:hAnsi="宋体" w:hint="eastAsia"/>
          <w:sz w:val="16"/>
          <w:szCs w:val="16"/>
        </w:rPr>
        <w:t>执行</w:t>
      </w:r>
      <w:r w:rsidRPr="000D4F2E">
        <w:rPr>
          <w:rFonts w:ascii="宋体" w:hAnsi="宋体" w:hint="eastAsia"/>
          <w:sz w:val="16"/>
          <w:szCs w:val="16"/>
        </w:rPr>
        <w:t>save</w:t>
      </w:r>
      <w:r w:rsidRPr="000D4F2E">
        <w:rPr>
          <w:rFonts w:ascii="宋体" w:hAnsi="宋体" w:hint="eastAsia"/>
          <w:sz w:val="16"/>
          <w:szCs w:val="16"/>
        </w:rPr>
        <w:t>操作，处于</w:t>
      </w:r>
      <w:r w:rsidRPr="000D4F2E">
        <w:rPr>
          <w:rFonts w:ascii="宋体" w:hAnsi="宋体" w:hint="eastAsia"/>
          <w:sz w:val="16"/>
          <w:szCs w:val="16"/>
        </w:rPr>
        <w:t>Detached</w:t>
      </w:r>
      <w:r w:rsidRPr="000D4F2E">
        <w:rPr>
          <w:rFonts w:ascii="宋体" w:hAnsi="宋体" w:hint="eastAsia"/>
          <w:sz w:val="16"/>
          <w:szCs w:val="16"/>
        </w:rPr>
        <w:t>调用</w:t>
      </w:r>
      <w:r w:rsidRPr="000D4F2E">
        <w:rPr>
          <w:rFonts w:ascii="宋体" w:hAnsi="宋体" w:hint="eastAsia"/>
          <w:sz w:val="16"/>
          <w:szCs w:val="16"/>
        </w:rPr>
        <w:t>saveOrUpdate</w:t>
      </w:r>
      <w:r w:rsidRPr="000D4F2E">
        <w:rPr>
          <w:rFonts w:ascii="宋体" w:hAnsi="宋体" w:hint="eastAsia"/>
          <w:sz w:val="16"/>
          <w:szCs w:val="16"/>
        </w:rPr>
        <w:t>将对象与</w:t>
      </w:r>
      <w:r w:rsidRPr="000D4F2E">
        <w:rPr>
          <w:rFonts w:ascii="宋体" w:hAnsi="宋体" w:hint="eastAsia"/>
          <w:sz w:val="16"/>
          <w:szCs w:val="16"/>
        </w:rPr>
        <w:t>session</w:t>
      </w:r>
      <w:r w:rsidRPr="000D4F2E">
        <w:rPr>
          <w:rFonts w:ascii="宋体" w:hAnsi="宋体" w:hint="eastAsia"/>
          <w:sz w:val="16"/>
          <w:szCs w:val="16"/>
        </w:rPr>
        <w:t>重新关联（简单的说就是该方法会先看该对象是否已经存在，如果已经存在就更新，否则新增保存），如果此时</w:t>
      </w:r>
      <w:r w:rsidRPr="000D4F2E">
        <w:rPr>
          <w:rFonts w:ascii="宋体" w:hAnsi="宋体" w:hint="eastAsia"/>
          <w:sz w:val="16"/>
          <w:szCs w:val="16"/>
        </w:rPr>
        <w:t>saveOrUpdate</w:t>
      </w:r>
      <w:r w:rsidRPr="000D4F2E">
        <w:rPr>
          <w:rFonts w:ascii="宋体" w:hAnsi="宋体" w:hint="eastAsia"/>
          <w:sz w:val="16"/>
          <w:szCs w:val="16"/>
        </w:rPr>
        <w:t>的对象与另一个与</w:t>
      </w:r>
      <w:r w:rsidRPr="000D4F2E">
        <w:rPr>
          <w:rFonts w:ascii="宋体" w:hAnsi="宋体" w:hint="eastAsia"/>
          <w:sz w:val="16"/>
          <w:szCs w:val="16"/>
        </w:rPr>
        <w:t>Session</w:t>
      </w:r>
      <w:r w:rsidRPr="000D4F2E">
        <w:rPr>
          <w:rFonts w:ascii="宋体" w:hAnsi="宋体" w:hint="eastAsia"/>
          <w:sz w:val="16"/>
          <w:szCs w:val="16"/>
        </w:rPr>
        <w:t>关联的对象持有相同</w:t>
      </w:r>
      <w:r w:rsidRPr="000D4F2E">
        <w:rPr>
          <w:rFonts w:ascii="宋体" w:hAnsi="宋体" w:hint="eastAsia"/>
          <w:sz w:val="16"/>
          <w:szCs w:val="16"/>
        </w:rPr>
        <w:t>的持久化标识则</w:t>
      </w:r>
      <w:r w:rsidRPr="000D4F2E">
        <w:rPr>
          <w:sz w:val="16"/>
          <w:szCs w:val="16"/>
        </w:rPr>
        <w:t>抛出相同的标识符异常</w:t>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中</w:t>
      </w:r>
      <w:r w:rsidRPr="000D4F2E">
        <w:rPr>
          <w:rFonts w:ascii="宋体" w:hAnsi="宋体" w:hint="eastAsia"/>
          <w:b/>
          <w:bCs/>
          <w:sz w:val="16"/>
          <w:szCs w:val="16"/>
        </w:rPr>
        <w:t>sedssion.get()</w:t>
      </w:r>
      <w:r w:rsidRPr="000D4F2E">
        <w:rPr>
          <w:rFonts w:ascii="宋体" w:hAnsi="宋体" w:hint="eastAsia"/>
          <w:b/>
          <w:bCs/>
          <w:sz w:val="16"/>
          <w:szCs w:val="16"/>
        </w:rPr>
        <w:t>与</w:t>
      </w:r>
      <w:r w:rsidRPr="000D4F2E">
        <w:rPr>
          <w:rFonts w:ascii="宋体" w:hAnsi="宋体" w:hint="eastAsia"/>
          <w:b/>
          <w:bCs/>
          <w:sz w:val="16"/>
          <w:szCs w:val="16"/>
        </w:rPr>
        <w:t>session.load()</w:t>
      </w:r>
      <w:r w:rsidRPr="000D4F2E">
        <w:rPr>
          <w:rFonts w:ascii="宋体" w:hAnsi="宋体" w:hint="eastAsia"/>
          <w:b/>
          <w:bCs/>
          <w:sz w:val="16"/>
          <w:szCs w:val="16"/>
        </w:rPr>
        <w:t>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Session.load/get</w:t>
      </w:r>
      <w:r w:rsidRPr="000D4F2E">
        <w:rPr>
          <w:rFonts w:hint="eastAsia"/>
          <w:sz w:val="16"/>
          <w:szCs w:val="16"/>
        </w:rPr>
        <w:t>方法均可以根据指定的实体类和</w:t>
      </w:r>
      <w:r w:rsidRPr="000D4F2E">
        <w:rPr>
          <w:rFonts w:hint="eastAsia"/>
          <w:sz w:val="16"/>
          <w:szCs w:val="16"/>
        </w:rPr>
        <w:t>id</w:t>
      </w:r>
      <w:r w:rsidRPr="000D4F2E">
        <w:rPr>
          <w:rFonts w:hint="eastAsia"/>
          <w:sz w:val="16"/>
          <w:szCs w:val="16"/>
        </w:rPr>
        <w:t>从数据库读取记录，并返回与之对应的实体对象。其区别在于：</w:t>
      </w:r>
    </w:p>
    <w:p w:rsidR="00000000" w:rsidRPr="000D4F2E" w:rsidRDefault="00FC10D3" w:rsidP="000D4F2E">
      <w:pPr>
        <w:contextualSpacing/>
        <w:rPr>
          <w:rFonts w:hint="eastAsia"/>
          <w:sz w:val="16"/>
          <w:szCs w:val="16"/>
        </w:rPr>
      </w:pPr>
      <w:r w:rsidRPr="000D4F2E">
        <w:rPr>
          <w:rFonts w:hint="eastAsia"/>
          <w:sz w:val="16"/>
          <w:szCs w:val="16"/>
        </w:rPr>
        <w:t>1)</w:t>
      </w:r>
      <w:r w:rsidRPr="000D4F2E">
        <w:rPr>
          <w:rFonts w:hint="eastAsia"/>
          <w:sz w:val="16"/>
          <w:szCs w:val="16"/>
        </w:rPr>
        <w:tab/>
      </w:r>
      <w:r w:rsidRPr="000D4F2E">
        <w:rPr>
          <w:rFonts w:hint="eastAsia"/>
          <w:sz w:val="16"/>
          <w:szCs w:val="16"/>
        </w:rPr>
        <w:t>如果未能发现符合条件的记录，</w:t>
      </w:r>
      <w:r w:rsidRPr="000D4F2E">
        <w:rPr>
          <w:rFonts w:hint="eastAsia"/>
          <w:sz w:val="16"/>
          <w:szCs w:val="16"/>
        </w:rPr>
        <w:t>get</w:t>
      </w:r>
      <w:r w:rsidRPr="000D4F2E">
        <w:rPr>
          <w:rFonts w:hint="eastAsia"/>
          <w:sz w:val="16"/>
          <w:szCs w:val="16"/>
        </w:rPr>
        <w:t>方法返回</w:t>
      </w:r>
      <w:r w:rsidRPr="000D4F2E">
        <w:rPr>
          <w:rFonts w:hint="eastAsia"/>
          <w:sz w:val="16"/>
          <w:szCs w:val="16"/>
        </w:rPr>
        <w:t>null</w:t>
      </w:r>
      <w:r w:rsidRPr="000D4F2E">
        <w:rPr>
          <w:rFonts w:hint="eastAsia"/>
          <w:sz w:val="16"/>
          <w:szCs w:val="16"/>
        </w:rPr>
        <w:t>，而</w:t>
      </w:r>
      <w:r w:rsidRPr="000D4F2E">
        <w:rPr>
          <w:rFonts w:hint="eastAsia"/>
          <w:sz w:val="16"/>
          <w:szCs w:val="16"/>
        </w:rPr>
        <w:t>load</w:t>
      </w:r>
      <w:r w:rsidRPr="000D4F2E">
        <w:rPr>
          <w:rFonts w:hint="eastAsia"/>
          <w:sz w:val="16"/>
          <w:szCs w:val="16"/>
        </w:rPr>
        <w:t>方法会抛出一个</w:t>
      </w:r>
      <w:r w:rsidRPr="000D4F2E">
        <w:rPr>
          <w:rFonts w:hint="eastAsia"/>
          <w:sz w:val="16"/>
          <w:szCs w:val="16"/>
        </w:rPr>
        <w:t>ObjectNotFoundException</w:t>
      </w:r>
      <w:r w:rsidRPr="000D4F2E">
        <w:rPr>
          <w:rFonts w:hint="eastAsia"/>
          <w:sz w:val="16"/>
          <w:szCs w:val="16"/>
        </w:rPr>
        <w:t>。</w:t>
      </w:r>
    </w:p>
    <w:p w:rsidR="00000000" w:rsidRPr="000D4F2E" w:rsidRDefault="00FC10D3" w:rsidP="000D4F2E">
      <w:pPr>
        <w:contextualSpacing/>
        <w:rPr>
          <w:rFonts w:hint="eastAsia"/>
          <w:sz w:val="16"/>
          <w:szCs w:val="16"/>
        </w:rPr>
      </w:pPr>
      <w:r w:rsidRPr="000D4F2E">
        <w:rPr>
          <w:rFonts w:hint="eastAsia"/>
          <w:sz w:val="16"/>
          <w:szCs w:val="16"/>
        </w:rPr>
        <w:t>2)</w:t>
      </w:r>
      <w:r w:rsidRPr="000D4F2E">
        <w:rPr>
          <w:rFonts w:hint="eastAsia"/>
          <w:sz w:val="16"/>
          <w:szCs w:val="16"/>
        </w:rPr>
        <w:tab/>
      </w:r>
      <w:r w:rsidRPr="000D4F2E">
        <w:rPr>
          <w:rFonts w:hint="eastAsia"/>
          <w:sz w:val="16"/>
          <w:szCs w:val="16"/>
        </w:rPr>
        <w:t>load</w:t>
      </w:r>
      <w:r w:rsidRPr="000D4F2E">
        <w:rPr>
          <w:rFonts w:hint="eastAsia"/>
          <w:sz w:val="16"/>
          <w:szCs w:val="16"/>
        </w:rPr>
        <w:t>支持延迟加载，</w:t>
      </w:r>
      <w:r w:rsidRPr="000D4F2E">
        <w:rPr>
          <w:rFonts w:hint="eastAsia"/>
          <w:sz w:val="16"/>
          <w:szCs w:val="16"/>
        </w:rPr>
        <w:t>get</w:t>
      </w:r>
      <w:r w:rsidRPr="000D4F2E">
        <w:rPr>
          <w:rFonts w:hint="eastAsia"/>
          <w:sz w:val="16"/>
          <w:szCs w:val="16"/>
        </w:rPr>
        <w:t>不支持</w:t>
      </w:r>
    </w:p>
    <w:p w:rsidR="00000000" w:rsidRPr="000D4F2E" w:rsidRDefault="00FC10D3" w:rsidP="000D4F2E">
      <w:pPr>
        <w:contextualSpacing/>
        <w:rPr>
          <w:rFonts w:hint="eastAsia"/>
          <w:sz w:val="16"/>
          <w:szCs w:val="16"/>
        </w:rPr>
      </w:pPr>
      <w:r w:rsidRPr="000D4F2E">
        <w:rPr>
          <w:rFonts w:hint="eastAsia"/>
          <w:sz w:val="16"/>
          <w:szCs w:val="16"/>
        </w:rPr>
        <w:t>3)</w:t>
      </w:r>
      <w:r w:rsidRPr="000D4F2E">
        <w:rPr>
          <w:rFonts w:hint="eastAsia"/>
          <w:sz w:val="16"/>
          <w:szCs w:val="16"/>
        </w:rPr>
        <w:tab/>
      </w:r>
      <w:r w:rsidRPr="000D4F2E">
        <w:rPr>
          <w:rFonts w:hint="eastAsia"/>
          <w:sz w:val="16"/>
          <w:szCs w:val="16"/>
        </w:rPr>
        <w:t>load</w:t>
      </w:r>
      <w:r w:rsidRPr="000D4F2E">
        <w:rPr>
          <w:rFonts w:hint="eastAsia"/>
          <w:sz w:val="16"/>
          <w:szCs w:val="16"/>
        </w:rPr>
        <w:t>方法可返回实体的代理类实例，而</w:t>
      </w:r>
      <w:r w:rsidRPr="000D4F2E">
        <w:rPr>
          <w:rFonts w:hint="eastAsia"/>
          <w:sz w:val="16"/>
          <w:szCs w:val="16"/>
        </w:rPr>
        <w:t>get</w:t>
      </w:r>
      <w:r w:rsidRPr="000D4F2E">
        <w:rPr>
          <w:rFonts w:hint="eastAsia"/>
          <w:sz w:val="16"/>
          <w:szCs w:val="16"/>
        </w:rPr>
        <w:t>方法永远直接返回实体类。</w:t>
      </w:r>
    </w:p>
    <w:p w:rsidR="00000000" w:rsidRPr="000D4F2E" w:rsidRDefault="00FC10D3" w:rsidP="000D4F2E">
      <w:pPr>
        <w:contextualSpacing/>
        <w:rPr>
          <w:rFonts w:hint="eastAsia"/>
          <w:sz w:val="16"/>
          <w:szCs w:val="16"/>
        </w:rPr>
      </w:pPr>
      <w:r w:rsidRPr="000D4F2E">
        <w:rPr>
          <w:rFonts w:hint="eastAsia"/>
          <w:sz w:val="16"/>
          <w:szCs w:val="16"/>
        </w:rPr>
        <w:t>4)</w:t>
      </w:r>
      <w:r w:rsidRPr="000D4F2E">
        <w:rPr>
          <w:rFonts w:hint="eastAsia"/>
          <w:sz w:val="16"/>
          <w:szCs w:val="16"/>
        </w:rPr>
        <w:tab/>
      </w:r>
      <w:r w:rsidRPr="000D4F2E">
        <w:rPr>
          <w:rFonts w:hint="eastAsia"/>
          <w:sz w:val="16"/>
          <w:szCs w:val="16"/>
        </w:rPr>
        <w:t>load</w:t>
      </w:r>
      <w:r w:rsidRPr="000D4F2E">
        <w:rPr>
          <w:rFonts w:hint="eastAsia"/>
          <w:sz w:val="16"/>
          <w:szCs w:val="16"/>
        </w:rPr>
        <w:t>方法可以充分利用内部缓存和二级缓存中的现有数据，</w:t>
      </w:r>
      <w:r w:rsidRPr="000D4F2E">
        <w:rPr>
          <w:rFonts w:hint="eastAsia"/>
          <w:sz w:val="16"/>
          <w:szCs w:val="16"/>
        </w:rPr>
        <w:t>get</w:t>
      </w:r>
      <w:r w:rsidRPr="000D4F2E">
        <w:rPr>
          <w:rFonts w:hint="eastAsia"/>
          <w:sz w:val="16"/>
          <w:szCs w:val="16"/>
        </w:rPr>
        <w:t>方法则仅仅在内部缓存中进行数据查找，如没有发现对应数据，将越过二级缓存，直接调用</w:t>
      </w:r>
      <w:r w:rsidRPr="000D4F2E">
        <w:rPr>
          <w:rFonts w:hint="eastAsia"/>
          <w:sz w:val="16"/>
          <w:szCs w:val="16"/>
        </w:rPr>
        <w:t>SQL</w:t>
      </w:r>
      <w:r w:rsidRPr="000D4F2E">
        <w:rPr>
          <w:rFonts w:hint="eastAsia"/>
          <w:sz w:val="16"/>
          <w:szCs w:val="16"/>
        </w:rPr>
        <w:t>完成数据读取</w:t>
      </w:r>
      <w:r w:rsidRPr="000D4F2E">
        <w:rPr>
          <w:rFonts w:hint="eastAsia"/>
          <w:color w:val="0000FF"/>
          <w:sz w:val="16"/>
          <w:szCs w:val="16"/>
        </w:rPr>
        <w:t>。</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annotation</w:t>
      </w:r>
      <w:r w:rsidRPr="000D4F2E">
        <w:rPr>
          <w:rFonts w:ascii="宋体" w:hAnsi="宋体" w:hint="eastAsia"/>
          <w:b/>
          <w:bCs/>
          <w:sz w:val="16"/>
          <w:szCs w:val="16"/>
        </w:rPr>
        <w:t>的使用方法和用途主要分为几类？</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1</w:t>
      </w:r>
      <w:r w:rsidRPr="000D4F2E">
        <w:rPr>
          <w:rFonts w:ascii="宋体" w:hAnsi="宋体" w:hint="eastAsia"/>
          <w:sz w:val="16"/>
          <w:szCs w:val="16"/>
        </w:rPr>
        <w:t>、内建</w:t>
      </w:r>
      <w:r w:rsidRPr="000D4F2E">
        <w:rPr>
          <w:rFonts w:ascii="宋体" w:hAnsi="宋体"/>
          <w:sz w:val="16"/>
          <w:szCs w:val="16"/>
        </w:rPr>
        <w:t>Annotation</w:t>
      </w:r>
      <w:r w:rsidRPr="000D4F2E">
        <w:rPr>
          <w:rFonts w:ascii="宋体" w:hAnsi="宋体" w:hint="eastAsia"/>
          <w:sz w:val="16"/>
          <w:szCs w:val="16"/>
        </w:rPr>
        <w:t>——</w:t>
      </w:r>
      <w:r w:rsidRPr="000D4F2E">
        <w:rPr>
          <w:rFonts w:ascii="宋体" w:hAnsi="宋体"/>
          <w:sz w:val="16"/>
          <w:szCs w:val="16"/>
        </w:rPr>
        <w:t>Java5.0</w:t>
      </w:r>
      <w:r w:rsidRPr="000D4F2E">
        <w:rPr>
          <w:rFonts w:ascii="宋体" w:hAnsi="宋体" w:hint="eastAsia"/>
          <w:sz w:val="16"/>
          <w:szCs w:val="16"/>
        </w:rPr>
        <w:t>版在</w:t>
      </w:r>
      <w:r w:rsidRPr="000D4F2E">
        <w:rPr>
          <w:rFonts w:ascii="宋体" w:hAnsi="宋体"/>
          <w:sz w:val="16"/>
          <w:szCs w:val="16"/>
        </w:rPr>
        <w:t>java</w:t>
      </w:r>
      <w:r w:rsidRPr="000D4F2E">
        <w:rPr>
          <w:rFonts w:ascii="宋体" w:hAnsi="宋体" w:hint="eastAsia"/>
          <w:sz w:val="16"/>
          <w:szCs w:val="16"/>
        </w:rPr>
        <w:t>语法中经常用到的内建</w:t>
      </w:r>
      <w:r w:rsidRPr="000D4F2E">
        <w:rPr>
          <w:rFonts w:ascii="宋体" w:hAnsi="宋体"/>
          <w:sz w:val="16"/>
          <w:szCs w:val="16"/>
        </w:rPr>
        <w:t>Annotation</w:t>
      </w:r>
      <w:r w:rsidRPr="000D4F2E">
        <w:rPr>
          <w:rFonts w:ascii="宋体" w:hAnsi="宋体" w:hint="eastAsia"/>
          <w:sz w:val="16"/>
          <w:szCs w:val="16"/>
        </w:rPr>
        <w:t>：</w:t>
      </w:r>
    </w:p>
    <w:p w:rsidR="00000000" w:rsidRPr="000D4F2E" w:rsidRDefault="00FC10D3" w:rsidP="000D4F2E">
      <w:pPr>
        <w:ind w:firstLine="420"/>
        <w:contextualSpacing/>
        <w:rPr>
          <w:rFonts w:ascii="宋体" w:hAnsi="宋体"/>
          <w:sz w:val="16"/>
          <w:szCs w:val="16"/>
        </w:rPr>
      </w:pPr>
      <w:r w:rsidRPr="000D4F2E">
        <w:rPr>
          <w:rFonts w:ascii="宋体" w:hAnsi="宋体"/>
          <w:sz w:val="16"/>
          <w:szCs w:val="16"/>
        </w:rPr>
        <w:t>2</w:t>
      </w:r>
      <w:r w:rsidRPr="000D4F2E">
        <w:rPr>
          <w:rFonts w:ascii="宋体" w:hAnsi="宋体" w:hint="eastAsia"/>
          <w:sz w:val="16"/>
          <w:szCs w:val="16"/>
        </w:rPr>
        <w:t>、开发者自定义</w:t>
      </w:r>
      <w:r w:rsidRPr="000D4F2E">
        <w:rPr>
          <w:rFonts w:ascii="宋体" w:hAnsi="宋体"/>
          <w:sz w:val="16"/>
          <w:szCs w:val="16"/>
        </w:rPr>
        <w:t>Annotation</w:t>
      </w:r>
      <w:r w:rsidRPr="000D4F2E">
        <w:rPr>
          <w:rFonts w:ascii="宋体" w:hAnsi="宋体" w:hint="eastAsia"/>
          <w:sz w:val="16"/>
          <w:szCs w:val="16"/>
        </w:rPr>
        <w:t>：由开发者自定义</w:t>
      </w:r>
      <w:r w:rsidRPr="000D4F2E">
        <w:rPr>
          <w:rFonts w:ascii="宋体" w:hAnsi="宋体"/>
          <w:sz w:val="16"/>
          <w:szCs w:val="16"/>
        </w:rPr>
        <w:t>Annotation</w:t>
      </w:r>
      <w:r w:rsidRPr="000D4F2E">
        <w:rPr>
          <w:rFonts w:ascii="宋体" w:hAnsi="宋体" w:hint="eastAsia"/>
          <w:sz w:val="16"/>
          <w:szCs w:val="16"/>
        </w:rPr>
        <w:t>类型；</w:t>
      </w:r>
    </w:p>
    <w:p w:rsidR="00000000" w:rsidRPr="000D4F2E" w:rsidRDefault="00FC10D3" w:rsidP="000D4F2E">
      <w:pPr>
        <w:ind w:firstLine="420"/>
        <w:contextualSpacing/>
        <w:rPr>
          <w:rFonts w:ascii="宋体" w:hAnsi="宋体" w:hint="eastAsia"/>
          <w:sz w:val="16"/>
          <w:szCs w:val="16"/>
        </w:rPr>
      </w:pPr>
      <w:r w:rsidRPr="000D4F2E">
        <w:rPr>
          <w:rFonts w:ascii="宋体" w:hAnsi="宋体"/>
          <w:sz w:val="16"/>
          <w:szCs w:val="16"/>
        </w:rPr>
        <w:t>3</w:t>
      </w:r>
      <w:r w:rsidRPr="000D4F2E">
        <w:rPr>
          <w:rFonts w:ascii="宋体" w:hAnsi="宋体" w:hint="eastAsia"/>
          <w:sz w:val="16"/>
          <w:szCs w:val="16"/>
        </w:rPr>
        <w:t>、使用第三方开发的</w:t>
      </w:r>
      <w:r w:rsidRPr="000D4F2E">
        <w:rPr>
          <w:rFonts w:ascii="宋体" w:hAnsi="宋体"/>
          <w:sz w:val="16"/>
          <w:szCs w:val="16"/>
        </w:rPr>
        <w:t>Annotation</w:t>
      </w:r>
      <w:r w:rsidRPr="000D4F2E">
        <w:rPr>
          <w:rFonts w:ascii="宋体" w:hAnsi="宋体" w:hint="eastAsia"/>
          <w:sz w:val="16"/>
          <w:szCs w:val="16"/>
        </w:rPr>
        <w:t>类型</w:t>
      </w:r>
    </w:p>
    <w:p w:rsidR="00000000" w:rsidRPr="000D4F2E" w:rsidRDefault="00FC10D3" w:rsidP="000D4F2E">
      <w:pPr>
        <w:contextualSpacing/>
        <w:rPr>
          <w:rFonts w:ascii="宋体" w:hAnsi="宋体" w:cs="宋体"/>
          <w:color w:val="FF0000"/>
          <w:kern w:val="0"/>
          <w:sz w:val="16"/>
          <w:szCs w:val="16"/>
          <w:highlight w:val="yellow"/>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 xml:space="preserve">Struts2 </w:t>
      </w:r>
      <w:r w:rsidRPr="000D4F2E">
        <w:rPr>
          <w:rFonts w:ascii="宋体" w:hAnsi="宋体" w:hint="eastAsia"/>
          <w:b/>
          <w:bCs/>
          <w:sz w:val="16"/>
          <w:szCs w:val="16"/>
        </w:rPr>
        <w:t>是怎么实现</w:t>
      </w:r>
      <w:r w:rsidRPr="000D4F2E">
        <w:rPr>
          <w:rFonts w:ascii="宋体" w:hAnsi="宋体" w:hint="eastAsia"/>
          <w:b/>
          <w:bCs/>
          <w:sz w:val="16"/>
          <w:szCs w:val="16"/>
        </w:rPr>
        <w:t>MVC</w:t>
      </w:r>
      <w:r w:rsidRPr="000D4F2E">
        <w:rPr>
          <w:rFonts w:ascii="宋体" w:hAnsi="宋体" w:hint="eastAsia"/>
          <w:b/>
          <w:bCs/>
          <w:sz w:val="16"/>
          <w:szCs w:val="16"/>
        </w:rPr>
        <w:t>的？</w:t>
      </w:r>
    </w:p>
    <w:p w:rsidR="00000000" w:rsidRPr="000D4F2E" w:rsidRDefault="00FC10D3" w:rsidP="000D4F2E">
      <w:pPr>
        <w:contextualSpacing/>
        <w:rPr>
          <w:rFonts w:hint="eastAsia"/>
          <w:sz w:val="16"/>
          <w:szCs w:val="16"/>
        </w:rPr>
      </w:pPr>
      <w:r w:rsidRPr="000D4F2E">
        <w:rPr>
          <w:rFonts w:hint="eastAsia"/>
          <w:sz w:val="16"/>
          <w:szCs w:val="16"/>
        </w:rPr>
        <w:lastRenderedPageBreak/>
        <w:t>【参</w:t>
      </w:r>
      <w:r w:rsidRPr="000D4F2E">
        <w:rPr>
          <w:rFonts w:hint="eastAsia"/>
          <w:sz w:val="16"/>
          <w:szCs w:val="16"/>
        </w:rPr>
        <w:t>考答案】</w:t>
      </w:r>
    </w:p>
    <w:p w:rsidR="00000000" w:rsidRPr="000D4F2E" w:rsidRDefault="00FC10D3" w:rsidP="000D4F2E">
      <w:pPr>
        <w:contextualSpacing/>
        <w:rPr>
          <w:rFonts w:ascii="宋体" w:hAnsi="宋体" w:hint="eastAsia"/>
          <w:sz w:val="16"/>
          <w:szCs w:val="16"/>
        </w:rPr>
      </w:pPr>
      <w:r w:rsidRPr="000D4F2E">
        <w:rPr>
          <w:rFonts w:ascii="宋体" w:hAnsi="宋体" w:cs="Arial" w:hint="eastAsia"/>
          <w:kern w:val="0"/>
          <w:sz w:val="16"/>
          <w:szCs w:val="16"/>
        </w:rPr>
        <w:tab/>
      </w:r>
      <w:r w:rsidRPr="000D4F2E">
        <w:rPr>
          <w:sz w:val="16"/>
          <w:szCs w:val="16"/>
        </w:rPr>
        <w:t>MVC</w:t>
      </w:r>
      <w:r w:rsidRPr="000D4F2E">
        <w:rPr>
          <w:sz w:val="16"/>
          <w:szCs w:val="16"/>
        </w:rPr>
        <w:t>就是</w:t>
      </w:r>
      <w:r w:rsidRPr="000D4F2E">
        <w:rPr>
          <w:sz w:val="16"/>
          <w:szCs w:val="16"/>
        </w:rPr>
        <w:t xml:space="preserve"> model view controller</w:t>
      </w:r>
      <w:r w:rsidRPr="000D4F2E">
        <w:rPr>
          <w:rFonts w:hint="eastAsia"/>
          <w:sz w:val="16"/>
          <w:szCs w:val="16"/>
        </w:rPr>
        <w:t>，三种组件，</w:t>
      </w:r>
      <w:r w:rsidRPr="000D4F2E">
        <w:rPr>
          <w:rFonts w:hint="eastAsia"/>
          <w:sz w:val="16"/>
          <w:szCs w:val="16"/>
        </w:rPr>
        <w:t>Struts2</w:t>
      </w:r>
      <w:r w:rsidRPr="000D4F2E">
        <w:rPr>
          <w:rFonts w:hint="eastAsia"/>
          <w:sz w:val="16"/>
          <w:szCs w:val="16"/>
        </w:rPr>
        <w:t>实现</w:t>
      </w:r>
      <w:r w:rsidRPr="000D4F2E">
        <w:rPr>
          <w:rFonts w:hint="eastAsia"/>
          <w:sz w:val="16"/>
          <w:szCs w:val="16"/>
        </w:rPr>
        <w:t>Controller</w:t>
      </w:r>
      <w:r w:rsidRPr="000D4F2E">
        <w:rPr>
          <w:rFonts w:hint="eastAsia"/>
          <w:sz w:val="16"/>
          <w:szCs w:val="16"/>
        </w:rPr>
        <w:t>主要由一系列的前端过滤器（</w:t>
      </w:r>
      <w:r w:rsidRPr="000D4F2E">
        <w:rPr>
          <w:rFonts w:hint="eastAsia"/>
          <w:sz w:val="16"/>
          <w:szCs w:val="16"/>
        </w:rPr>
        <w:t>Filter</w:t>
      </w:r>
      <w:r w:rsidRPr="000D4F2E">
        <w:rPr>
          <w:rFonts w:hint="eastAsia"/>
          <w:sz w:val="16"/>
          <w:szCs w:val="16"/>
        </w:rPr>
        <w:t>）实现</w:t>
      </w:r>
      <w:r w:rsidRPr="000D4F2E">
        <w:rPr>
          <w:rFonts w:hint="eastAsia"/>
          <w:sz w:val="16"/>
          <w:szCs w:val="16"/>
        </w:rPr>
        <w:t>Controller</w:t>
      </w:r>
      <w:r w:rsidRPr="000D4F2E">
        <w:rPr>
          <w:rFonts w:hint="eastAsia"/>
          <w:sz w:val="16"/>
          <w:szCs w:val="16"/>
        </w:rPr>
        <w:t>。</w:t>
      </w:r>
      <w:r w:rsidRPr="000D4F2E">
        <w:rPr>
          <w:rFonts w:hint="eastAsia"/>
          <w:sz w:val="16"/>
          <w:szCs w:val="16"/>
        </w:rPr>
        <w:t>Model</w:t>
      </w:r>
      <w:r w:rsidRPr="000D4F2E">
        <w:rPr>
          <w:rFonts w:hint="eastAsia"/>
          <w:sz w:val="16"/>
          <w:szCs w:val="16"/>
        </w:rPr>
        <w:t>层主要由</w:t>
      </w:r>
      <w:r w:rsidRPr="000D4F2E">
        <w:rPr>
          <w:rFonts w:hint="eastAsia"/>
          <w:sz w:val="16"/>
          <w:szCs w:val="16"/>
        </w:rPr>
        <w:t>Struts2</w:t>
      </w:r>
      <w:r w:rsidRPr="000D4F2E">
        <w:rPr>
          <w:rFonts w:hint="eastAsia"/>
          <w:sz w:val="16"/>
          <w:szCs w:val="16"/>
        </w:rPr>
        <w:t>的</w:t>
      </w:r>
      <w:r w:rsidRPr="000D4F2E">
        <w:rPr>
          <w:rFonts w:hint="eastAsia"/>
          <w:sz w:val="16"/>
          <w:szCs w:val="16"/>
        </w:rPr>
        <w:t>Action</w:t>
      </w:r>
      <w:r w:rsidRPr="000D4F2E">
        <w:rPr>
          <w:rFonts w:hint="eastAsia"/>
          <w:sz w:val="16"/>
          <w:szCs w:val="16"/>
        </w:rPr>
        <w:t>组件实现。</w:t>
      </w:r>
      <w:r w:rsidRPr="000D4F2E">
        <w:rPr>
          <w:rFonts w:hint="eastAsia"/>
          <w:sz w:val="16"/>
          <w:szCs w:val="16"/>
        </w:rPr>
        <w:t>View</w:t>
      </w:r>
      <w:r w:rsidRPr="000D4F2E">
        <w:rPr>
          <w:rFonts w:hint="eastAsia"/>
          <w:sz w:val="16"/>
          <w:szCs w:val="16"/>
        </w:rPr>
        <w:t>层主要是由</w:t>
      </w:r>
      <w:r w:rsidRPr="000D4F2E">
        <w:rPr>
          <w:rFonts w:hint="eastAsia"/>
          <w:sz w:val="16"/>
          <w:szCs w:val="16"/>
        </w:rPr>
        <w:t>Struts2</w:t>
      </w:r>
      <w:r w:rsidRPr="000D4F2E">
        <w:rPr>
          <w:rFonts w:hint="eastAsia"/>
          <w:sz w:val="16"/>
          <w:szCs w:val="16"/>
        </w:rPr>
        <w:t>的标签库、</w:t>
      </w:r>
      <w:r w:rsidRPr="000D4F2E">
        <w:rPr>
          <w:rFonts w:hint="eastAsia"/>
          <w:sz w:val="16"/>
          <w:szCs w:val="16"/>
        </w:rPr>
        <w:t>Freemarker</w:t>
      </w:r>
      <w:r w:rsidRPr="000D4F2E">
        <w:rPr>
          <w:rFonts w:hint="eastAsia"/>
          <w:sz w:val="16"/>
          <w:szCs w:val="16"/>
        </w:rPr>
        <w:t>等组件实现视图层</w:t>
      </w:r>
    </w:p>
    <w:p w:rsidR="00000000" w:rsidRPr="000D4F2E" w:rsidRDefault="00FC10D3" w:rsidP="000D4F2E">
      <w:pPr>
        <w:contextualSpacing/>
        <w:rPr>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介绍下</w:t>
      </w:r>
      <w:r w:rsidRPr="000D4F2E">
        <w:rPr>
          <w:rFonts w:ascii="宋体" w:hAnsi="宋体" w:hint="eastAsia"/>
          <w:b/>
          <w:bCs/>
          <w:sz w:val="16"/>
          <w:szCs w:val="16"/>
        </w:rPr>
        <w:t>hibernate</w:t>
      </w:r>
      <w:r w:rsidRPr="000D4F2E">
        <w:rPr>
          <w:rFonts w:ascii="宋体" w:hAnsi="宋体" w:hint="eastAsia"/>
          <w:b/>
          <w:bCs/>
          <w:sz w:val="16"/>
          <w:szCs w:val="16"/>
        </w:rPr>
        <w:t>【上海数字政通】</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t>Hibernate</w:t>
      </w:r>
      <w:r w:rsidRPr="000D4F2E">
        <w:rPr>
          <w:sz w:val="16"/>
          <w:szCs w:val="16"/>
        </w:rPr>
        <w:t>是一个开放源代码</w:t>
      </w:r>
      <w:r w:rsidRPr="000D4F2E">
        <w:rPr>
          <w:sz w:val="16"/>
          <w:szCs w:val="16"/>
        </w:rPr>
        <w:t>Java</w:t>
      </w:r>
      <w:r w:rsidRPr="000D4F2E">
        <w:rPr>
          <w:sz w:val="16"/>
          <w:szCs w:val="16"/>
        </w:rPr>
        <w:t>语言下的对象关系映射解决方案</w:t>
      </w:r>
      <w:r w:rsidRPr="000D4F2E">
        <w:rPr>
          <w:rFonts w:hint="eastAsia"/>
          <w:sz w:val="16"/>
          <w:szCs w:val="16"/>
        </w:rPr>
        <w:t>。</w:t>
      </w:r>
      <w:r w:rsidRPr="000D4F2E">
        <w:rPr>
          <w:sz w:val="16"/>
          <w:szCs w:val="16"/>
        </w:rPr>
        <w:t>它为面向对象的领域模型到传统的关系型数据库的映射，提供了一个使用</w:t>
      </w:r>
      <w:r w:rsidRPr="000D4F2E">
        <w:rPr>
          <w:sz w:val="16"/>
          <w:szCs w:val="16"/>
        </w:rPr>
        <w:t>方便的框架。</w:t>
      </w:r>
      <w:r w:rsidRPr="000D4F2E">
        <w:rPr>
          <w:bCs/>
          <w:sz w:val="16"/>
          <w:szCs w:val="16"/>
        </w:rPr>
        <w:t>Hibernate</w:t>
      </w:r>
      <w:r w:rsidRPr="000D4F2E">
        <w:rPr>
          <w:bCs/>
          <w:sz w:val="16"/>
          <w:szCs w:val="16"/>
        </w:rPr>
        <w:t>也是目前</w:t>
      </w:r>
      <w:r w:rsidRPr="000D4F2E">
        <w:rPr>
          <w:bCs/>
          <w:sz w:val="16"/>
          <w:szCs w:val="16"/>
        </w:rPr>
        <w:t>Java</w:t>
      </w:r>
      <w:r w:rsidRPr="000D4F2E">
        <w:rPr>
          <w:bCs/>
          <w:sz w:val="16"/>
          <w:szCs w:val="16"/>
        </w:rPr>
        <w:t>开发中最为流行的数据库持久层框架</w:t>
      </w:r>
      <w:r w:rsidRPr="000D4F2E">
        <w:rPr>
          <w:rFonts w:hint="eastAsia"/>
          <w:bCs/>
          <w:sz w:val="16"/>
          <w:szCs w:val="16"/>
        </w:rPr>
        <w:t>。</w:t>
      </w:r>
      <w:r w:rsidRPr="000D4F2E">
        <w:rPr>
          <w:sz w:val="16"/>
          <w:szCs w:val="16"/>
        </w:rPr>
        <w:t>将软件开发人员从大量相同的数据持久层相关编程工作中解放出来</w:t>
      </w:r>
      <w:r w:rsidRPr="000D4F2E">
        <w:rPr>
          <w:rFonts w:hint="eastAsia"/>
          <w:sz w:val="16"/>
          <w:szCs w:val="16"/>
        </w:rPr>
        <w:t>，</w:t>
      </w:r>
      <w:r w:rsidRPr="000D4F2E">
        <w:rPr>
          <w:rFonts w:hint="eastAsia"/>
          <w:sz w:val="16"/>
          <w:szCs w:val="16"/>
        </w:rPr>
        <w:t>Hibernate</w:t>
      </w:r>
      <w:r w:rsidRPr="000D4F2E">
        <w:rPr>
          <w:rFonts w:hint="eastAsia"/>
          <w:sz w:val="16"/>
          <w:szCs w:val="16"/>
        </w:rPr>
        <w:t>不仅</w:t>
      </w:r>
      <w:r w:rsidRPr="000D4F2E">
        <w:rPr>
          <w:sz w:val="16"/>
          <w:szCs w:val="16"/>
        </w:rPr>
        <w:t>负责从</w:t>
      </w:r>
      <w:r w:rsidRPr="000D4F2E">
        <w:rPr>
          <w:sz w:val="16"/>
          <w:szCs w:val="16"/>
        </w:rPr>
        <w:t>Java</w:t>
      </w:r>
      <w:r w:rsidRPr="000D4F2E">
        <w:rPr>
          <w:sz w:val="16"/>
          <w:szCs w:val="16"/>
        </w:rPr>
        <w:t>类到数据库表的映射（还包括从</w:t>
      </w:r>
      <w:r w:rsidRPr="000D4F2E">
        <w:rPr>
          <w:sz w:val="16"/>
          <w:szCs w:val="16"/>
        </w:rPr>
        <w:t>Java</w:t>
      </w:r>
      <w:r w:rsidRPr="000D4F2E">
        <w:rPr>
          <w:sz w:val="16"/>
          <w:szCs w:val="16"/>
        </w:rPr>
        <w:t>数据类型到</w:t>
      </w:r>
      <w:r w:rsidRPr="000D4F2E">
        <w:rPr>
          <w:sz w:val="16"/>
          <w:szCs w:val="16"/>
        </w:rPr>
        <w:t>SQL</w:t>
      </w:r>
      <w:r w:rsidRPr="000D4F2E">
        <w:rPr>
          <w:sz w:val="16"/>
          <w:szCs w:val="16"/>
        </w:rPr>
        <w:t>数据类型的映射），还提供了面向对象的数据查询检索机制，从而极大地缩短的手动处理</w:t>
      </w:r>
      <w:r w:rsidRPr="000D4F2E">
        <w:rPr>
          <w:sz w:val="16"/>
          <w:szCs w:val="16"/>
        </w:rPr>
        <w:t>SQL</w:t>
      </w:r>
      <w:r w:rsidRPr="000D4F2E">
        <w:rPr>
          <w:sz w:val="16"/>
          <w:szCs w:val="16"/>
        </w:rPr>
        <w:t>和</w:t>
      </w:r>
      <w:r w:rsidRPr="000D4F2E">
        <w:rPr>
          <w:sz w:val="16"/>
          <w:szCs w:val="16"/>
        </w:rPr>
        <w:t>JDBC</w:t>
      </w:r>
      <w:r w:rsidRPr="000D4F2E">
        <w:rPr>
          <w:sz w:val="16"/>
          <w:szCs w:val="16"/>
        </w:rPr>
        <w:t>上的开发时间。</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hint="eastAsia"/>
          <w:sz w:val="16"/>
          <w:szCs w:val="16"/>
        </w:rPr>
      </w:pPr>
      <w:r w:rsidRPr="000D4F2E">
        <w:rPr>
          <w:rFonts w:ascii="宋体" w:hAnsi="宋体" w:hint="eastAsia"/>
          <w:b/>
          <w:bCs/>
          <w:sz w:val="16"/>
          <w:szCs w:val="16"/>
        </w:rPr>
        <w:t>在</w:t>
      </w:r>
      <w:r w:rsidRPr="000D4F2E">
        <w:rPr>
          <w:rFonts w:ascii="宋体" w:hAnsi="宋体" w:hint="eastAsia"/>
          <w:b/>
          <w:bCs/>
          <w:sz w:val="16"/>
          <w:szCs w:val="16"/>
        </w:rPr>
        <w:t>Struts2</w:t>
      </w:r>
      <w:r w:rsidRPr="000D4F2E">
        <w:rPr>
          <w:rFonts w:ascii="宋体" w:hAnsi="宋体" w:hint="eastAsia"/>
          <w:b/>
          <w:bCs/>
          <w:sz w:val="16"/>
          <w:szCs w:val="16"/>
        </w:rPr>
        <w:t>中，配置文件中通配符是怎么表示和使用的？使用通配符后有什么好处。【上海咯勤】</w:t>
      </w:r>
    </w:p>
    <w:p w:rsidR="00000000" w:rsidRPr="000D4F2E" w:rsidRDefault="00FC10D3" w:rsidP="000D4F2E">
      <w:pPr>
        <w:autoSpaceDN w:val="0"/>
        <w:contextualSpacing/>
        <w:rPr>
          <w:rFonts w:ascii="宋体" w:hAnsi="宋体"/>
          <w:b/>
          <w:bCs/>
          <w:sz w:val="16"/>
          <w:szCs w:val="16"/>
        </w:rPr>
      </w:pPr>
      <w:r w:rsidRPr="000D4F2E">
        <w:rPr>
          <w:rFonts w:ascii="宋体" w:hAnsi="宋体" w:hint="eastAsia"/>
          <w:b/>
          <w:bCs/>
          <w:sz w:val="16"/>
          <w:szCs w:val="16"/>
        </w:rPr>
        <w:t>示例</w:t>
      </w:r>
      <w:r w:rsidRPr="000D4F2E">
        <w:rPr>
          <w:rFonts w:ascii="宋体" w:hAnsi="宋体" w:hint="eastAsia"/>
          <w:b/>
          <w:bCs/>
          <w:sz w:val="16"/>
          <w:szCs w:val="16"/>
        </w:rPr>
        <w:t>1</w:t>
      </w:r>
      <w:r w:rsidRPr="000D4F2E">
        <w:rPr>
          <w:rFonts w:ascii="宋体" w:hAnsi="宋体"/>
          <w:b/>
          <w:bCs/>
          <w:sz w:val="16"/>
          <w:szCs w:val="16"/>
        </w:rPr>
        <w:t>：</w:t>
      </w:r>
      <w:r w:rsidRPr="000D4F2E">
        <w:rPr>
          <w:rFonts w:ascii="宋体" w:hAnsi="宋体"/>
          <w:sz w:val="16"/>
          <w:szCs w:val="16"/>
        </w:rPr>
        <w:t>调用相同</w:t>
      </w:r>
      <w:r w:rsidRPr="000D4F2E">
        <w:rPr>
          <w:rFonts w:ascii="宋体" w:hAnsi="宋体"/>
          <w:sz w:val="16"/>
          <w:szCs w:val="16"/>
        </w:rPr>
        <w:t>Action</w:t>
      </w:r>
      <w:r w:rsidRPr="000D4F2E">
        <w:rPr>
          <w:rFonts w:ascii="宋体" w:hAnsi="宋体"/>
          <w:sz w:val="16"/>
          <w:szCs w:val="16"/>
        </w:rPr>
        <w:t>中的不同方法</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 &lt;action name="*Ac</w:t>
      </w:r>
      <w:r w:rsidRPr="000D4F2E">
        <w:rPr>
          <w:rFonts w:ascii="宋体" w:hAnsi="宋体"/>
          <w:sz w:val="16"/>
          <w:szCs w:val="16"/>
        </w:rPr>
        <w:t>tion" class="Jcuckoo.LoginRegistAction" method="{1}"&gt;</w:t>
      </w:r>
      <w:r w:rsidRPr="000D4F2E">
        <w:rPr>
          <w:rFonts w:ascii="宋体" w:hAnsi="宋体"/>
          <w:sz w:val="16"/>
          <w:szCs w:val="16"/>
        </w:rPr>
        <w:br/>
      </w:r>
      <w:r w:rsidRPr="000D4F2E">
        <w:rPr>
          <w:rFonts w:ascii="宋体" w:hAnsi="宋体"/>
          <w:sz w:val="16"/>
          <w:szCs w:val="16"/>
        </w:rPr>
        <w:t xml:space="preserve">            &lt;result name="input"&gt;/login.jsp&lt;/result&gt;</w:t>
      </w:r>
      <w:r w:rsidRPr="000D4F2E">
        <w:rPr>
          <w:rFonts w:ascii="宋体" w:hAnsi="宋体"/>
          <w:sz w:val="16"/>
          <w:szCs w:val="16"/>
        </w:rPr>
        <w:br/>
      </w:r>
      <w:r w:rsidRPr="000D4F2E">
        <w:rPr>
          <w:rFonts w:ascii="宋体" w:hAnsi="宋体"/>
          <w:sz w:val="16"/>
          <w:szCs w:val="16"/>
        </w:rPr>
        <w:t xml:space="preserve">            &lt;result name="error"&gt;/error.jsp&lt;/result&gt;</w:t>
      </w:r>
      <w:r w:rsidRPr="000D4F2E">
        <w:rPr>
          <w:rFonts w:ascii="宋体" w:hAnsi="宋体"/>
          <w:sz w:val="16"/>
          <w:szCs w:val="16"/>
        </w:rPr>
        <w:br/>
      </w:r>
      <w:r w:rsidRPr="000D4F2E">
        <w:rPr>
          <w:rFonts w:ascii="宋体" w:hAnsi="宋体"/>
          <w:sz w:val="16"/>
          <w:szCs w:val="16"/>
        </w:rPr>
        <w:t xml:space="preserve">            &lt;result name="success"&gt;/welcome.jsp&lt;/result&gt;        </w:t>
      </w:r>
      <w:r w:rsidRPr="000D4F2E">
        <w:rPr>
          <w:rFonts w:ascii="宋体" w:hAnsi="宋体"/>
          <w:sz w:val="16"/>
          <w:szCs w:val="16"/>
        </w:rPr>
        <w:br/>
      </w:r>
      <w:r w:rsidRPr="000D4F2E">
        <w:rPr>
          <w:rFonts w:ascii="宋体" w:hAnsi="宋体"/>
          <w:sz w:val="16"/>
          <w:szCs w:val="16"/>
        </w:rPr>
        <w:t xml:space="preserve"> &lt;/action&gt;</w:t>
      </w:r>
      <w:r w:rsidRPr="000D4F2E">
        <w:rPr>
          <w:rFonts w:ascii="宋体" w:hAnsi="宋体"/>
          <w:sz w:val="16"/>
          <w:szCs w:val="16"/>
        </w:rPr>
        <w:br/>
      </w:r>
      <w:r w:rsidRPr="000D4F2E">
        <w:rPr>
          <w:rFonts w:ascii="宋体" w:hAnsi="宋体"/>
          <w:sz w:val="16"/>
          <w:szCs w:val="16"/>
        </w:rPr>
        <w:t>其中表达式</w:t>
      </w:r>
      <w:r w:rsidRPr="000D4F2E">
        <w:rPr>
          <w:rFonts w:ascii="宋体" w:hAnsi="宋体"/>
          <w:sz w:val="16"/>
          <w:szCs w:val="16"/>
        </w:rPr>
        <w:t>{1}</w:t>
      </w:r>
      <w:r w:rsidRPr="000D4F2E">
        <w:rPr>
          <w:rFonts w:ascii="宋体" w:hAnsi="宋体"/>
          <w:sz w:val="16"/>
          <w:szCs w:val="16"/>
        </w:rPr>
        <w:t>的值</w:t>
      </w:r>
      <w:r w:rsidRPr="000D4F2E">
        <w:rPr>
          <w:rFonts w:ascii="宋体" w:hAnsi="宋体"/>
          <w:sz w:val="16"/>
          <w:szCs w:val="16"/>
        </w:rPr>
        <w:t>name</w:t>
      </w:r>
      <w:r w:rsidRPr="000D4F2E">
        <w:rPr>
          <w:rFonts w:ascii="宋体" w:hAnsi="宋体"/>
          <w:sz w:val="16"/>
          <w:szCs w:val="16"/>
        </w:rPr>
        <w:t>属性值中第一</w:t>
      </w:r>
      <w:r w:rsidRPr="000D4F2E">
        <w:rPr>
          <w:rFonts w:ascii="宋体" w:hAnsi="宋体"/>
          <w:sz w:val="16"/>
          <w:szCs w:val="16"/>
        </w:rPr>
        <w:t>个</w:t>
      </w:r>
      <w:r w:rsidRPr="000D4F2E">
        <w:rPr>
          <w:rFonts w:ascii="宋体" w:hAnsi="宋体"/>
          <w:sz w:val="16"/>
          <w:szCs w:val="16"/>
        </w:rPr>
        <w:t>*</w:t>
      </w:r>
      <w:r w:rsidRPr="000D4F2E">
        <w:rPr>
          <w:rFonts w:ascii="宋体" w:hAnsi="宋体"/>
          <w:sz w:val="16"/>
          <w:szCs w:val="16"/>
        </w:rPr>
        <w:t>的值。</w:t>
      </w:r>
      <w:r w:rsidRPr="000D4F2E">
        <w:rPr>
          <w:rFonts w:ascii="宋体" w:hAnsi="宋体"/>
          <w:sz w:val="16"/>
          <w:szCs w:val="16"/>
        </w:rPr>
        <w:br/>
      </w:r>
      <w:r w:rsidRPr="000D4F2E">
        <w:rPr>
          <w:rFonts w:ascii="宋体" w:hAnsi="宋体"/>
          <w:sz w:val="16"/>
          <w:szCs w:val="16"/>
        </w:rPr>
        <w:t>如果用户请求的</w:t>
      </w:r>
      <w:r w:rsidRPr="000D4F2E">
        <w:rPr>
          <w:rFonts w:ascii="宋体" w:hAnsi="宋体"/>
          <w:sz w:val="16"/>
          <w:szCs w:val="16"/>
        </w:rPr>
        <w:t>URL</w:t>
      </w:r>
      <w:r w:rsidRPr="000D4F2E">
        <w:rPr>
          <w:rFonts w:ascii="宋体" w:hAnsi="宋体"/>
          <w:sz w:val="16"/>
          <w:szCs w:val="16"/>
        </w:rPr>
        <w:t>为</w:t>
      </w:r>
      <w:r w:rsidRPr="000D4F2E">
        <w:rPr>
          <w:rFonts w:ascii="宋体" w:hAnsi="宋体"/>
          <w:sz w:val="16"/>
          <w:szCs w:val="16"/>
        </w:rPr>
        <w:t>loginAction.action,</w:t>
      </w:r>
      <w:r w:rsidRPr="000D4F2E">
        <w:rPr>
          <w:rFonts w:ascii="宋体" w:hAnsi="宋体"/>
          <w:sz w:val="16"/>
          <w:szCs w:val="16"/>
        </w:rPr>
        <w:t>则调用</w:t>
      </w:r>
      <w:r w:rsidRPr="000D4F2E">
        <w:rPr>
          <w:rFonts w:ascii="宋体" w:hAnsi="宋体"/>
          <w:sz w:val="16"/>
          <w:szCs w:val="16"/>
        </w:rPr>
        <w:t>Jcuckoo.LoginRegistAction</w:t>
      </w:r>
      <w:r w:rsidRPr="000D4F2E">
        <w:rPr>
          <w:rFonts w:ascii="宋体" w:hAnsi="宋体"/>
          <w:sz w:val="16"/>
          <w:szCs w:val="16"/>
        </w:rPr>
        <w:t>中的</w:t>
      </w:r>
      <w:r w:rsidRPr="000D4F2E">
        <w:rPr>
          <w:rFonts w:ascii="宋体" w:hAnsi="宋体"/>
          <w:sz w:val="16"/>
          <w:szCs w:val="16"/>
        </w:rPr>
        <w:t>login</w:t>
      </w:r>
      <w:r w:rsidRPr="000D4F2E">
        <w:rPr>
          <w:rFonts w:ascii="宋体" w:hAnsi="宋体"/>
          <w:sz w:val="16"/>
          <w:szCs w:val="16"/>
        </w:rPr>
        <w:t>方法；</w:t>
      </w:r>
      <w:r w:rsidRPr="000D4F2E">
        <w:rPr>
          <w:rFonts w:ascii="宋体" w:hAnsi="宋体"/>
          <w:sz w:val="16"/>
          <w:szCs w:val="16"/>
        </w:rPr>
        <w:br/>
      </w:r>
      <w:r w:rsidRPr="000D4F2E">
        <w:rPr>
          <w:rFonts w:ascii="宋体" w:hAnsi="宋体"/>
          <w:sz w:val="16"/>
          <w:szCs w:val="16"/>
        </w:rPr>
        <w:t>如果用户请求的</w:t>
      </w:r>
      <w:r w:rsidRPr="000D4F2E">
        <w:rPr>
          <w:rFonts w:ascii="宋体" w:hAnsi="宋体"/>
          <w:sz w:val="16"/>
          <w:szCs w:val="16"/>
        </w:rPr>
        <w:t>URL</w:t>
      </w:r>
      <w:r w:rsidRPr="000D4F2E">
        <w:rPr>
          <w:rFonts w:ascii="宋体" w:hAnsi="宋体"/>
          <w:sz w:val="16"/>
          <w:szCs w:val="16"/>
        </w:rPr>
        <w:t>为</w:t>
      </w:r>
      <w:r w:rsidRPr="000D4F2E">
        <w:rPr>
          <w:rFonts w:ascii="宋体" w:hAnsi="宋体"/>
          <w:sz w:val="16"/>
          <w:szCs w:val="16"/>
        </w:rPr>
        <w:t>registerAction.action,</w:t>
      </w:r>
      <w:r w:rsidRPr="000D4F2E">
        <w:rPr>
          <w:rFonts w:ascii="宋体" w:hAnsi="宋体"/>
          <w:sz w:val="16"/>
          <w:szCs w:val="16"/>
        </w:rPr>
        <w:t>则调用</w:t>
      </w:r>
      <w:r w:rsidRPr="000D4F2E">
        <w:rPr>
          <w:rFonts w:ascii="宋体" w:hAnsi="宋体"/>
          <w:sz w:val="16"/>
          <w:szCs w:val="16"/>
        </w:rPr>
        <w:t>Jcuckoo.LoginRegistAction</w:t>
      </w:r>
      <w:r w:rsidRPr="000D4F2E">
        <w:rPr>
          <w:rFonts w:ascii="宋体" w:hAnsi="宋体"/>
          <w:sz w:val="16"/>
          <w:szCs w:val="16"/>
        </w:rPr>
        <w:t>中的</w:t>
      </w:r>
      <w:r w:rsidRPr="000D4F2E">
        <w:rPr>
          <w:rFonts w:ascii="宋体" w:hAnsi="宋体"/>
          <w:sz w:val="16"/>
          <w:szCs w:val="16"/>
        </w:rPr>
        <w:lastRenderedPageBreak/>
        <w:t>register</w:t>
      </w:r>
      <w:r w:rsidRPr="000D4F2E">
        <w:rPr>
          <w:rFonts w:ascii="宋体" w:hAnsi="宋体"/>
          <w:sz w:val="16"/>
          <w:szCs w:val="16"/>
        </w:rPr>
        <w:t>方法</w:t>
      </w:r>
    </w:p>
    <w:p w:rsidR="00000000" w:rsidRPr="000D4F2E" w:rsidRDefault="00FC10D3" w:rsidP="000D4F2E">
      <w:pPr>
        <w:autoSpaceDN w:val="0"/>
        <w:contextualSpacing/>
        <w:rPr>
          <w:rFonts w:ascii="宋体" w:hAnsi="宋体"/>
          <w:b/>
          <w:bCs/>
          <w:sz w:val="16"/>
          <w:szCs w:val="16"/>
        </w:rPr>
      </w:pPr>
      <w:r w:rsidRPr="000D4F2E">
        <w:rPr>
          <w:rFonts w:ascii="宋体" w:hAnsi="宋体" w:hint="eastAsia"/>
          <w:b/>
          <w:bCs/>
          <w:sz w:val="16"/>
          <w:szCs w:val="16"/>
        </w:rPr>
        <w:t>示例</w:t>
      </w:r>
      <w:r w:rsidRPr="000D4F2E">
        <w:rPr>
          <w:rFonts w:ascii="宋体" w:hAnsi="宋体" w:hint="eastAsia"/>
          <w:b/>
          <w:bCs/>
          <w:sz w:val="16"/>
          <w:szCs w:val="16"/>
        </w:rPr>
        <w:t>2</w:t>
      </w:r>
      <w:r w:rsidRPr="000D4F2E">
        <w:rPr>
          <w:rFonts w:ascii="宋体" w:hAnsi="宋体"/>
          <w:b/>
          <w:bCs/>
          <w:sz w:val="16"/>
          <w:szCs w:val="16"/>
        </w:rPr>
        <w:t>：</w:t>
      </w:r>
      <w:r w:rsidRPr="000D4F2E">
        <w:rPr>
          <w:rFonts w:ascii="宋体" w:hAnsi="宋体" w:hint="eastAsia"/>
          <w:b/>
          <w:bCs/>
          <w:sz w:val="16"/>
          <w:szCs w:val="16"/>
        </w:rPr>
        <w:t>带转视图</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&lt;action name="crud_*" class="Jcuckoo.CrudAction" method="{1}"&gt;</w:t>
      </w:r>
      <w:r w:rsidRPr="000D4F2E">
        <w:rPr>
          <w:rFonts w:ascii="宋体" w:hAnsi="宋体"/>
          <w:sz w:val="16"/>
          <w:szCs w:val="16"/>
        </w:rPr>
        <w:br/>
      </w:r>
      <w:r w:rsidRPr="000D4F2E">
        <w:rPr>
          <w:rFonts w:ascii="宋体" w:hAnsi="宋体"/>
          <w:sz w:val="16"/>
          <w:szCs w:val="16"/>
        </w:rPr>
        <w:t xml:space="preserve">            &lt;result name="input"&gt;/i</w:t>
      </w:r>
      <w:r w:rsidRPr="000D4F2E">
        <w:rPr>
          <w:rFonts w:ascii="宋体" w:hAnsi="宋体"/>
          <w:sz w:val="16"/>
          <w:szCs w:val="16"/>
        </w:rPr>
        <w:t>nput.jsp&lt;/result&gt;</w:t>
      </w:r>
      <w:r w:rsidRPr="000D4F2E">
        <w:rPr>
          <w:rFonts w:ascii="宋体" w:hAnsi="宋体"/>
          <w:sz w:val="16"/>
          <w:szCs w:val="16"/>
        </w:rPr>
        <w:br/>
      </w:r>
      <w:r w:rsidRPr="000D4F2E">
        <w:rPr>
          <w:rFonts w:ascii="宋体" w:hAnsi="宋体"/>
          <w:sz w:val="16"/>
          <w:szCs w:val="16"/>
        </w:rPr>
        <w:t xml:space="preserve">            &lt;result&gt;/{1}.jsp&lt;/result&gt;        </w:t>
      </w:r>
      <w:r w:rsidRPr="000D4F2E">
        <w:rPr>
          <w:rFonts w:ascii="宋体" w:hAnsi="宋体"/>
          <w:sz w:val="16"/>
          <w:szCs w:val="16"/>
        </w:rPr>
        <w:br/>
      </w:r>
      <w:r w:rsidRPr="000D4F2E">
        <w:rPr>
          <w:rFonts w:ascii="宋体" w:hAnsi="宋体"/>
          <w:sz w:val="16"/>
          <w:szCs w:val="16"/>
        </w:rPr>
        <w:t xml:space="preserve"> &lt;/action&gt;</w:t>
      </w:r>
      <w:r w:rsidRPr="000D4F2E">
        <w:rPr>
          <w:rFonts w:ascii="宋体" w:hAnsi="宋体"/>
          <w:sz w:val="16"/>
          <w:szCs w:val="16"/>
        </w:rPr>
        <w:br/>
      </w:r>
      <w:r w:rsidRPr="000D4F2E">
        <w:rPr>
          <w:rFonts w:ascii="宋体" w:hAnsi="宋体"/>
          <w:sz w:val="16"/>
          <w:szCs w:val="16"/>
        </w:rPr>
        <w:t>当处理结果是</w:t>
      </w:r>
      <w:r w:rsidRPr="000D4F2E">
        <w:rPr>
          <w:rFonts w:ascii="宋体" w:hAnsi="宋体"/>
          <w:sz w:val="16"/>
          <w:szCs w:val="16"/>
        </w:rPr>
        <w:t>input</w:t>
      </w:r>
      <w:r w:rsidRPr="000D4F2E">
        <w:rPr>
          <w:rFonts w:ascii="宋体" w:hAnsi="宋体"/>
          <w:sz w:val="16"/>
          <w:szCs w:val="16"/>
        </w:rPr>
        <w:t>时，会转到</w:t>
      </w:r>
      <w:r w:rsidRPr="000D4F2E">
        <w:rPr>
          <w:rFonts w:ascii="宋体" w:hAnsi="宋体"/>
          <w:sz w:val="16"/>
          <w:szCs w:val="16"/>
        </w:rPr>
        <w:t>/input.jsp</w:t>
      </w:r>
      <w:r w:rsidRPr="000D4F2E">
        <w:rPr>
          <w:rFonts w:ascii="宋体" w:hAnsi="宋体"/>
          <w:sz w:val="16"/>
          <w:szCs w:val="16"/>
        </w:rPr>
        <w:t>页面</w:t>
      </w:r>
      <w:r w:rsidRPr="000D4F2E">
        <w:rPr>
          <w:rFonts w:ascii="宋体" w:hAnsi="宋体"/>
          <w:sz w:val="16"/>
          <w:szCs w:val="16"/>
        </w:rPr>
        <w:br/>
      </w:r>
      <w:r w:rsidRPr="000D4F2E">
        <w:rPr>
          <w:rFonts w:ascii="宋体" w:hAnsi="宋体"/>
          <w:sz w:val="16"/>
          <w:szCs w:val="16"/>
        </w:rPr>
        <w:t>当处理结果是</w:t>
      </w:r>
      <w:r w:rsidRPr="000D4F2E">
        <w:rPr>
          <w:rFonts w:ascii="宋体" w:hAnsi="宋体"/>
          <w:sz w:val="16"/>
          <w:szCs w:val="16"/>
        </w:rPr>
        <w:t>success</w:t>
      </w:r>
      <w:r w:rsidRPr="000D4F2E">
        <w:rPr>
          <w:rFonts w:ascii="宋体" w:hAnsi="宋体"/>
          <w:sz w:val="16"/>
          <w:szCs w:val="16"/>
        </w:rPr>
        <w:t>时，</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如果</w:t>
      </w:r>
      <w:r w:rsidRPr="000D4F2E">
        <w:rPr>
          <w:rFonts w:ascii="宋体" w:hAnsi="宋体"/>
          <w:sz w:val="16"/>
          <w:szCs w:val="16"/>
        </w:rPr>
        <w:t>crud_create.action</w:t>
      </w:r>
      <w:r w:rsidRPr="000D4F2E">
        <w:rPr>
          <w:rFonts w:ascii="宋体" w:hAnsi="宋体"/>
          <w:sz w:val="16"/>
          <w:szCs w:val="16"/>
        </w:rPr>
        <w:t>，则会执行</w:t>
      </w:r>
      <w:r w:rsidRPr="000D4F2E">
        <w:rPr>
          <w:rFonts w:ascii="宋体" w:hAnsi="宋体"/>
          <w:sz w:val="16"/>
          <w:szCs w:val="16"/>
        </w:rPr>
        <w:t>Jcuckoo.CrudAction</w:t>
      </w:r>
      <w:r w:rsidRPr="000D4F2E">
        <w:rPr>
          <w:rFonts w:ascii="宋体" w:hAnsi="宋体"/>
          <w:sz w:val="16"/>
          <w:szCs w:val="16"/>
        </w:rPr>
        <w:t>中的</w:t>
      </w:r>
      <w:r w:rsidRPr="000D4F2E">
        <w:rPr>
          <w:rFonts w:ascii="宋体" w:hAnsi="宋体"/>
          <w:sz w:val="16"/>
          <w:szCs w:val="16"/>
        </w:rPr>
        <w:t>create</w:t>
      </w:r>
      <w:r w:rsidRPr="000D4F2E">
        <w:rPr>
          <w:rFonts w:ascii="宋体" w:hAnsi="宋体"/>
          <w:sz w:val="16"/>
          <w:szCs w:val="16"/>
        </w:rPr>
        <w:t>方法，并且跳转到</w:t>
      </w:r>
      <w:r w:rsidRPr="000D4F2E">
        <w:rPr>
          <w:rFonts w:ascii="宋体" w:hAnsi="宋体"/>
          <w:sz w:val="16"/>
          <w:szCs w:val="16"/>
        </w:rPr>
        <w:t>/create.jsp</w:t>
      </w:r>
      <w:r w:rsidRPr="000D4F2E">
        <w:rPr>
          <w:rFonts w:ascii="宋体" w:hAnsi="宋体"/>
          <w:sz w:val="16"/>
          <w:szCs w:val="16"/>
        </w:rPr>
        <w:t>；</w:t>
      </w:r>
      <w:r w:rsidRPr="000D4F2E">
        <w:rPr>
          <w:rFonts w:ascii="宋体" w:hAnsi="宋体"/>
          <w:sz w:val="16"/>
          <w:szCs w:val="16"/>
        </w:rPr>
        <w:br/>
      </w:r>
      <w:r w:rsidRPr="000D4F2E">
        <w:rPr>
          <w:rFonts w:ascii="宋体" w:hAnsi="宋体"/>
          <w:sz w:val="16"/>
          <w:szCs w:val="16"/>
        </w:rPr>
        <w:t xml:space="preserve">    </w:t>
      </w:r>
      <w:r w:rsidRPr="000D4F2E">
        <w:rPr>
          <w:rFonts w:ascii="宋体" w:hAnsi="宋体"/>
          <w:sz w:val="16"/>
          <w:szCs w:val="16"/>
        </w:rPr>
        <w:t>如果</w:t>
      </w:r>
      <w:r w:rsidRPr="000D4F2E">
        <w:rPr>
          <w:rFonts w:ascii="宋体" w:hAnsi="宋体"/>
          <w:sz w:val="16"/>
          <w:szCs w:val="16"/>
        </w:rPr>
        <w:t>crud_delete.action</w:t>
      </w:r>
      <w:r w:rsidRPr="000D4F2E">
        <w:rPr>
          <w:rFonts w:ascii="宋体" w:hAnsi="宋体"/>
          <w:sz w:val="16"/>
          <w:szCs w:val="16"/>
        </w:rPr>
        <w:t>，则会执行</w:t>
      </w:r>
      <w:r w:rsidRPr="000D4F2E">
        <w:rPr>
          <w:rFonts w:ascii="宋体" w:hAnsi="宋体"/>
          <w:sz w:val="16"/>
          <w:szCs w:val="16"/>
        </w:rPr>
        <w:t>Jcuckoo.CrudAction</w:t>
      </w:r>
      <w:r w:rsidRPr="000D4F2E">
        <w:rPr>
          <w:rFonts w:ascii="宋体" w:hAnsi="宋体"/>
          <w:sz w:val="16"/>
          <w:szCs w:val="16"/>
        </w:rPr>
        <w:t>中的</w:t>
      </w:r>
      <w:r w:rsidRPr="000D4F2E">
        <w:rPr>
          <w:rFonts w:ascii="宋体" w:hAnsi="宋体"/>
          <w:sz w:val="16"/>
          <w:szCs w:val="16"/>
        </w:rPr>
        <w:t>delete</w:t>
      </w:r>
      <w:r w:rsidRPr="000D4F2E">
        <w:rPr>
          <w:rFonts w:ascii="宋体" w:hAnsi="宋体"/>
          <w:sz w:val="16"/>
          <w:szCs w:val="16"/>
        </w:rPr>
        <w:t>方法，并且</w:t>
      </w:r>
      <w:r w:rsidRPr="000D4F2E">
        <w:rPr>
          <w:rFonts w:ascii="宋体" w:hAnsi="宋体"/>
          <w:sz w:val="16"/>
          <w:szCs w:val="16"/>
        </w:rPr>
        <w:t>跳转到</w:t>
      </w:r>
      <w:r w:rsidRPr="000D4F2E">
        <w:rPr>
          <w:rFonts w:ascii="宋体" w:hAnsi="宋体"/>
          <w:sz w:val="16"/>
          <w:szCs w:val="16"/>
        </w:rPr>
        <w:t>/delete.jsp</w:t>
      </w:r>
      <w:r w:rsidRPr="000D4F2E">
        <w:rPr>
          <w:rFonts w:ascii="宋体" w:hAnsi="宋体"/>
          <w:sz w:val="16"/>
          <w:szCs w:val="16"/>
        </w:rPr>
        <w:t>；</w:t>
      </w:r>
    </w:p>
    <w:p w:rsidR="00000000" w:rsidRPr="000D4F2E" w:rsidRDefault="00FC10D3" w:rsidP="000D4F2E">
      <w:pPr>
        <w:autoSpaceDN w:val="0"/>
        <w:contextualSpacing/>
        <w:rPr>
          <w:rFonts w:hint="eastAsia"/>
          <w:b/>
          <w:bCs/>
          <w:sz w:val="16"/>
          <w:szCs w:val="16"/>
        </w:rPr>
      </w:pPr>
      <w:r w:rsidRPr="000D4F2E">
        <w:rPr>
          <w:rFonts w:ascii="宋体" w:hAnsi="宋体" w:hint="eastAsia"/>
          <w:b/>
          <w:bCs/>
          <w:sz w:val="16"/>
          <w:szCs w:val="16"/>
        </w:rPr>
        <w:t>优点：</w:t>
      </w:r>
    </w:p>
    <w:p w:rsidR="00000000" w:rsidRPr="000D4F2E" w:rsidRDefault="00FC10D3" w:rsidP="000D4F2E">
      <w:pPr>
        <w:ind w:firstLine="420"/>
        <w:contextualSpacing/>
        <w:rPr>
          <w:rFonts w:hint="eastAsia"/>
          <w:sz w:val="16"/>
          <w:szCs w:val="16"/>
        </w:rPr>
      </w:pPr>
      <w:r w:rsidRPr="000D4F2E">
        <w:rPr>
          <w:rFonts w:ascii="宋体" w:hAnsi="宋体" w:cs="宋体" w:hint="eastAsia"/>
          <w:kern w:val="0"/>
          <w:sz w:val="16"/>
          <w:szCs w:val="16"/>
        </w:rPr>
        <w:t>使用通配符能规范命名格式，简洁配置文件，加速开发效率，也是</w:t>
      </w:r>
      <w:r w:rsidRPr="000D4F2E">
        <w:rPr>
          <w:rFonts w:ascii="宋体" w:hAnsi="宋体" w:cs="宋体" w:hint="eastAsia"/>
          <w:kern w:val="0"/>
          <w:sz w:val="16"/>
          <w:szCs w:val="16"/>
        </w:rPr>
        <w:t>Struts</w:t>
      </w:r>
      <w:r w:rsidRPr="000D4F2E">
        <w:rPr>
          <w:rFonts w:ascii="宋体" w:hAnsi="宋体" w:cs="宋体" w:hint="eastAsia"/>
          <w:kern w:val="0"/>
          <w:sz w:val="16"/>
          <w:szCs w:val="16"/>
        </w:rPr>
        <w:t>倡导的一种开发模式。</w:t>
      </w:r>
    </w:p>
    <w:p w:rsidR="00000000" w:rsidRPr="000D4F2E" w:rsidRDefault="00FC10D3" w:rsidP="000D4F2E">
      <w:pPr>
        <w:tabs>
          <w:tab w:val="left" w:pos="1866"/>
        </w:tabs>
        <w:contextualSpacing/>
        <w:rPr>
          <w:rFonts w:hint="eastAsia"/>
          <w:sz w:val="16"/>
          <w:szCs w:val="16"/>
        </w:rPr>
      </w:pPr>
      <w:r w:rsidRPr="000D4F2E">
        <w:rPr>
          <w:rFonts w:hint="eastAsia"/>
          <w:sz w:val="16"/>
          <w:szCs w:val="16"/>
        </w:rPr>
        <w:tab/>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 xml:space="preserve">Hibernate </w:t>
      </w:r>
      <w:r w:rsidRPr="000D4F2E">
        <w:rPr>
          <w:rFonts w:ascii="宋体" w:hAnsi="宋体" w:hint="eastAsia"/>
          <w:b/>
          <w:bCs/>
          <w:sz w:val="16"/>
          <w:szCs w:val="16"/>
        </w:rPr>
        <w:t>中的</w:t>
      </w:r>
      <w:r w:rsidRPr="000D4F2E">
        <w:rPr>
          <w:rFonts w:ascii="宋体" w:hAnsi="宋体" w:hint="eastAsia"/>
          <w:b/>
          <w:bCs/>
          <w:sz w:val="16"/>
          <w:szCs w:val="16"/>
        </w:rPr>
        <w:t>HQL</w:t>
      </w:r>
      <w:r w:rsidRPr="000D4F2E">
        <w:rPr>
          <w:rFonts w:ascii="宋体" w:hAnsi="宋体" w:hint="eastAsia"/>
          <w:b/>
          <w:bCs/>
          <w:sz w:val="16"/>
          <w:szCs w:val="16"/>
        </w:rPr>
        <w:t>和</w:t>
      </w:r>
      <w:r w:rsidRPr="000D4F2E">
        <w:rPr>
          <w:rFonts w:ascii="宋体" w:hAnsi="宋体" w:hint="eastAsia"/>
          <w:b/>
          <w:bCs/>
          <w:sz w:val="16"/>
          <w:szCs w:val="16"/>
        </w:rPr>
        <w:t xml:space="preserve"> criteria</w:t>
      </w:r>
      <w:r w:rsidRPr="000D4F2E">
        <w:rPr>
          <w:rFonts w:ascii="宋体" w:hAnsi="宋体" w:hint="eastAsia"/>
          <w:b/>
          <w:bCs/>
          <w:sz w:val="16"/>
          <w:szCs w:val="16"/>
        </w:rPr>
        <w:t>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leftChars="200" w:left="580" w:hangingChars="100" w:hanging="160"/>
        <w:contextualSpacing/>
        <w:rPr>
          <w:rFonts w:ascii="宋体" w:hAnsi="宋体" w:cs="Arial" w:hint="eastAsia"/>
          <w:sz w:val="16"/>
          <w:szCs w:val="16"/>
        </w:rPr>
      </w:pPr>
      <w:r w:rsidRPr="000D4F2E">
        <w:rPr>
          <w:rFonts w:ascii="宋体" w:hAnsi="宋体" w:cs="Arial" w:hint="eastAsia"/>
          <w:sz w:val="16"/>
          <w:szCs w:val="16"/>
        </w:rPr>
        <w:t xml:space="preserve">1.QBC(Query by </w:t>
      </w:r>
      <w:r w:rsidRPr="000D4F2E">
        <w:rPr>
          <w:rFonts w:ascii="宋体" w:hAnsi="宋体" w:cs="Arial"/>
          <w:sz w:val="16"/>
          <w:szCs w:val="16"/>
        </w:rPr>
        <w:t>Criteria</w:t>
      </w:r>
      <w:r w:rsidRPr="000D4F2E">
        <w:rPr>
          <w:rFonts w:ascii="宋体" w:hAnsi="宋体" w:cs="Arial" w:hint="eastAsia"/>
          <w:sz w:val="16"/>
          <w:szCs w:val="16"/>
        </w:rPr>
        <w:t>)</w:t>
      </w:r>
      <w:r w:rsidRPr="000D4F2E">
        <w:rPr>
          <w:rFonts w:ascii="宋体" w:hAnsi="宋体" w:cs="Arial"/>
          <w:sz w:val="16"/>
          <w:szCs w:val="16"/>
        </w:rPr>
        <w:t>查询对查询条件进行了面向对象封装，符合编程人员的思维方式</w:t>
      </w:r>
      <w:r w:rsidRPr="000D4F2E">
        <w:rPr>
          <w:rFonts w:ascii="宋体" w:hAnsi="宋体" w:cs="Arial" w:hint="eastAsia"/>
          <w:sz w:val="16"/>
          <w:szCs w:val="16"/>
        </w:rPr>
        <w:t>;</w:t>
      </w:r>
    </w:p>
    <w:p w:rsidR="00000000" w:rsidRPr="000D4F2E" w:rsidRDefault="00FC10D3" w:rsidP="000D4F2E">
      <w:pPr>
        <w:ind w:leftChars="200" w:left="580" w:hangingChars="100" w:hanging="160"/>
        <w:contextualSpacing/>
        <w:rPr>
          <w:rFonts w:hint="eastAsia"/>
          <w:sz w:val="16"/>
          <w:szCs w:val="16"/>
        </w:rPr>
      </w:pPr>
      <w:r w:rsidRPr="000D4F2E">
        <w:rPr>
          <w:rFonts w:ascii="宋体" w:hAnsi="宋体" w:cs="Arial" w:hint="eastAsia"/>
          <w:sz w:val="16"/>
          <w:szCs w:val="16"/>
        </w:rPr>
        <w:t>2</w:t>
      </w:r>
      <w:r w:rsidRPr="000D4F2E">
        <w:rPr>
          <w:rFonts w:ascii="宋体" w:hAnsi="宋体" w:cs="Arial" w:hint="eastAsia"/>
          <w:sz w:val="16"/>
          <w:szCs w:val="16"/>
        </w:rPr>
        <w:t>．</w:t>
      </w:r>
      <w:r w:rsidRPr="000D4F2E">
        <w:rPr>
          <w:rFonts w:ascii="宋体" w:hAnsi="宋体" w:cs="Arial" w:hint="eastAsia"/>
          <w:sz w:val="16"/>
          <w:szCs w:val="16"/>
        </w:rPr>
        <w:t>HQL</w:t>
      </w:r>
      <w:r w:rsidRPr="000D4F2E">
        <w:rPr>
          <w:rFonts w:ascii="宋体" w:hAnsi="宋体" w:cs="Arial"/>
          <w:sz w:val="16"/>
          <w:szCs w:val="16"/>
        </w:rPr>
        <w:t>(Hibernate Query Language)</w:t>
      </w:r>
      <w:r w:rsidRPr="000D4F2E">
        <w:rPr>
          <w:rFonts w:ascii="宋体" w:hAnsi="宋体" w:cs="Arial"/>
          <w:sz w:val="16"/>
          <w:szCs w:val="16"/>
        </w:rPr>
        <w:t>查询提供了更加丰富的和灵活的查询特性，</w:t>
      </w:r>
      <w:r w:rsidRPr="000D4F2E">
        <w:rPr>
          <w:rFonts w:ascii="宋体" w:hAnsi="宋体" w:cs="Arial" w:hint="eastAsia"/>
          <w:sz w:val="16"/>
          <w:szCs w:val="16"/>
        </w:rPr>
        <w:t>在</w:t>
      </w:r>
      <w:r w:rsidRPr="000D4F2E">
        <w:rPr>
          <w:rFonts w:ascii="宋体" w:hAnsi="宋体" w:cs="Arial"/>
          <w:sz w:val="16"/>
          <w:szCs w:val="16"/>
        </w:rPr>
        <w:t>涵盖</w:t>
      </w:r>
      <w:r w:rsidRPr="000D4F2E">
        <w:rPr>
          <w:rFonts w:ascii="宋体" w:hAnsi="宋体" w:cs="Arial"/>
          <w:sz w:val="16"/>
          <w:szCs w:val="16"/>
        </w:rPr>
        <w:t>Criteria</w:t>
      </w:r>
      <w:r w:rsidRPr="000D4F2E">
        <w:rPr>
          <w:rFonts w:ascii="宋体" w:hAnsi="宋体" w:cs="Arial"/>
          <w:sz w:val="16"/>
          <w:szCs w:val="16"/>
        </w:rPr>
        <w:t>查询的所有功能的前提下，提供了类似标准</w:t>
      </w:r>
      <w:r w:rsidRPr="000D4F2E">
        <w:rPr>
          <w:rFonts w:ascii="宋体" w:hAnsi="宋体" w:cs="Arial"/>
          <w:sz w:val="16"/>
          <w:szCs w:val="16"/>
        </w:rPr>
        <w:t>SQL</w:t>
      </w:r>
      <w:r w:rsidRPr="000D4F2E">
        <w:rPr>
          <w:rFonts w:ascii="宋体" w:hAnsi="宋体" w:cs="Arial"/>
          <w:sz w:val="16"/>
          <w:szCs w:val="16"/>
        </w:rPr>
        <w:t>语句的查询方式，同时也提供了</w:t>
      </w:r>
      <w:r w:rsidRPr="000D4F2E">
        <w:rPr>
          <w:rFonts w:ascii="宋体" w:hAnsi="宋体" w:cs="Arial"/>
          <w:sz w:val="16"/>
          <w:szCs w:val="16"/>
        </w:rPr>
        <w:t>更加面向对象的封装</w:t>
      </w:r>
      <w:r w:rsidRPr="000D4F2E">
        <w:rPr>
          <w:rFonts w:ascii="宋体" w:hAnsi="宋体" w:cs="Arial" w:hint="eastAsia"/>
          <w:sz w:val="16"/>
          <w:szCs w:val="16"/>
        </w:rPr>
        <w:t>。</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介绍</w:t>
      </w:r>
      <w:r w:rsidRPr="000D4F2E">
        <w:rPr>
          <w:rFonts w:ascii="宋体" w:hAnsi="宋体" w:hint="eastAsia"/>
          <w:b/>
          <w:bCs/>
          <w:sz w:val="16"/>
          <w:szCs w:val="16"/>
        </w:rPr>
        <w:t>hibernate</w:t>
      </w:r>
      <w:r w:rsidRPr="000D4F2E">
        <w:rPr>
          <w:rFonts w:ascii="宋体" w:hAnsi="宋体" w:hint="eastAsia"/>
          <w:b/>
          <w:bCs/>
          <w:sz w:val="16"/>
          <w:szCs w:val="16"/>
        </w:rPr>
        <w:t>延持加载属性</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Hibernate</w:t>
      </w:r>
      <w:r w:rsidRPr="000D4F2E">
        <w:rPr>
          <w:rFonts w:hint="eastAsia"/>
          <w:sz w:val="16"/>
          <w:szCs w:val="16"/>
        </w:rPr>
        <w:t>通过</w:t>
      </w:r>
      <w:r w:rsidRPr="000D4F2E">
        <w:rPr>
          <w:rFonts w:hint="eastAsia"/>
          <w:sz w:val="16"/>
          <w:szCs w:val="16"/>
        </w:rPr>
        <w:t>lazy</w:t>
      </w:r>
      <w:r w:rsidRPr="000D4F2E">
        <w:rPr>
          <w:rFonts w:hint="eastAsia"/>
          <w:sz w:val="16"/>
          <w:szCs w:val="16"/>
        </w:rPr>
        <w:t>来指定加载策略，一般值为</w:t>
      </w:r>
      <w:r w:rsidRPr="000D4F2E">
        <w:rPr>
          <w:rFonts w:hint="eastAsia"/>
          <w:sz w:val="16"/>
          <w:szCs w:val="16"/>
        </w:rPr>
        <w:t>true</w:t>
      </w:r>
      <w:r w:rsidRPr="000D4F2E">
        <w:rPr>
          <w:rFonts w:hint="eastAsia"/>
          <w:sz w:val="16"/>
          <w:szCs w:val="16"/>
        </w:rPr>
        <w:t>或</w:t>
      </w:r>
      <w:r w:rsidRPr="000D4F2E">
        <w:rPr>
          <w:rFonts w:hint="eastAsia"/>
          <w:sz w:val="16"/>
          <w:szCs w:val="16"/>
        </w:rPr>
        <w:t>false,</w:t>
      </w:r>
      <w:r w:rsidRPr="000D4F2E">
        <w:rPr>
          <w:rFonts w:hint="eastAsia"/>
          <w:sz w:val="16"/>
          <w:szCs w:val="16"/>
        </w:rPr>
        <w:t>。设为</w:t>
      </w:r>
      <w:r w:rsidRPr="000D4F2E">
        <w:rPr>
          <w:rFonts w:hint="eastAsia"/>
          <w:sz w:val="16"/>
          <w:szCs w:val="16"/>
        </w:rPr>
        <w:t>flase</w:t>
      </w:r>
      <w:r w:rsidRPr="000D4F2E">
        <w:rPr>
          <w:rFonts w:hint="eastAsia"/>
          <w:sz w:val="16"/>
          <w:szCs w:val="16"/>
        </w:rPr>
        <w:t>表示立即加载</w:t>
      </w:r>
      <w:r w:rsidRPr="000D4F2E">
        <w:rPr>
          <w:rFonts w:hint="eastAsia"/>
          <w:sz w:val="16"/>
          <w:szCs w:val="16"/>
        </w:rPr>
        <w:t xml:space="preserve"> </w:t>
      </w:r>
      <w:r w:rsidRPr="000D4F2E">
        <w:rPr>
          <w:rFonts w:hint="eastAsia"/>
          <w:sz w:val="16"/>
          <w:szCs w:val="16"/>
        </w:rPr>
        <w:t>，</w:t>
      </w:r>
      <w:r w:rsidRPr="000D4F2E">
        <w:rPr>
          <w:rFonts w:hint="eastAsia"/>
          <w:sz w:val="16"/>
          <w:szCs w:val="16"/>
        </w:rPr>
        <w:t xml:space="preserve"> </w:t>
      </w:r>
      <w:r w:rsidRPr="000D4F2E">
        <w:rPr>
          <w:rFonts w:hint="eastAsia"/>
          <w:sz w:val="16"/>
          <w:szCs w:val="16"/>
        </w:rPr>
        <w:lastRenderedPageBreak/>
        <w:t>true</w:t>
      </w:r>
      <w:r w:rsidRPr="000D4F2E">
        <w:rPr>
          <w:rFonts w:hint="eastAsia"/>
          <w:sz w:val="16"/>
          <w:szCs w:val="16"/>
        </w:rPr>
        <w:t>表过延迟加载。</w:t>
      </w:r>
    </w:p>
    <w:p w:rsidR="00000000" w:rsidRPr="000D4F2E" w:rsidRDefault="00FC10D3" w:rsidP="000D4F2E">
      <w:pPr>
        <w:contextualSpacing/>
        <w:rPr>
          <w:rFonts w:ascii="宋体" w:hAnsi="宋体" w:cs="Arial"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列举你接触过的框架，说明特点和原理</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hint="eastAsia"/>
          <w:sz w:val="16"/>
          <w:szCs w:val="16"/>
        </w:rPr>
        <w:t>Struts2</w:t>
      </w:r>
      <w:r w:rsidRPr="000D4F2E">
        <w:rPr>
          <w:rFonts w:hint="eastAsia"/>
          <w:sz w:val="16"/>
          <w:szCs w:val="16"/>
        </w:rPr>
        <w:t>的特点：自己总结一下。</w:t>
      </w:r>
    </w:p>
    <w:p w:rsidR="00000000" w:rsidRPr="000D4F2E" w:rsidRDefault="00FC10D3" w:rsidP="000D4F2E">
      <w:pPr>
        <w:contextualSpacing/>
        <w:rPr>
          <w:rFonts w:hint="eastAsia"/>
          <w:sz w:val="16"/>
          <w:szCs w:val="16"/>
        </w:rPr>
      </w:pPr>
      <w:r w:rsidRPr="000D4F2E">
        <w:rPr>
          <w:rFonts w:hint="eastAsia"/>
          <w:sz w:val="16"/>
          <w:szCs w:val="16"/>
        </w:rPr>
        <w:t>Hibernate</w:t>
      </w:r>
      <w:r w:rsidRPr="000D4F2E">
        <w:rPr>
          <w:rFonts w:hint="eastAsia"/>
          <w:sz w:val="16"/>
          <w:szCs w:val="16"/>
        </w:rPr>
        <w:t>特点：</w:t>
      </w:r>
    </w:p>
    <w:p w:rsidR="00000000" w:rsidRPr="000D4F2E" w:rsidRDefault="00FC10D3" w:rsidP="000D4F2E">
      <w:pPr>
        <w:contextualSpacing/>
        <w:rPr>
          <w:sz w:val="16"/>
          <w:szCs w:val="16"/>
        </w:rPr>
      </w:pPr>
      <w:r w:rsidRPr="000D4F2E">
        <w:rPr>
          <w:sz w:val="16"/>
          <w:szCs w:val="16"/>
        </w:rPr>
        <w:t xml:space="preserve">1. </w:t>
      </w:r>
      <w:r w:rsidRPr="000D4F2E">
        <w:rPr>
          <w:sz w:val="16"/>
          <w:szCs w:val="16"/>
        </w:rPr>
        <w:t>基于</w:t>
      </w:r>
      <w:r w:rsidRPr="000D4F2E">
        <w:rPr>
          <w:sz w:val="16"/>
          <w:szCs w:val="16"/>
        </w:rPr>
        <w:t>JDBC</w:t>
      </w:r>
      <w:r w:rsidRPr="000D4F2E">
        <w:rPr>
          <w:sz w:val="16"/>
          <w:szCs w:val="16"/>
        </w:rPr>
        <w:t>的主流持久化框架，是一个优秀的</w:t>
      </w:r>
      <w:r w:rsidRPr="000D4F2E">
        <w:rPr>
          <w:sz w:val="16"/>
          <w:szCs w:val="16"/>
        </w:rPr>
        <w:t>ORM</w:t>
      </w:r>
      <w:r w:rsidRPr="000D4F2E">
        <w:rPr>
          <w:sz w:val="16"/>
          <w:szCs w:val="16"/>
        </w:rPr>
        <w:t>实现</w:t>
      </w:r>
      <w:r w:rsidRPr="000D4F2E">
        <w:rPr>
          <w:rFonts w:hint="eastAsia"/>
          <w:sz w:val="16"/>
          <w:szCs w:val="16"/>
        </w:rPr>
        <w:t>，</w:t>
      </w:r>
      <w:r w:rsidRPr="000D4F2E">
        <w:rPr>
          <w:sz w:val="16"/>
          <w:szCs w:val="16"/>
        </w:rPr>
        <w:t>对</w:t>
      </w:r>
      <w:r w:rsidRPr="000D4F2E">
        <w:rPr>
          <w:sz w:val="16"/>
          <w:szCs w:val="16"/>
        </w:rPr>
        <w:t>JDBC</w:t>
      </w:r>
      <w:r w:rsidRPr="000D4F2E">
        <w:rPr>
          <w:sz w:val="16"/>
          <w:szCs w:val="16"/>
        </w:rPr>
        <w:t>访问数据库的代码做了封装，大大简化了数据访问层繁琐的重复性代码。</w:t>
      </w:r>
    </w:p>
    <w:p w:rsidR="00000000" w:rsidRPr="000D4F2E" w:rsidRDefault="00FC10D3" w:rsidP="000D4F2E">
      <w:pPr>
        <w:contextualSpacing/>
        <w:rPr>
          <w:sz w:val="16"/>
          <w:szCs w:val="16"/>
        </w:rPr>
      </w:pPr>
      <w:r w:rsidRPr="000D4F2E">
        <w:rPr>
          <w:rFonts w:hint="eastAsia"/>
          <w:sz w:val="16"/>
          <w:szCs w:val="16"/>
        </w:rPr>
        <w:t>2</w:t>
      </w:r>
      <w:r w:rsidRPr="000D4F2E">
        <w:rPr>
          <w:sz w:val="16"/>
          <w:szCs w:val="16"/>
        </w:rPr>
        <w:t>. hibernate</w:t>
      </w:r>
      <w:r w:rsidRPr="000D4F2E">
        <w:rPr>
          <w:sz w:val="16"/>
          <w:szCs w:val="16"/>
        </w:rPr>
        <w:t>使用</w:t>
      </w:r>
      <w:r w:rsidRPr="000D4F2E">
        <w:rPr>
          <w:sz w:val="16"/>
          <w:szCs w:val="16"/>
        </w:rPr>
        <w:t>Java</w:t>
      </w:r>
      <w:r w:rsidRPr="000D4F2E">
        <w:rPr>
          <w:sz w:val="16"/>
          <w:szCs w:val="16"/>
        </w:rPr>
        <w:t>反射机制，而不是字</w:t>
      </w:r>
      <w:r w:rsidRPr="000D4F2E">
        <w:rPr>
          <w:sz w:val="16"/>
          <w:szCs w:val="16"/>
        </w:rPr>
        <w:t>节码增强程序来实现透明性。</w:t>
      </w:r>
    </w:p>
    <w:p w:rsidR="00000000" w:rsidRPr="000D4F2E" w:rsidRDefault="00FC10D3" w:rsidP="000D4F2E">
      <w:pPr>
        <w:contextualSpacing/>
        <w:rPr>
          <w:sz w:val="16"/>
          <w:szCs w:val="16"/>
        </w:rPr>
      </w:pPr>
      <w:r w:rsidRPr="000D4F2E">
        <w:rPr>
          <w:rFonts w:hint="eastAsia"/>
          <w:sz w:val="16"/>
          <w:szCs w:val="16"/>
        </w:rPr>
        <w:t>3</w:t>
      </w:r>
      <w:r w:rsidRPr="000D4F2E">
        <w:rPr>
          <w:sz w:val="16"/>
          <w:szCs w:val="16"/>
        </w:rPr>
        <w:t>. hibernate</w:t>
      </w:r>
      <w:r w:rsidRPr="000D4F2E">
        <w:rPr>
          <w:sz w:val="16"/>
          <w:szCs w:val="16"/>
        </w:rPr>
        <w:t>的性能非常好，因为它是个轻量级框架。映射的灵活性很出色。它支持各种关系数据库，从一对一到多对多的各种复杂关系。</w:t>
      </w:r>
    </w:p>
    <w:p w:rsidR="00000000" w:rsidRPr="000D4F2E" w:rsidRDefault="00FC10D3" w:rsidP="000D4F2E">
      <w:pPr>
        <w:contextualSpacing/>
        <w:rPr>
          <w:rFonts w:hint="eastAsia"/>
          <w:sz w:val="16"/>
          <w:szCs w:val="16"/>
        </w:rPr>
      </w:pPr>
      <w:r w:rsidRPr="000D4F2E">
        <w:rPr>
          <w:rFonts w:hint="eastAsia"/>
          <w:sz w:val="16"/>
          <w:szCs w:val="16"/>
        </w:rPr>
        <w:t>Spring</w:t>
      </w:r>
      <w:r w:rsidRPr="000D4F2E">
        <w:rPr>
          <w:rFonts w:hint="eastAsia"/>
          <w:sz w:val="16"/>
          <w:szCs w:val="16"/>
        </w:rPr>
        <w:t>特点：</w:t>
      </w:r>
    </w:p>
    <w:p w:rsidR="00000000" w:rsidRPr="000D4F2E" w:rsidRDefault="00FC10D3" w:rsidP="000D4F2E">
      <w:pPr>
        <w:ind w:firstLine="420"/>
        <w:contextualSpacing/>
        <w:rPr>
          <w:rFonts w:hint="eastAsia"/>
          <w:sz w:val="16"/>
          <w:szCs w:val="16"/>
        </w:rPr>
      </w:pPr>
      <w:r w:rsidRPr="000D4F2E">
        <w:rPr>
          <w:rFonts w:hint="eastAsia"/>
          <w:sz w:val="16"/>
          <w:szCs w:val="16"/>
        </w:rPr>
        <w:t>Spring</w:t>
      </w:r>
      <w:r w:rsidRPr="000D4F2E">
        <w:rPr>
          <w:sz w:val="16"/>
          <w:szCs w:val="16"/>
        </w:rPr>
        <w:t>框架的主要优势之一</w:t>
      </w:r>
      <w:r w:rsidRPr="000D4F2E">
        <w:rPr>
          <w:rFonts w:hint="eastAsia"/>
          <w:sz w:val="16"/>
          <w:szCs w:val="16"/>
        </w:rPr>
        <w:t>低侵入式的</w:t>
      </w:r>
      <w:r w:rsidRPr="000D4F2E">
        <w:rPr>
          <w:sz w:val="16"/>
          <w:szCs w:val="16"/>
        </w:rPr>
        <w:t>架构</w:t>
      </w:r>
      <w:r w:rsidRPr="000D4F2E">
        <w:rPr>
          <w:rFonts w:hint="eastAsia"/>
          <w:sz w:val="16"/>
          <w:szCs w:val="16"/>
        </w:rPr>
        <w:t>思想</w:t>
      </w:r>
      <w:r w:rsidRPr="000D4F2E">
        <w:rPr>
          <w:sz w:val="16"/>
          <w:szCs w:val="16"/>
        </w:rPr>
        <w:t>，</w:t>
      </w:r>
      <w:r w:rsidRPr="000D4F2E">
        <w:rPr>
          <w:rFonts w:hint="eastAsia"/>
          <w:sz w:val="16"/>
          <w:szCs w:val="16"/>
        </w:rPr>
        <w:t>实现了</w:t>
      </w:r>
      <w:r w:rsidRPr="000D4F2E">
        <w:rPr>
          <w:rFonts w:hint="eastAsia"/>
          <w:sz w:val="16"/>
          <w:szCs w:val="16"/>
        </w:rPr>
        <w:t>IOC</w:t>
      </w:r>
      <w:r w:rsidRPr="000D4F2E">
        <w:rPr>
          <w:rFonts w:hint="eastAsia"/>
          <w:sz w:val="16"/>
          <w:szCs w:val="16"/>
        </w:rPr>
        <w:t>容器。另外一个</w:t>
      </w:r>
      <w:r w:rsidRPr="000D4F2E">
        <w:rPr>
          <w:rFonts w:hint="eastAsia"/>
          <w:sz w:val="16"/>
          <w:szCs w:val="16"/>
        </w:rPr>
        <w:t>AOP</w:t>
      </w:r>
      <w:r w:rsidRPr="000D4F2E">
        <w:rPr>
          <w:rFonts w:hint="eastAsia"/>
          <w:sz w:val="16"/>
          <w:szCs w:val="16"/>
        </w:rPr>
        <w:t>的编程也在很多应用场合下地位较重。提供了对各种不同类型框架的支持，如：</w:t>
      </w:r>
      <w:r w:rsidRPr="000D4F2E">
        <w:rPr>
          <w:rFonts w:hint="eastAsia"/>
          <w:sz w:val="16"/>
          <w:szCs w:val="16"/>
        </w:rPr>
        <w:t>Web</w:t>
      </w:r>
      <w:r w:rsidRPr="000D4F2E">
        <w:rPr>
          <w:rFonts w:hint="eastAsia"/>
          <w:sz w:val="16"/>
          <w:szCs w:val="16"/>
        </w:rPr>
        <w:t>容器、持入层、事务层、其它</w:t>
      </w:r>
      <w:r w:rsidRPr="000D4F2E">
        <w:rPr>
          <w:rFonts w:hint="eastAsia"/>
          <w:sz w:val="16"/>
          <w:szCs w:val="16"/>
        </w:rPr>
        <w:t>J2EE</w:t>
      </w:r>
      <w:r w:rsidRPr="000D4F2E">
        <w:rPr>
          <w:rFonts w:hint="eastAsia"/>
          <w:sz w:val="16"/>
          <w:szCs w:val="16"/>
        </w:rPr>
        <w:t>组件等。</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解释一下</w:t>
      </w:r>
      <w:r w:rsidRPr="000D4F2E">
        <w:rPr>
          <w:rFonts w:ascii="宋体" w:hAnsi="宋体" w:hint="eastAsia"/>
          <w:b/>
          <w:bCs/>
          <w:sz w:val="16"/>
          <w:szCs w:val="16"/>
        </w:rPr>
        <w:t>IOC,</w:t>
      </w:r>
      <w:r w:rsidRPr="000D4F2E">
        <w:rPr>
          <w:rFonts w:ascii="宋体" w:hAnsi="宋体" w:hint="eastAsia"/>
          <w:b/>
          <w:bCs/>
          <w:sz w:val="16"/>
          <w:szCs w:val="16"/>
        </w:rPr>
        <w:t>以及</w:t>
      </w:r>
      <w:r w:rsidRPr="000D4F2E">
        <w:rPr>
          <w:rFonts w:ascii="宋体" w:hAnsi="宋体" w:hint="eastAsia"/>
          <w:b/>
          <w:bCs/>
          <w:sz w:val="16"/>
          <w:szCs w:val="16"/>
        </w:rPr>
        <w:t>spring</w:t>
      </w:r>
      <w:r w:rsidRPr="000D4F2E">
        <w:rPr>
          <w:rFonts w:ascii="宋体" w:hAnsi="宋体" w:hint="eastAsia"/>
          <w:b/>
          <w:bCs/>
          <w:sz w:val="16"/>
          <w:szCs w:val="16"/>
        </w:rPr>
        <w:t>的举例</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IOC</w:t>
      </w:r>
      <w:r w:rsidRPr="000D4F2E">
        <w:rPr>
          <w:rFonts w:ascii="宋体" w:hAnsi="宋体" w:hint="eastAsia"/>
          <w:sz w:val="16"/>
          <w:szCs w:val="16"/>
        </w:rPr>
        <w:t>称为控制反转，也叫依赖注入，</w:t>
      </w:r>
      <w:r w:rsidRPr="000D4F2E">
        <w:rPr>
          <w:rFonts w:ascii="宋体" w:hAnsi="宋体" w:hint="eastAsia"/>
          <w:sz w:val="16"/>
          <w:szCs w:val="16"/>
        </w:rPr>
        <w:t>ioc</w:t>
      </w:r>
      <w:r w:rsidRPr="000D4F2E">
        <w:rPr>
          <w:rFonts w:ascii="宋体" w:hAnsi="宋体" w:hint="eastAsia"/>
          <w:sz w:val="16"/>
          <w:szCs w:val="16"/>
        </w:rPr>
        <w:t>是</w:t>
      </w:r>
      <w:r w:rsidRPr="000D4F2E">
        <w:rPr>
          <w:rFonts w:ascii="宋体" w:hAnsi="宋体" w:hint="eastAsia"/>
          <w:sz w:val="16"/>
          <w:szCs w:val="16"/>
        </w:rPr>
        <w:t>Spring</w:t>
      </w:r>
      <w:r w:rsidRPr="000D4F2E">
        <w:rPr>
          <w:rFonts w:ascii="宋体" w:hAnsi="宋体" w:hint="eastAsia"/>
          <w:sz w:val="16"/>
          <w:szCs w:val="16"/>
        </w:rPr>
        <w:t>的核心组件，它通</w:t>
      </w:r>
      <w:r w:rsidRPr="000D4F2E">
        <w:rPr>
          <w:rFonts w:ascii="宋体" w:hAnsi="宋体" w:hint="eastAsia"/>
          <w:sz w:val="16"/>
          <w:szCs w:val="16"/>
        </w:rPr>
        <w:t>过配置文件，将需要创建的对象以池的方式管理，将实例注入到需要的对象中区，是对象依赖于注入而不依赖于实现，解决了各个组件的耦合度，使得项目在后期的维护和扩展上非常方便。</w:t>
      </w:r>
      <w:r w:rsidRPr="000D4F2E">
        <w:rPr>
          <w:rFonts w:ascii="宋体" w:hAnsi="宋体" w:hint="eastAsia"/>
          <w:sz w:val="16"/>
          <w:szCs w:val="16"/>
        </w:rPr>
        <w:t xml:space="preserve"> </w:t>
      </w:r>
      <w:r w:rsidRPr="000D4F2E">
        <w:rPr>
          <w:rFonts w:ascii="宋体" w:hAnsi="宋体" w:hint="eastAsia"/>
          <w:sz w:val="16"/>
          <w:szCs w:val="16"/>
        </w:rPr>
        <w:t>如在</w:t>
      </w:r>
      <w:r w:rsidRPr="000D4F2E">
        <w:rPr>
          <w:rFonts w:ascii="宋体" w:hAnsi="宋体" w:hint="eastAsia"/>
          <w:sz w:val="16"/>
          <w:szCs w:val="16"/>
        </w:rPr>
        <w:t>ssh</w:t>
      </w:r>
      <w:r w:rsidRPr="000D4F2E">
        <w:rPr>
          <w:rFonts w:ascii="宋体" w:hAnsi="宋体" w:hint="eastAsia"/>
          <w:sz w:val="16"/>
          <w:szCs w:val="16"/>
        </w:rPr>
        <w:t>框架整合中，我们将</w:t>
      </w:r>
      <w:r w:rsidRPr="000D4F2E">
        <w:rPr>
          <w:rFonts w:ascii="宋体" w:hAnsi="宋体" w:hint="eastAsia"/>
          <w:sz w:val="16"/>
          <w:szCs w:val="16"/>
        </w:rPr>
        <w:t>datasource</w:t>
      </w:r>
      <w:r w:rsidRPr="000D4F2E">
        <w:rPr>
          <w:rFonts w:ascii="宋体" w:hAnsi="宋体" w:hint="eastAsia"/>
          <w:sz w:val="16"/>
          <w:szCs w:val="16"/>
        </w:rPr>
        <w:t>对象注入给</w:t>
      </w:r>
      <w:r w:rsidRPr="000D4F2E">
        <w:rPr>
          <w:rFonts w:ascii="宋体" w:hAnsi="宋体" w:hint="eastAsia"/>
          <w:sz w:val="16"/>
          <w:szCs w:val="16"/>
        </w:rPr>
        <w:t>sessionFactory</w:t>
      </w:r>
      <w:r w:rsidRPr="000D4F2E">
        <w:rPr>
          <w:rFonts w:ascii="宋体" w:hAnsi="宋体" w:hint="eastAsia"/>
          <w:sz w:val="16"/>
          <w:szCs w:val="16"/>
        </w:rPr>
        <w:t>，再将</w:t>
      </w:r>
      <w:r w:rsidRPr="000D4F2E">
        <w:rPr>
          <w:rFonts w:ascii="宋体" w:hAnsi="宋体" w:hint="eastAsia"/>
          <w:sz w:val="16"/>
          <w:szCs w:val="16"/>
        </w:rPr>
        <w:t>sessionFactory</w:t>
      </w:r>
      <w:r w:rsidRPr="000D4F2E">
        <w:rPr>
          <w:rFonts w:ascii="宋体" w:hAnsi="宋体" w:hint="eastAsia"/>
          <w:sz w:val="16"/>
          <w:szCs w:val="16"/>
        </w:rPr>
        <w:t>注入给</w:t>
      </w:r>
      <w:r w:rsidRPr="000D4F2E">
        <w:rPr>
          <w:rFonts w:ascii="宋体" w:hAnsi="宋体" w:hint="eastAsia"/>
          <w:sz w:val="16"/>
          <w:szCs w:val="16"/>
        </w:rPr>
        <w:t>dao</w:t>
      </w:r>
      <w:r w:rsidRPr="000D4F2E">
        <w:rPr>
          <w:rFonts w:ascii="宋体" w:hAnsi="宋体" w:hint="eastAsia"/>
          <w:sz w:val="16"/>
          <w:szCs w:val="16"/>
        </w:rPr>
        <w:t>组件，再将</w:t>
      </w:r>
      <w:r w:rsidRPr="000D4F2E">
        <w:rPr>
          <w:rFonts w:ascii="宋体" w:hAnsi="宋体" w:hint="eastAsia"/>
          <w:sz w:val="16"/>
          <w:szCs w:val="16"/>
        </w:rPr>
        <w:t>dao</w:t>
      </w:r>
      <w:r w:rsidRPr="000D4F2E">
        <w:rPr>
          <w:rFonts w:ascii="宋体" w:hAnsi="宋体" w:hint="eastAsia"/>
          <w:sz w:val="16"/>
          <w:szCs w:val="16"/>
        </w:rPr>
        <w:t>组件注入给</w:t>
      </w:r>
      <w:r w:rsidRPr="000D4F2E">
        <w:rPr>
          <w:rFonts w:ascii="宋体" w:hAnsi="宋体" w:hint="eastAsia"/>
          <w:sz w:val="16"/>
          <w:szCs w:val="16"/>
        </w:rPr>
        <w:t>struts</w:t>
      </w:r>
      <w:r w:rsidRPr="000D4F2E">
        <w:rPr>
          <w:rFonts w:ascii="宋体" w:hAnsi="宋体" w:hint="eastAsia"/>
          <w:sz w:val="16"/>
          <w:szCs w:val="16"/>
        </w:rPr>
        <w:t>的</w:t>
      </w:r>
      <w:r w:rsidRPr="000D4F2E">
        <w:rPr>
          <w:rFonts w:ascii="宋体" w:hAnsi="宋体" w:hint="eastAsia"/>
          <w:sz w:val="16"/>
          <w:szCs w:val="16"/>
        </w:rPr>
        <w:t>Action</w:t>
      </w:r>
      <w:r w:rsidRPr="000D4F2E">
        <w:rPr>
          <w:rFonts w:ascii="宋体" w:hAnsi="宋体" w:hint="eastAsia"/>
          <w:sz w:val="16"/>
          <w:szCs w:val="16"/>
        </w:rPr>
        <w:t>组件，在将</w:t>
      </w:r>
      <w:r w:rsidRPr="000D4F2E">
        <w:rPr>
          <w:rFonts w:ascii="宋体" w:hAnsi="宋体" w:hint="eastAsia"/>
          <w:sz w:val="16"/>
          <w:szCs w:val="16"/>
        </w:rPr>
        <w:t>action</w:t>
      </w:r>
      <w:r w:rsidRPr="000D4F2E">
        <w:rPr>
          <w:rFonts w:ascii="宋体" w:hAnsi="宋体" w:hint="eastAsia"/>
          <w:sz w:val="16"/>
          <w:szCs w:val="16"/>
        </w:rPr>
        <w:t>对象注入给</w:t>
      </w:r>
      <w:r w:rsidRPr="000D4F2E">
        <w:rPr>
          <w:rFonts w:ascii="宋体" w:hAnsi="宋体" w:hint="eastAsia"/>
          <w:sz w:val="16"/>
          <w:szCs w:val="16"/>
        </w:rPr>
        <w:t>struts</w:t>
      </w:r>
      <w:r w:rsidRPr="000D4F2E">
        <w:rPr>
          <w:rFonts w:ascii="宋体" w:hAnsi="宋体" w:hint="eastAsia"/>
          <w:sz w:val="16"/>
          <w:szCs w:val="16"/>
        </w:rPr>
        <w:t>的拦截器。</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解释一下</w:t>
      </w:r>
      <w:r w:rsidRPr="000D4F2E">
        <w:rPr>
          <w:rFonts w:ascii="宋体" w:hAnsi="宋体" w:hint="eastAsia"/>
          <w:b/>
          <w:bCs/>
          <w:sz w:val="16"/>
          <w:szCs w:val="16"/>
        </w:rPr>
        <w:t>mvc</w:t>
      </w:r>
      <w:r w:rsidRPr="000D4F2E">
        <w:rPr>
          <w:rFonts w:ascii="宋体" w:hAnsi="宋体" w:hint="eastAsia"/>
          <w:b/>
          <w:bCs/>
          <w:sz w:val="16"/>
          <w:szCs w:val="16"/>
        </w:rPr>
        <w:t>以及熟悉的</w:t>
      </w:r>
      <w:r w:rsidRPr="000D4F2E">
        <w:rPr>
          <w:rFonts w:ascii="宋体" w:hAnsi="宋体" w:hint="eastAsia"/>
          <w:b/>
          <w:bCs/>
          <w:sz w:val="16"/>
          <w:szCs w:val="16"/>
        </w:rPr>
        <w:t>mvc</w:t>
      </w:r>
      <w:r w:rsidRPr="000D4F2E">
        <w:rPr>
          <w:rFonts w:ascii="宋体" w:hAnsi="宋体" w:hint="eastAsia"/>
          <w:b/>
          <w:bCs/>
          <w:sz w:val="16"/>
          <w:szCs w:val="16"/>
        </w:rPr>
        <w:t>框架</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lastRenderedPageBreak/>
        <w:t>MVC</w:t>
      </w:r>
      <w:r w:rsidRPr="000D4F2E">
        <w:rPr>
          <w:rFonts w:ascii="宋体" w:hAnsi="宋体" w:hint="eastAsia"/>
          <w:bCs/>
          <w:sz w:val="16"/>
          <w:szCs w:val="16"/>
        </w:rPr>
        <w:t>是</w:t>
      </w:r>
      <w:r w:rsidRPr="000D4F2E">
        <w:rPr>
          <w:rFonts w:ascii="宋体" w:hAnsi="宋体" w:hint="eastAsia"/>
          <w:bCs/>
          <w:sz w:val="16"/>
          <w:szCs w:val="16"/>
        </w:rPr>
        <w:t>Model</w:t>
      </w:r>
      <w:r w:rsidRPr="000D4F2E">
        <w:rPr>
          <w:rFonts w:ascii="宋体" w:hAnsi="宋体" w:hint="eastAsia"/>
          <w:bCs/>
          <w:sz w:val="16"/>
          <w:szCs w:val="16"/>
        </w:rPr>
        <w:t>－</w:t>
      </w:r>
      <w:r w:rsidRPr="000D4F2E">
        <w:rPr>
          <w:rFonts w:ascii="宋体" w:hAnsi="宋体" w:hint="eastAsia"/>
          <w:bCs/>
          <w:sz w:val="16"/>
          <w:szCs w:val="16"/>
        </w:rPr>
        <w:t>View</w:t>
      </w:r>
      <w:r w:rsidRPr="000D4F2E">
        <w:rPr>
          <w:rFonts w:ascii="宋体" w:hAnsi="宋体" w:hint="eastAsia"/>
          <w:bCs/>
          <w:sz w:val="16"/>
          <w:szCs w:val="16"/>
        </w:rPr>
        <w:t>－</w:t>
      </w:r>
      <w:r w:rsidRPr="000D4F2E">
        <w:rPr>
          <w:rFonts w:ascii="宋体" w:hAnsi="宋体" w:hint="eastAsia"/>
          <w:bCs/>
          <w:sz w:val="16"/>
          <w:szCs w:val="16"/>
        </w:rPr>
        <w:t>Controller</w:t>
      </w:r>
      <w:r w:rsidRPr="000D4F2E">
        <w:rPr>
          <w:rFonts w:ascii="宋体" w:hAnsi="宋体" w:hint="eastAsia"/>
          <w:bCs/>
          <w:sz w:val="16"/>
          <w:szCs w:val="16"/>
        </w:rPr>
        <w:t>的</w:t>
      </w:r>
      <w:r w:rsidRPr="000D4F2E">
        <w:rPr>
          <w:rFonts w:ascii="宋体" w:hAnsi="宋体" w:hint="eastAsia"/>
          <w:bCs/>
          <w:sz w:val="16"/>
          <w:szCs w:val="16"/>
        </w:rPr>
        <w:t>简写。</w:t>
      </w:r>
      <w:r w:rsidRPr="000D4F2E">
        <w:rPr>
          <w:rFonts w:ascii="宋体" w:hAnsi="宋体" w:hint="eastAsia"/>
          <w:bCs/>
          <w:sz w:val="16"/>
          <w:szCs w:val="16"/>
        </w:rPr>
        <w:t xml:space="preserve">Model </w:t>
      </w:r>
      <w:r w:rsidRPr="000D4F2E">
        <w:rPr>
          <w:rFonts w:ascii="宋体" w:hAnsi="宋体" w:hint="eastAsia"/>
          <w:bCs/>
          <w:sz w:val="16"/>
          <w:szCs w:val="16"/>
        </w:rPr>
        <w:t>代表的是应用的业务逻辑（通过</w:t>
      </w:r>
      <w:r w:rsidRPr="000D4F2E">
        <w:rPr>
          <w:rFonts w:ascii="宋体" w:hAnsi="宋体" w:hint="eastAsia"/>
          <w:bCs/>
          <w:sz w:val="16"/>
          <w:szCs w:val="16"/>
        </w:rPr>
        <w:t>JavaBean</w:t>
      </w:r>
      <w:r w:rsidRPr="000D4F2E">
        <w:rPr>
          <w:rFonts w:ascii="宋体" w:hAnsi="宋体" w:hint="eastAsia"/>
          <w:bCs/>
          <w:sz w:val="16"/>
          <w:szCs w:val="16"/>
        </w:rPr>
        <w:t>，</w:t>
      </w:r>
      <w:r w:rsidRPr="000D4F2E">
        <w:rPr>
          <w:rFonts w:ascii="宋体" w:hAnsi="宋体" w:hint="eastAsia"/>
          <w:bCs/>
          <w:sz w:val="16"/>
          <w:szCs w:val="16"/>
        </w:rPr>
        <w:t>EJB</w:t>
      </w:r>
      <w:r w:rsidRPr="000D4F2E">
        <w:rPr>
          <w:rFonts w:ascii="宋体" w:hAnsi="宋体" w:hint="eastAsia"/>
          <w:bCs/>
          <w:sz w:val="16"/>
          <w:szCs w:val="16"/>
        </w:rPr>
        <w:t>组件实现），</w:t>
      </w:r>
      <w:r w:rsidRPr="000D4F2E">
        <w:rPr>
          <w:rFonts w:ascii="宋体" w:hAnsi="宋体" w:hint="eastAsia"/>
          <w:bCs/>
          <w:sz w:val="16"/>
          <w:szCs w:val="16"/>
        </w:rPr>
        <w:t xml:space="preserve"> View </w:t>
      </w:r>
      <w:r w:rsidRPr="000D4F2E">
        <w:rPr>
          <w:rFonts w:ascii="宋体" w:hAnsi="宋体" w:hint="eastAsia"/>
          <w:bCs/>
          <w:sz w:val="16"/>
          <w:szCs w:val="16"/>
        </w:rPr>
        <w:t>是应用的表示层（由</w:t>
      </w:r>
      <w:r w:rsidRPr="000D4F2E">
        <w:rPr>
          <w:rFonts w:ascii="宋体" w:hAnsi="宋体" w:hint="eastAsia"/>
          <w:bCs/>
          <w:sz w:val="16"/>
          <w:szCs w:val="16"/>
        </w:rPr>
        <w:t>JSP</w:t>
      </w:r>
      <w:r w:rsidRPr="000D4F2E">
        <w:rPr>
          <w:rFonts w:ascii="宋体" w:hAnsi="宋体" w:hint="eastAsia"/>
          <w:bCs/>
          <w:sz w:val="16"/>
          <w:szCs w:val="16"/>
        </w:rPr>
        <w:t>、</w:t>
      </w:r>
      <w:r w:rsidRPr="000D4F2E">
        <w:rPr>
          <w:rFonts w:ascii="宋体" w:hAnsi="宋体" w:hint="eastAsia"/>
          <w:bCs/>
          <w:sz w:val="16"/>
          <w:szCs w:val="16"/>
        </w:rPr>
        <w:t>HTML</w:t>
      </w:r>
      <w:r w:rsidRPr="000D4F2E">
        <w:rPr>
          <w:rFonts w:ascii="宋体" w:hAnsi="宋体" w:hint="eastAsia"/>
          <w:bCs/>
          <w:sz w:val="16"/>
          <w:szCs w:val="16"/>
        </w:rPr>
        <w:t>、各种</w:t>
      </w:r>
      <w:r w:rsidRPr="000D4F2E">
        <w:rPr>
          <w:rFonts w:ascii="宋体" w:hAnsi="宋体" w:hint="eastAsia"/>
          <w:bCs/>
          <w:sz w:val="16"/>
          <w:szCs w:val="16"/>
        </w:rPr>
        <w:t>Taglib</w:t>
      </w:r>
      <w:r w:rsidRPr="000D4F2E">
        <w:rPr>
          <w:rFonts w:ascii="宋体" w:hAnsi="宋体" w:hint="eastAsia"/>
          <w:bCs/>
          <w:sz w:val="16"/>
          <w:szCs w:val="16"/>
        </w:rPr>
        <w:t>等组成），</w:t>
      </w:r>
      <w:r w:rsidRPr="000D4F2E">
        <w:rPr>
          <w:rFonts w:ascii="宋体" w:hAnsi="宋体" w:hint="eastAsia"/>
          <w:bCs/>
          <w:sz w:val="16"/>
          <w:szCs w:val="16"/>
        </w:rPr>
        <w:t xml:space="preserve">Controller </w:t>
      </w:r>
      <w:r w:rsidRPr="000D4F2E">
        <w:rPr>
          <w:rFonts w:ascii="宋体" w:hAnsi="宋体" w:hint="eastAsia"/>
          <w:bCs/>
          <w:sz w:val="16"/>
          <w:szCs w:val="16"/>
        </w:rPr>
        <w:t>是提供应用程序的中心控制处理。通过这种设计模型把应用逻辑，处理过程和显示逻辑分成不同的组件实现，这些组件可以进行交互和重用，另外有利于维护。</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Struts1</w:t>
      </w:r>
      <w:r w:rsidRPr="000D4F2E">
        <w:rPr>
          <w:rFonts w:ascii="宋体" w:hAnsi="宋体" w:hint="eastAsia"/>
          <w:bCs/>
          <w:sz w:val="16"/>
          <w:szCs w:val="16"/>
        </w:rPr>
        <w:t>、</w:t>
      </w:r>
      <w:r w:rsidRPr="000D4F2E">
        <w:rPr>
          <w:rFonts w:ascii="宋体" w:hAnsi="宋体" w:hint="eastAsia"/>
          <w:bCs/>
          <w:sz w:val="16"/>
          <w:szCs w:val="16"/>
        </w:rPr>
        <w:t>Struts2</w:t>
      </w:r>
      <w:r w:rsidRPr="000D4F2E">
        <w:rPr>
          <w:rFonts w:ascii="宋体" w:hAnsi="宋体" w:hint="eastAsia"/>
          <w:bCs/>
          <w:sz w:val="16"/>
          <w:szCs w:val="16"/>
        </w:rPr>
        <w:t>、</w:t>
      </w:r>
      <w:r w:rsidRPr="000D4F2E">
        <w:rPr>
          <w:rFonts w:ascii="宋体" w:hAnsi="宋体" w:hint="eastAsia"/>
          <w:bCs/>
          <w:sz w:val="16"/>
          <w:szCs w:val="16"/>
        </w:rPr>
        <w:t>Spring MVC</w:t>
      </w:r>
      <w:r w:rsidRPr="000D4F2E">
        <w:rPr>
          <w:rFonts w:ascii="宋体" w:hAnsi="宋体" w:hint="eastAsia"/>
          <w:bCs/>
          <w:sz w:val="16"/>
          <w:szCs w:val="16"/>
        </w:rPr>
        <w:t>、</w:t>
      </w:r>
      <w:r w:rsidRPr="000D4F2E">
        <w:rPr>
          <w:rFonts w:ascii="宋体" w:hAnsi="宋体" w:hint="eastAsia"/>
          <w:bCs/>
          <w:sz w:val="16"/>
          <w:szCs w:val="16"/>
        </w:rPr>
        <w:t>WebWork</w:t>
      </w:r>
      <w:r w:rsidRPr="000D4F2E">
        <w:rPr>
          <w:rFonts w:ascii="宋体" w:hAnsi="宋体" w:hint="eastAsia"/>
          <w:bCs/>
          <w:sz w:val="16"/>
          <w:szCs w:val="16"/>
        </w:rPr>
        <w:t>等这些都是属于基于</w:t>
      </w:r>
      <w:r w:rsidRPr="000D4F2E">
        <w:rPr>
          <w:rFonts w:ascii="宋体" w:hAnsi="宋体" w:hint="eastAsia"/>
          <w:bCs/>
          <w:sz w:val="16"/>
          <w:szCs w:val="16"/>
        </w:rPr>
        <w:t>MVC</w:t>
      </w:r>
      <w:r w:rsidRPr="000D4F2E">
        <w:rPr>
          <w:rFonts w:ascii="宋体" w:hAnsi="宋体" w:hint="eastAsia"/>
          <w:bCs/>
          <w:sz w:val="16"/>
          <w:szCs w:val="16"/>
        </w:rPr>
        <w:t>模式实现的框架</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Spring</w:t>
      </w:r>
      <w:r w:rsidRPr="000D4F2E">
        <w:rPr>
          <w:rFonts w:ascii="宋体" w:hAnsi="宋体" w:hint="eastAsia"/>
          <w:b/>
          <w:bCs/>
          <w:sz w:val="16"/>
          <w:szCs w:val="16"/>
          <w:lang w:val="sv-SE"/>
        </w:rPr>
        <w:t>工作原理</w:t>
      </w:r>
      <w:r w:rsidRPr="000D4F2E">
        <w:rPr>
          <w:rFonts w:ascii="宋体" w:hAnsi="宋体" w:hint="eastAsia"/>
          <w:b/>
          <w:bCs/>
          <w:sz w:val="16"/>
          <w:szCs w:val="16"/>
          <w:lang w:val="sv-SE"/>
        </w:rPr>
        <w:t xml:space="preserve"> </w:t>
      </w:r>
    </w:p>
    <w:p w:rsidR="00000000" w:rsidRPr="000D4F2E" w:rsidRDefault="00FC10D3" w:rsidP="000D4F2E">
      <w:pPr>
        <w:contextualSpacing/>
        <w:rPr>
          <w:rFonts w:hint="eastAsia"/>
          <w:sz w:val="16"/>
          <w:szCs w:val="16"/>
        </w:rPr>
      </w:pPr>
      <w:r w:rsidRPr="000D4F2E">
        <w:rPr>
          <w:rFonts w:ascii="宋体" w:hAnsi="宋体" w:hint="eastAsia"/>
          <w:sz w:val="16"/>
          <w:szCs w:val="16"/>
        </w:rPr>
        <w:t xml:space="preserve"> </w:t>
      </w:r>
      <w:r w:rsidRPr="000D4F2E">
        <w:rPr>
          <w:rFonts w:hint="eastAsia"/>
          <w:sz w:val="16"/>
          <w:szCs w:val="16"/>
        </w:rPr>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内部最核心的就是</w:t>
      </w:r>
      <w:r w:rsidRPr="000D4F2E">
        <w:rPr>
          <w:rFonts w:ascii="宋体" w:hAnsi="宋体" w:hint="eastAsia"/>
          <w:sz w:val="16"/>
          <w:szCs w:val="16"/>
        </w:rPr>
        <w:t>IOC</w:t>
      </w:r>
      <w:r w:rsidRPr="000D4F2E">
        <w:rPr>
          <w:rFonts w:ascii="宋体" w:hAnsi="宋体" w:hint="eastAsia"/>
          <w:sz w:val="16"/>
          <w:szCs w:val="16"/>
        </w:rPr>
        <w:t>了，动态注入，让一</w:t>
      </w:r>
      <w:r w:rsidRPr="000D4F2E">
        <w:rPr>
          <w:rFonts w:ascii="宋体" w:hAnsi="宋体" w:hint="eastAsia"/>
          <w:sz w:val="16"/>
          <w:szCs w:val="16"/>
        </w:rPr>
        <w:t>个对象的创建不用</w:t>
      </w:r>
      <w:r w:rsidRPr="000D4F2E">
        <w:rPr>
          <w:rFonts w:ascii="宋体" w:hAnsi="宋体" w:hint="eastAsia"/>
          <w:sz w:val="16"/>
          <w:szCs w:val="16"/>
        </w:rPr>
        <w:t>new</w:t>
      </w:r>
      <w:r w:rsidRPr="000D4F2E">
        <w:rPr>
          <w:rFonts w:ascii="宋体" w:hAnsi="宋体" w:hint="eastAsia"/>
          <w:sz w:val="16"/>
          <w:szCs w:val="16"/>
        </w:rPr>
        <w:t>了，可以自动的生产，这其实就是利用</w:t>
      </w:r>
      <w:r w:rsidRPr="000D4F2E">
        <w:rPr>
          <w:rFonts w:ascii="宋体" w:hAnsi="宋体" w:hint="eastAsia"/>
          <w:sz w:val="16"/>
          <w:szCs w:val="16"/>
        </w:rPr>
        <w:t>java</w:t>
      </w:r>
      <w:r w:rsidRPr="000D4F2E">
        <w:rPr>
          <w:rFonts w:ascii="宋体" w:hAnsi="宋体" w:hint="eastAsia"/>
          <w:sz w:val="16"/>
          <w:szCs w:val="16"/>
        </w:rPr>
        <w:t>里的反射</w:t>
      </w:r>
      <w:r w:rsidRPr="000D4F2E">
        <w:rPr>
          <w:rFonts w:ascii="宋体" w:hAnsi="宋体" w:hint="eastAsia"/>
          <w:sz w:val="16"/>
          <w:szCs w:val="16"/>
        </w:rPr>
        <w:t>,</w:t>
      </w:r>
      <w:r w:rsidRPr="000D4F2E">
        <w:rPr>
          <w:rFonts w:ascii="宋体" w:hAnsi="宋体" w:hint="eastAsia"/>
          <w:sz w:val="16"/>
          <w:szCs w:val="16"/>
        </w:rPr>
        <w:t>反射其实就是在运行时动态的去创建、调用对象，</w:t>
      </w:r>
      <w:r w:rsidRPr="000D4F2E">
        <w:rPr>
          <w:rFonts w:ascii="宋体" w:hAnsi="宋体" w:hint="eastAsia"/>
          <w:sz w:val="16"/>
          <w:szCs w:val="16"/>
        </w:rPr>
        <w:t>Spring</w:t>
      </w:r>
      <w:r w:rsidRPr="000D4F2E">
        <w:rPr>
          <w:rFonts w:ascii="宋体" w:hAnsi="宋体" w:hint="eastAsia"/>
          <w:sz w:val="16"/>
          <w:szCs w:val="16"/>
        </w:rPr>
        <w:t>就是在运行时，跟</w:t>
      </w:r>
      <w:r w:rsidRPr="000D4F2E">
        <w:rPr>
          <w:rFonts w:ascii="宋体" w:hAnsi="宋体" w:hint="eastAsia"/>
          <w:sz w:val="16"/>
          <w:szCs w:val="16"/>
        </w:rPr>
        <w:t>xml  Spring</w:t>
      </w:r>
      <w:r w:rsidRPr="000D4F2E">
        <w:rPr>
          <w:rFonts w:ascii="宋体" w:hAnsi="宋体" w:hint="eastAsia"/>
          <w:sz w:val="16"/>
          <w:szCs w:val="16"/>
        </w:rPr>
        <w:t>的配置文件来动态的创建对象，和调用对象里的方法的</w:t>
      </w:r>
      <w:r w:rsidRPr="000D4F2E">
        <w:rPr>
          <w:rFonts w:ascii="宋体" w:hAnsi="宋体" w:hint="eastAsia"/>
          <w:sz w:val="16"/>
          <w:szCs w:val="16"/>
        </w:rPr>
        <w:t xml:space="preserve">  </w:t>
      </w:r>
      <w:r w:rsidRPr="000D4F2E">
        <w:rPr>
          <w:rFonts w:ascii="宋体" w:hAnsi="宋体" w:hint="eastAsia"/>
          <w:sz w:val="16"/>
          <w:szCs w:val="16"/>
        </w:rPr>
        <w:t>还有一个核心就是</w:t>
      </w:r>
      <w:r w:rsidRPr="000D4F2E">
        <w:rPr>
          <w:rFonts w:ascii="宋体" w:hAnsi="宋体" w:hint="eastAsia"/>
          <w:sz w:val="16"/>
          <w:szCs w:val="16"/>
        </w:rPr>
        <w:t>AOP</w:t>
      </w:r>
      <w:r w:rsidRPr="000D4F2E">
        <w:rPr>
          <w:rFonts w:ascii="宋体" w:hAnsi="宋体" w:hint="eastAsia"/>
          <w:sz w:val="16"/>
          <w:szCs w:val="16"/>
        </w:rPr>
        <w:t>这个就是面向切面编程，可以为某一类对象</w:t>
      </w:r>
      <w:r w:rsidRPr="000D4F2E">
        <w:rPr>
          <w:rFonts w:ascii="宋体" w:hAnsi="宋体" w:hint="eastAsia"/>
          <w:sz w:val="16"/>
          <w:szCs w:val="16"/>
        </w:rPr>
        <w:t xml:space="preserve"> </w:t>
      </w:r>
      <w:r w:rsidRPr="000D4F2E">
        <w:rPr>
          <w:rFonts w:ascii="宋体" w:hAnsi="宋体" w:hint="eastAsia"/>
          <w:sz w:val="16"/>
          <w:szCs w:val="16"/>
        </w:rPr>
        <w:t>进行监督和控制（也就是在调用这类对象的具体方法的前后去调用你指定的</w:t>
      </w:r>
      <w:r w:rsidRPr="000D4F2E">
        <w:rPr>
          <w:rFonts w:ascii="宋体" w:hAnsi="宋体" w:hint="eastAsia"/>
          <w:sz w:val="16"/>
          <w:szCs w:val="16"/>
        </w:rPr>
        <w:t xml:space="preserve"> </w:t>
      </w:r>
      <w:r w:rsidRPr="000D4F2E">
        <w:rPr>
          <w:rFonts w:ascii="宋体" w:hAnsi="宋体" w:hint="eastAsia"/>
          <w:sz w:val="16"/>
          <w:szCs w:val="16"/>
        </w:rPr>
        <w:t>模块）从而达到对一个模块扩充的功能。这些都是通过配置类达到的</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Spring</w:t>
      </w:r>
      <w:r w:rsidRPr="000D4F2E">
        <w:rPr>
          <w:rFonts w:ascii="宋体" w:hAnsi="宋体" w:hint="eastAsia"/>
          <w:sz w:val="16"/>
          <w:szCs w:val="16"/>
        </w:rPr>
        <w:t>目的：</w:t>
      </w:r>
    </w:p>
    <w:p w:rsidR="00000000" w:rsidRPr="000D4F2E" w:rsidRDefault="00FC10D3" w:rsidP="000D4F2E">
      <w:pPr>
        <w:ind w:firstLine="420"/>
        <w:contextualSpacing/>
        <w:rPr>
          <w:rFonts w:ascii="宋体" w:hAnsi="宋体" w:hint="eastAsia"/>
          <w:b/>
          <w:bCs/>
          <w:sz w:val="16"/>
          <w:szCs w:val="16"/>
        </w:rPr>
      </w:pPr>
      <w:r w:rsidRPr="000D4F2E">
        <w:rPr>
          <w:rFonts w:ascii="宋体" w:hAnsi="宋体" w:hint="eastAsia"/>
          <w:sz w:val="16"/>
          <w:szCs w:val="16"/>
        </w:rPr>
        <w:t>就是让对象与对象（模块与模块）之间的关系没有通过代码来关联，都是通过配置类说明</w:t>
      </w:r>
      <w:r w:rsidRPr="000D4F2E">
        <w:rPr>
          <w:rFonts w:ascii="宋体" w:hAnsi="宋体" w:hint="eastAsia"/>
          <w:sz w:val="16"/>
          <w:szCs w:val="16"/>
        </w:rPr>
        <w:t xml:space="preserve"> </w:t>
      </w:r>
      <w:r w:rsidRPr="000D4F2E">
        <w:rPr>
          <w:rFonts w:ascii="宋体" w:hAnsi="宋体" w:hint="eastAsia"/>
          <w:sz w:val="16"/>
          <w:szCs w:val="16"/>
        </w:rPr>
        <w:t>管理的（</w:t>
      </w:r>
      <w:r w:rsidRPr="000D4F2E">
        <w:rPr>
          <w:rFonts w:ascii="宋体" w:hAnsi="宋体" w:hint="eastAsia"/>
          <w:sz w:val="16"/>
          <w:szCs w:val="16"/>
        </w:rPr>
        <w:t>Spring</w:t>
      </w:r>
      <w:r w:rsidRPr="000D4F2E">
        <w:rPr>
          <w:rFonts w:ascii="宋体" w:hAnsi="宋体" w:hint="eastAsia"/>
          <w:sz w:val="16"/>
          <w:szCs w:val="16"/>
        </w:rPr>
        <w:t>根据这些配置</w:t>
      </w:r>
      <w:r w:rsidRPr="000D4F2E">
        <w:rPr>
          <w:rFonts w:ascii="宋体" w:hAnsi="宋体" w:hint="eastAsia"/>
          <w:sz w:val="16"/>
          <w:szCs w:val="16"/>
        </w:rPr>
        <w:t xml:space="preserve"> </w:t>
      </w:r>
      <w:r w:rsidRPr="000D4F2E">
        <w:rPr>
          <w:rFonts w:ascii="宋体" w:hAnsi="宋体" w:hint="eastAsia"/>
          <w:sz w:val="16"/>
          <w:szCs w:val="16"/>
        </w:rPr>
        <w:t>内部通过反射去动态的组装对象）要记住：</w:t>
      </w:r>
      <w:r w:rsidRPr="000D4F2E">
        <w:rPr>
          <w:rFonts w:ascii="宋体" w:hAnsi="宋体" w:hint="eastAsia"/>
          <w:sz w:val="16"/>
          <w:szCs w:val="16"/>
        </w:rPr>
        <w:t>Spring</w:t>
      </w:r>
      <w:r w:rsidRPr="000D4F2E">
        <w:rPr>
          <w:rFonts w:ascii="宋体" w:hAnsi="宋体" w:hint="eastAsia"/>
          <w:sz w:val="16"/>
          <w:szCs w:val="16"/>
        </w:rPr>
        <w:t>是一个容器，凡是在容器里的对象才会有</w:t>
      </w:r>
      <w:r w:rsidRPr="000D4F2E">
        <w:rPr>
          <w:rFonts w:ascii="宋体" w:hAnsi="宋体" w:hint="eastAsia"/>
          <w:sz w:val="16"/>
          <w:szCs w:val="16"/>
        </w:rPr>
        <w:t>Spring</w:t>
      </w:r>
      <w:r w:rsidRPr="000D4F2E">
        <w:rPr>
          <w:rFonts w:ascii="宋体" w:hAnsi="宋体" w:hint="eastAsia"/>
          <w:sz w:val="16"/>
          <w:szCs w:val="16"/>
        </w:rPr>
        <w:t>所提供的这些服务和功能</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Hibernate</w:t>
      </w:r>
      <w:r w:rsidRPr="000D4F2E">
        <w:rPr>
          <w:rFonts w:ascii="宋体" w:hAnsi="宋体" w:hint="eastAsia"/>
          <w:b/>
          <w:bCs/>
          <w:sz w:val="16"/>
          <w:szCs w:val="16"/>
          <w:lang w:val="sv-SE"/>
        </w:rPr>
        <w:t>中离线查询与在线查询的区别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Criteria </w:t>
      </w:r>
      <w:r w:rsidRPr="000D4F2E">
        <w:rPr>
          <w:rFonts w:hint="eastAsia"/>
          <w:sz w:val="16"/>
          <w:szCs w:val="16"/>
        </w:rPr>
        <w:t>和</w:t>
      </w:r>
      <w:r w:rsidRPr="000D4F2E">
        <w:rPr>
          <w:rFonts w:hint="eastAsia"/>
          <w:sz w:val="16"/>
          <w:szCs w:val="16"/>
        </w:rPr>
        <w:t xml:space="preserve"> DetachedCriteria </w:t>
      </w:r>
      <w:r w:rsidRPr="000D4F2E">
        <w:rPr>
          <w:rFonts w:hint="eastAsia"/>
          <w:sz w:val="16"/>
          <w:szCs w:val="16"/>
        </w:rPr>
        <w:t>的主要区别在于创建的形式不一样，</w:t>
      </w:r>
      <w:r w:rsidRPr="000D4F2E">
        <w:rPr>
          <w:rFonts w:hint="eastAsia"/>
          <w:sz w:val="16"/>
          <w:szCs w:val="16"/>
        </w:rPr>
        <w:t xml:space="preserve"> Criteria </w:t>
      </w:r>
      <w:r w:rsidRPr="000D4F2E">
        <w:rPr>
          <w:rFonts w:hint="eastAsia"/>
          <w:sz w:val="16"/>
          <w:szCs w:val="16"/>
        </w:rPr>
        <w:t>是在线的，所以它是由</w:t>
      </w:r>
      <w:r w:rsidRPr="000D4F2E">
        <w:rPr>
          <w:rFonts w:hint="eastAsia"/>
          <w:sz w:val="16"/>
          <w:szCs w:val="16"/>
        </w:rPr>
        <w:t xml:space="preserve"> Hibernate Session </w:t>
      </w:r>
      <w:r w:rsidRPr="000D4F2E">
        <w:rPr>
          <w:rFonts w:hint="eastAsia"/>
          <w:sz w:val="16"/>
          <w:szCs w:val="16"/>
        </w:rPr>
        <w:t>进行创建的；而</w:t>
      </w:r>
      <w:r w:rsidRPr="000D4F2E">
        <w:rPr>
          <w:rFonts w:hint="eastAsia"/>
          <w:sz w:val="16"/>
          <w:szCs w:val="16"/>
        </w:rPr>
        <w:t xml:space="preserve"> DetachedCriteria </w:t>
      </w:r>
      <w:r w:rsidRPr="000D4F2E">
        <w:rPr>
          <w:rFonts w:hint="eastAsia"/>
          <w:sz w:val="16"/>
          <w:szCs w:val="16"/>
        </w:rPr>
        <w:t>是离线的，创建时无需</w:t>
      </w:r>
      <w:r w:rsidRPr="000D4F2E">
        <w:rPr>
          <w:rFonts w:hint="eastAsia"/>
          <w:sz w:val="16"/>
          <w:szCs w:val="16"/>
        </w:rPr>
        <w:t xml:space="preserve"> Session</w:t>
      </w:r>
      <w:r w:rsidRPr="000D4F2E">
        <w:rPr>
          <w:rFonts w:hint="eastAsia"/>
          <w:sz w:val="16"/>
          <w:szCs w:val="16"/>
        </w:rPr>
        <w:t>，</w:t>
      </w:r>
      <w:r w:rsidRPr="000D4F2E">
        <w:rPr>
          <w:rFonts w:hint="eastAsia"/>
          <w:sz w:val="16"/>
          <w:szCs w:val="16"/>
        </w:rPr>
        <w:t xml:space="preserve">DetachedCriteria </w:t>
      </w:r>
      <w:r w:rsidRPr="000D4F2E">
        <w:rPr>
          <w:rFonts w:hint="eastAsia"/>
          <w:sz w:val="16"/>
          <w:szCs w:val="16"/>
        </w:rPr>
        <w:t>提供了</w:t>
      </w:r>
      <w:r w:rsidRPr="000D4F2E">
        <w:rPr>
          <w:rFonts w:hint="eastAsia"/>
          <w:sz w:val="16"/>
          <w:szCs w:val="16"/>
        </w:rPr>
        <w:t xml:space="preserve"> 2 </w:t>
      </w:r>
      <w:r w:rsidRPr="000D4F2E">
        <w:rPr>
          <w:rFonts w:hint="eastAsia"/>
          <w:sz w:val="16"/>
          <w:szCs w:val="16"/>
        </w:rPr>
        <w:t>个静态方法</w:t>
      </w:r>
      <w:r w:rsidRPr="000D4F2E">
        <w:rPr>
          <w:rFonts w:hint="eastAsia"/>
          <w:sz w:val="16"/>
          <w:szCs w:val="16"/>
        </w:rPr>
        <w:t xml:space="preserve"> forClass(Class) </w:t>
      </w:r>
      <w:r w:rsidRPr="000D4F2E">
        <w:rPr>
          <w:rFonts w:hint="eastAsia"/>
          <w:sz w:val="16"/>
          <w:szCs w:val="16"/>
        </w:rPr>
        <w:t>或</w:t>
      </w:r>
      <w:r w:rsidRPr="000D4F2E">
        <w:rPr>
          <w:rFonts w:hint="eastAsia"/>
          <w:sz w:val="16"/>
          <w:szCs w:val="16"/>
        </w:rPr>
        <w:t xml:space="preserve"> forEntityName(Name) </w:t>
      </w:r>
      <w:r w:rsidRPr="000D4F2E">
        <w:rPr>
          <w:rFonts w:hint="eastAsia"/>
          <w:sz w:val="16"/>
          <w:szCs w:val="16"/>
        </w:rPr>
        <w:t>进行</w:t>
      </w:r>
      <w:r w:rsidRPr="000D4F2E">
        <w:rPr>
          <w:rFonts w:hint="eastAsia"/>
          <w:sz w:val="16"/>
          <w:szCs w:val="16"/>
        </w:rPr>
        <w:t xml:space="preserve">DetachedCriteria </w:t>
      </w:r>
      <w:r w:rsidRPr="000D4F2E">
        <w:rPr>
          <w:rFonts w:hint="eastAsia"/>
          <w:sz w:val="16"/>
          <w:szCs w:val="16"/>
        </w:rPr>
        <w:t>实例的创建。</w:t>
      </w:r>
    </w:p>
    <w:p w:rsidR="00000000" w:rsidRPr="000D4F2E" w:rsidRDefault="00FC10D3" w:rsidP="000D4F2E">
      <w:pPr>
        <w:contextualSpacing/>
        <w:rPr>
          <w:rFonts w:ascii="宋体" w:hAnsi="宋体" w:hint="eastAsia"/>
          <w:b/>
          <w:bCs/>
          <w:sz w:val="16"/>
          <w:szCs w:val="16"/>
        </w:rPr>
      </w:pPr>
    </w:p>
    <w:p w:rsidR="00000000" w:rsidRPr="000D4F2E" w:rsidRDefault="00FC10D3" w:rsidP="000D4F2E">
      <w:pPr>
        <w:contextualSpacing/>
        <w:rPr>
          <w:rFonts w:ascii="宋体" w:hAnsi="宋体" w:hint="eastAsia"/>
          <w:color w:val="0000FF"/>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highlight w:val="yellow"/>
          <w:lang w:val="sv-SE"/>
        </w:rPr>
      </w:pPr>
      <w:r w:rsidRPr="000D4F2E">
        <w:rPr>
          <w:rFonts w:ascii="宋体" w:hAnsi="宋体" w:hint="eastAsia"/>
          <w:b/>
          <w:bCs/>
          <w:sz w:val="16"/>
          <w:szCs w:val="16"/>
          <w:highlight w:val="yellow"/>
          <w:lang w:val="sv-SE"/>
        </w:rPr>
        <w:t>Struts2</w:t>
      </w:r>
      <w:r w:rsidRPr="000D4F2E">
        <w:rPr>
          <w:rFonts w:ascii="宋体" w:hAnsi="宋体" w:hint="eastAsia"/>
          <w:b/>
          <w:bCs/>
          <w:sz w:val="16"/>
          <w:szCs w:val="16"/>
          <w:highlight w:val="yellow"/>
          <w:lang w:val="sv-SE"/>
        </w:rPr>
        <w:t>实现拦截器的原理？</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color w:val="0000FF"/>
          <w:sz w:val="16"/>
          <w:szCs w:val="16"/>
        </w:rPr>
      </w:pPr>
      <w:r w:rsidRPr="000D4F2E">
        <w:rPr>
          <w:sz w:val="16"/>
          <w:szCs w:val="16"/>
        </w:rPr>
        <w:t>拦截器是</w:t>
      </w:r>
      <w:r w:rsidRPr="000D4F2E">
        <w:rPr>
          <w:sz w:val="16"/>
          <w:szCs w:val="16"/>
        </w:rPr>
        <w:t>AOP</w:t>
      </w:r>
      <w:r w:rsidRPr="000D4F2E">
        <w:rPr>
          <w:sz w:val="16"/>
          <w:szCs w:val="16"/>
        </w:rPr>
        <w:t>中的概念，它本身是一段代码，可以通过定义</w:t>
      </w:r>
      <w:r w:rsidRPr="000D4F2E">
        <w:rPr>
          <w:sz w:val="16"/>
          <w:szCs w:val="16"/>
        </w:rPr>
        <w:t>“</w:t>
      </w:r>
      <w:r w:rsidRPr="000D4F2E">
        <w:rPr>
          <w:sz w:val="16"/>
          <w:szCs w:val="16"/>
        </w:rPr>
        <w:t>织入点</w:t>
      </w:r>
      <w:r w:rsidRPr="000D4F2E">
        <w:rPr>
          <w:sz w:val="16"/>
          <w:szCs w:val="16"/>
        </w:rPr>
        <w:t>”</w:t>
      </w:r>
      <w:r w:rsidRPr="000D4F2E">
        <w:rPr>
          <w:sz w:val="16"/>
          <w:szCs w:val="16"/>
        </w:rPr>
        <w:t>，来指定拦截器的代码在</w:t>
      </w:r>
      <w:r w:rsidRPr="000D4F2E">
        <w:rPr>
          <w:sz w:val="16"/>
          <w:szCs w:val="16"/>
        </w:rPr>
        <w:t>“</w:t>
      </w:r>
      <w:r w:rsidRPr="000D4F2E">
        <w:rPr>
          <w:sz w:val="16"/>
          <w:szCs w:val="16"/>
        </w:rPr>
        <w:t>织入点</w:t>
      </w:r>
      <w:r w:rsidRPr="000D4F2E">
        <w:rPr>
          <w:sz w:val="16"/>
          <w:szCs w:val="16"/>
        </w:rPr>
        <w:t>”</w:t>
      </w:r>
      <w:r w:rsidRPr="000D4F2E">
        <w:rPr>
          <w:sz w:val="16"/>
          <w:szCs w:val="16"/>
        </w:rPr>
        <w:t>的前后执行，从而起到拦截的作用。</w:t>
      </w:r>
      <w:r w:rsidRPr="000D4F2E">
        <w:rPr>
          <w:rFonts w:hint="eastAsia"/>
          <w:sz w:val="16"/>
          <w:szCs w:val="16"/>
        </w:rPr>
        <w:t>而</w:t>
      </w:r>
      <w:r w:rsidRPr="000D4F2E">
        <w:rPr>
          <w:sz w:val="16"/>
          <w:szCs w:val="16"/>
        </w:rPr>
        <w:t>Struts2</w:t>
      </w:r>
      <w:r w:rsidRPr="000D4F2E">
        <w:rPr>
          <w:sz w:val="16"/>
          <w:szCs w:val="16"/>
        </w:rPr>
        <w:t>的</w:t>
      </w:r>
      <w:r w:rsidRPr="000D4F2E">
        <w:rPr>
          <w:sz w:val="16"/>
          <w:szCs w:val="16"/>
        </w:rPr>
        <w:t>Interceptor</w:t>
      </w:r>
      <w:r w:rsidRPr="000D4F2E">
        <w:rPr>
          <w:sz w:val="16"/>
          <w:szCs w:val="16"/>
        </w:rPr>
        <w:t>，其拦截的对象是</w:t>
      </w:r>
      <w:r w:rsidRPr="000D4F2E">
        <w:rPr>
          <w:sz w:val="16"/>
          <w:szCs w:val="16"/>
        </w:rPr>
        <w:t>Action</w:t>
      </w:r>
      <w:r w:rsidRPr="000D4F2E">
        <w:rPr>
          <w:sz w:val="16"/>
          <w:szCs w:val="16"/>
        </w:rPr>
        <w:t>代码，可以定义在</w:t>
      </w:r>
      <w:r w:rsidRPr="000D4F2E">
        <w:rPr>
          <w:sz w:val="16"/>
          <w:szCs w:val="16"/>
        </w:rPr>
        <w:t>Action</w:t>
      </w:r>
      <w:r w:rsidRPr="000D4F2E">
        <w:rPr>
          <w:sz w:val="16"/>
          <w:szCs w:val="16"/>
        </w:rPr>
        <w:t>代码之前或者之后执行拦截器的代码。</w:t>
      </w:r>
      <w:r w:rsidRPr="000D4F2E">
        <w:rPr>
          <w:sz w:val="16"/>
          <w:szCs w:val="16"/>
        </w:rPr>
        <w:t xml:space="preserve"> </w:t>
      </w:r>
    </w:p>
    <w:p w:rsidR="00000000" w:rsidRPr="000D4F2E" w:rsidRDefault="00FC10D3" w:rsidP="00FC10D3">
      <w:pPr>
        <w:numPr>
          <w:ilvl w:val="0"/>
          <w:numId w:val="43"/>
        </w:numPr>
        <w:contextualSpacing/>
        <w:rPr>
          <w:rFonts w:hint="eastAsia"/>
          <w:sz w:val="16"/>
          <w:szCs w:val="16"/>
        </w:rPr>
      </w:pPr>
      <w:r w:rsidRPr="000D4F2E">
        <w:rPr>
          <w:sz w:val="16"/>
          <w:szCs w:val="16"/>
        </w:rPr>
        <w:t>整个结构就如同一个堆栈，除了</w:t>
      </w:r>
      <w:r w:rsidRPr="000D4F2E">
        <w:rPr>
          <w:sz w:val="16"/>
          <w:szCs w:val="16"/>
        </w:rPr>
        <w:t>Action</w:t>
      </w:r>
      <w:r w:rsidRPr="000D4F2E">
        <w:rPr>
          <w:sz w:val="16"/>
          <w:szCs w:val="16"/>
        </w:rPr>
        <w:t>以外，堆栈中</w:t>
      </w:r>
      <w:r w:rsidRPr="000D4F2E">
        <w:rPr>
          <w:sz w:val="16"/>
          <w:szCs w:val="16"/>
        </w:rPr>
        <w:t>的其他元素是</w:t>
      </w:r>
      <w:r w:rsidRPr="000D4F2E">
        <w:rPr>
          <w:sz w:val="16"/>
          <w:szCs w:val="16"/>
        </w:rPr>
        <w:t>Interceptor</w:t>
      </w:r>
      <w:r w:rsidRPr="000D4F2E">
        <w:rPr>
          <w:sz w:val="16"/>
          <w:szCs w:val="16"/>
        </w:rPr>
        <w:br/>
      </w:r>
      <w:r w:rsidRPr="000D4F2E">
        <w:rPr>
          <w:sz w:val="16"/>
          <w:szCs w:val="16"/>
        </w:rPr>
        <w:t>2. Action</w:t>
      </w:r>
      <w:r w:rsidRPr="000D4F2E">
        <w:rPr>
          <w:sz w:val="16"/>
          <w:szCs w:val="16"/>
        </w:rPr>
        <w:t>位于堆栈的底部。由于堆栈</w:t>
      </w:r>
      <w:r w:rsidRPr="000D4F2E">
        <w:rPr>
          <w:sz w:val="16"/>
          <w:szCs w:val="16"/>
        </w:rPr>
        <w:t>"</w:t>
      </w:r>
      <w:r w:rsidRPr="000D4F2E">
        <w:rPr>
          <w:sz w:val="16"/>
          <w:szCs w:val="16"/>
        </w:rPr>
        <w:t>先进后出</w:t>
      </w:r>
      <w:r w:rsidRPr="000D4F2E">
        <w:rPr>
          <w:sz w:val="16"/>
          <w:szCs w:val="16"/>
        </w:rPr>
        <w:t>"</w:t>
      </w:r>
      <w:r w:rsidRPr="000D4F2E">
        <w:rPr>
          <w:sz w:val="16"/>
          <w:szCs w:val="16"/>
        </w:rPr>
        <w:t>的特性，</w:t>
      </w:r>
      <w:r w:rsidRPr="000D4F2E">
        <w:rPr>
          <w:rFonts w:hint="eastAsia"/>
          <w:sz w:val="16"/>
          <w:szCs w:val="16"/>
        </w:rPr>
        <w:t>而这些都是围绕着</w:t>
      </w:r>
      <w:r w:rsidRPr="000D4F2E">
        <w:rPr>
          <w:sz w:val="16"/>
          <w:szCs w:val="16"/>
        </w:rPr>
        <w:t>Action</w:t>
      </w:r>
      <w:r w:rsidRPr="000D4F2E">
        <w:rPr>
          <w:rFonts w:hint="eastAsia"/>
          <w:sz w:val="16"/>
          <w:szCs w:val="16"/>
        </w:rPr>
        <w:t>的，当我们请求</w:t>
      </w:r>
      <w:r w:rsidRPr="000D4F2E">
        <w:rPr>
          <w:rFonts w:hint="eastAsia"/>
          <w:sz w:val="16"/>
          <w:szCs w:val="16"/>
        </w:rPr>
        <w:t>Action</w:t>
      </w:r>
      <w:r w:rsidRPr="000D4F2E">
        <w:rPr>
          <w:rFonts w:hint="eastAsia"/>
          <w:sz w:val="16"/>
          <w:szCs w:val="16"/>
        </w:rPr>
        <w:t>时，</w:t>
      </w:r>
      <w:r w:rsidRPr="000D4F2E">
        <w:rPr>
          <w:sz w:val="16"/>
          <w:szCs w:val="16"/>
        </w:rPr>
        <w:t>必须首先把位于</w:t>
      </w:r>
      <w:r w:rsidRPr="000D4F2E">
        <w:rPr>
          <w:sz w:val="16"/>
          <w:szCs w:val="16"/>
        </w:rPr>
        <w:t>Action</w:t>
      </w:r>
      <w:r w:rsidRPr="000D4F2E">
        <w:rPr>
          <w:sz w:val="16"/>
          <w:szCs w:val="16"/>
        </w:rPr>
        <w:t>上端的</w:t>
      </w:r>
      <w:r w:rsidRPr="000D4F2E">
        <w:rPr>
          <w:sz w:val="16"/>
          <w:szCs w:val="16"/>
        </w:rPr>
        <w:t>Interceptor</w:t>
      </w:r>
      <w:r w:rsidRPr="000D4F2E">
        <w:rPr>
          <w:sz w:val="16"/>
          <w:szCs w:val="16"/>
        </w:rPr>
        <w:t>拿出来执行。</w:t>
      </w:r>
      <w:r w:rsidRPr="000D4F2E">
        <w:rPr>
          <w:sz w:val="16"/>
          <w:szCs w:val="16"/>
        </w:rPr>
        <w:t xml:space="preserve"> </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Struts</w:t>
      </w:r>
      <w:r w:rsidRPr="000D4F2E">
        <w:rPr>
          <w:rFonts w:ascii="宋体" w:hAnsi="宋体" w:hint="eastAsia"/>
          <w:b/>
          <w:bCs/>
          <w:sz w:val="16"/>
          <w:szCs w:val="16"/>
        </w:rPr>
        <w:t>2</w:t>
      </w:r>
      <w:r w:rsidRPr="000D4F2E">
        <w:rPr>
          <w:rFonts w:ascii="宋体" w:hAnsi="宋体" w:hint="eastAsia"/>
          <w:b/>
          <w:bCs/>
          <w:sz w:val="16"/>
          <w:szCs w:val="16"/>
          <w:lang w:val="sv-SE"/>
        </w:rPr>
        <w:t>的实现原理。【高达软件】</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tabs>
          <w:tab w:val="left" w:pos="701"/>
        </w:tabs>
        <w:ind w:leftChars="100" w:left="210"/>
        <w:contextualSpacing/>
        <w:rPr>
          <w:rFonts w:ascii="宋体" w:hAnsi="宋体"/>
          <w:sz w:val="16"/>
          <w:szCs w:val="16"/>
        </w:rPr>
      </w:pPr>
      <w:r w:rsidRPr="000D4F2E">
        <w:rPr>
          <w:rFonts w:ascii="宋体" w:hAnsi="宋体"/>
          <w:sz w:val="16"/>
          <w:szCs w:val="16"/>
        </w:rPr>
        <w:t>1</w:t>
      </w:r>
      <w:r w:rsidRPr="000D4F2E">
        <w:rPr>
          <w:rFonts w:ascii="宋体" w:hAnsi="宋体" w:hint="eastAsia"/>
          <w:sz w:val="16"/>
          <w:szCs w:val="16"/>
        </w:rPr>
        <w:t>、客户端初始化一个指向</w:t>
      </w:r>
      <w:r w:rsidRPr="000D4F2E">
        <w:rPr>
          <w:rFonts w:ascii="宋体" w:hAnsi="宋体"/>
          <w:sz w:val="16"/>
          <w:szCs w:val="16"/>
        </w:rPr>
        <w:t>Servlet</w:t>
      </w:r>
      <w:r w:rsidRPr="000D4F2E">
        <w:rPr>
          <w:rFonts w:ascii="宋体" w:hAnsi="宋体" w:hint="eastAsia"/>
          <w:sz w:val="16"/>
          <w:szCs w:val="16"/>
        </w:rPr>
        <w:t>容器（例如</w:t>
      </w:r>
      <w:r w:rsidRPr="000D4F2E">
        <w:rPr>
          <w:rFonts w:ascii="宋体" w:hAnsi="宋体"/>
          <w:sz w:val="16"/>
          <w:szCs w:val="16"/>
        </w:rPr>
        <w:t>Tomcat</w:t>
      </w:r>
      <w:r w:rsidRPr="000D4F2E">
        <w:rPr>
          <w:rFonts w:ascii="宋体" w:hAnsi="宋体" w:hint="eastAsia"/>
          <w:sz w:val="16"/>
          <w:szCs w:val="16"/>
        </w:rPr>
        <w:t>）的请求</w:t>
      </w:r>
    </w:p>
    <w:p w:rsidR="00000000" w:rsidRPr="000D4F2E" w:rsidRDefault="00FC10D3" w:rsidP="000D4F2E">
      <w:pPr>
        <w:ind w:leftChars="100" w:left="210"/>
        <w:contextualSpacing/>
        <w:rPr>
          <w:rFonts w:ascii="宋体" w:hAnsi="宋体" w:hint="eastAsia"/>
          <w:sz w:val="16"/>
          <w:szCs w:val="16"/>
        </w:rPr>
      </w:pPr>
      <w:r w:rsidRPr="000D4F2E">
        <w:rPr>
          <w:rFonts w:ascii="宋体" w:hAnsi="宋体"/>
          <w:sz w:val="16"/>
          <w:szCs w:val="16"/>
        </w:rPr>
        <w:t>2</w:t>
      </w:r>
      <w:r w:rsidRPr="000D4F2E">
        <w:rPr>
          <w:rFonts w:ascii="宋体" w:hAnsi="宋体" w:hint="eastAsia"/>
          <w:sz w:val="16"/>
          <w:szCs w:val="16"/>
        </w:rPr>
        <w:t>、这个请求经过一系列的过滤器（</w:t>
      </w:r>
      <w:r w:rsidRPr="000D4F2E">
        <w:rPr>
          <w:rFonts w:ascii="宋体" w:hAnsi="宋体"/>
          <w:sz w:val="16"/>
          <w:szCs w:val="16"/>
        </w:rPr>
        <w:t>Filter</w:t>
      </w:r>
      <w:r w:rsidRPr="000D4F2E">
        <w:rPr>
          <w:rFonts w:ascii="宋体" w:hAnsi="宋体" w:hint="eastAsia"/>
          <w:sz w:val="16"/>
          <w:szCs w:val="16"/>
        </w:rPr>
        <w:t>）（这些过滤器中有一个叫做</w:t>
      </w:r>
      <w:r w:rsidRPr="000D4F2E">
        <w:rPr>
          <w:rFonts w:ascii="宋体" w:hAnsi="宋体"/>
          <w:sz w:val="16"/>
          <w:szCs w:val="16"/>
        </w:rPr>
        <w:t>ActionContextCleanUp</w:t>
      </w:r>
      <w:r w:rsidRPr="000D4F2E">
        <w:rPr>
          <w:rFonts w:ascii="宋体" w:hAnsi="宋体" w:hint="eastAsia"/>
          <w:sz w:val="16"/>
          <w:szCs w:val="16"/>
        </w:rPr>
        <w:t>的可选过滤器，这个过滤器对于</w:t>
      </w:r>
      <w:r w:rsidRPr="000D4F2E">
        <w:rPr>
          <w:rFonts w:ascii="宋体" w:hAnsi="宋体"/>
          <w:sz w:val="16"/>
          <w:szCs w:val="16"/>
        </w:rPr>
        <w:t>Struts2</w:t>
      </w:r>
      <w:r w:rsidRPr="000D4F2E">
        <w:rPr>
          <w:rFonts w:ascii="宋体" w:hAnsi="宋体" w:hint="eastAsia"/>
          <w:sz w:val="16"/>
          <w:szCs w:val="16"/>
        </w:rPr>
        <w:t>和其他框</w:t>
      </w:r>
      <w:r w:rsidRPr="000D4F2E">
        <w:rPr>
          <w:rFonts w:ascii="宋体" w:hAnsi="宋体" w:hint="eastAsia"/>
          <w:sz w:val="16"/>
          <w:szCs w:val="16"/>
        </w:rPr>
        <w:t>架的集成很有帮助，例如：</w:t>
      </w:r>
      <w:r w:rsidRPr="000D4F2E">
        <w:rPr>
          <w:rFonts w:ascii="宋体" w:hAnsi="宋体"/>
          <w:sz w:val="16"/>
          <w:szCs w:val="16"/>
        </w:rPr>
        <w:t>SiteMesh Plugin</w:t>
      </w:r>
      <w:r w:rsidRPr="000D4F2E">
        <w:rPr>
          <w:rFonts w:ascii="宋体" w:hAnsi="宋体" w:hint="eastAsia"/>
          <w:sz w:val="16"/>
          <w:szCs w:val="16"/>
        </w:rPr>
        <w:t>）；</w:t>
      </w:r>
    </w:p>
    <w:p w:rsidR="00000000" w:rsidRPr="000D4F2E" w:rsidRDefault="00FC10D3" w:rsidP="000D4F2E">
      <w:pPr>
        <w:ind w:leftChars="100" w:left="210"/>
        <w:contextualSpacing/>
        <w:rPr>
          <w:rFonts w:ascii="宋体" w:hAnsi="宋体" w:hint="eastAsia"/>
          <w:sz w:val="16"/>
          <w:szCs w:val="16"/>
        </w:rPr>
      </w:pPr>
      <w:r w:rsidRPr="000D4F2E">
        <w:rPr>
          <w:rFonts w:ascii="宋体" w:hAnsi="宋体"/>
          <w:sz w:val="16"/>
          <w:szCs w:val="16"/>
        </w:rPr>
        <w:t>3</w:t>
      </w:r>
      <w:r w:rsidRPr="000D4F2E">
        <w:rPr>
          <w:rFonts w:ascii="宋体" w:hAnsi="宋体" w:hint="eastAsia"/>
          <w:sz w:val="16"/>
          <w:szCs w:val="16"/>
        </w:rPr>
        <w:t>、接着</w:t>
      </w:r>
      <w:r w:rsidRPr="000D4F2E">
        <w:rPr>
          <w:rFonts w:ascii="宋体" w:hAnsi="宋体"/>
          <w:sz w:val="16"/>
          <w:szCs w:val="16"/>
        </w:rPr>
        <w:t>FilterDispatcher</w:t>
      </w:r>
      <w:r w:rsidRPr="000D4F2E">
        <w:rPr>
          <w:rFonts w:ascii="宋体" w:hAnsi="宋体" w:hint="eastAsia"/>
          <w:sz w:val="16"/>
          <w:szCs w:val="16"/>
        </w:rPr>
        <w:t>被调用，</w:t>
      </w:r>
      <w:r w:rsidRPr="000D4F2E">
        <w:rPr>
          <w:rFonts w:ascii="宋体" w:hAnsi="宋体"/>
          <w:sz w:val="16"/>
          <w:szCs w:val="16"/>
        </w:rPr>
        <w:t>FilterDispatcher</w:t>
      </w:r>
      <w:r w:rsidRPr="000D4F2E">
        <w:rPr>
          <w:rFonts w:ascii="宋体" w:hAnsi="宋体" w:hint="eastAsia"/>
          <w:sz w:val="16"/>
          <w:szCs w:val="16"/>
        </w:rPr>
        <w:t>询问</w:t>
      </w:r>
      <w:r w:rsidRPr="000D4F2E">
        <w:rPr>
          <w:rFonts w:ascii="宋体" w:hAnsi="宋体"/>
          <w:sz w:val="16"/>
          <w:szCs w:val="16"/>
        </w:rPr>
        <w:t>ActionMapper</w:t>
      </w:r>
      <w:r w:rsidRPr="000D4F2E">
        <w:rPr>
          <w:rFonts w:ascii="宋体" w:hAnsi="宋体" w:hint="eastAsia"/>
          <w:sz w:val="16"/>
          <w:szCs w:val="16"/>
        </w:rPr>
        <w:t>来决定这个请求是否需要调用某个</w:t>
      </w:r>
      <w:r w:rsidRPr="000D4F2E">
        <w:rPr>
          <w:rFonts w:ascii="宋体" w:hAnsi="宋体"/>
          <w:sz w:val="16"/>
          <w:szCs w:val="16"/>
        </w:rPr>
        <w:t>Action</w:t>
      </w:r>
      <w:r w:rsidRPr="000D4F2E">
        <w:rPr>
          <w:rFonts w:ascii="宋体" w:hAnsi="宋体" w:hint="eastAsia"/>
          <w:sz w:val="16"/>
          <w:szCs w:val="16"/>
        </w:rPr>
        <w:t>；</w:t>
      </w:r>
    </w:p>
    <w:p w:rsidR="00000000" w:rsidRPr="000D4F2E" w:rsidRDefault="00FC10D3" w:rsidP="000D4F2E">
      <w:pPr>
        <w:ind w:leftChars="100" w:left="210"/>
        <w:contextualSpacing/>
        <w:rPr>
          <w:rFonts w:ascii="宋体" w:hAnsi="宋体" w:hint="eastAsia"/>
          <w:sz w:val="16"/>
          <w:szCs w:val="16"/>
        </w:rPr>
      </w:pPr>
      <w:r w:rsidRPr="000D4F2E">
        <w:rPr>
          <w:rFonts w:ascii="宋体" w:hAnsi="宋体"/>
          <w:sz w:val="16"/>
          <w:szCs w:val="16"/>
        </w:rPr>
        <w:t>4</w:t>
      </w:r>
      <w:r w:rsidRPr="000D4F2E">
        <w:rPr>
          <w:rFonts w:ascii="宋体" w:hAnsi="宋体" w:hint="eastAsia"/>
          <w:sz w:val="16"/>
          <w:szCs w:val="16"/>
        </w:rPr>
        <w:t>、如果</w:t>
      </w:r>
      <w:r w:rsidRPr="000D4F2E">
        <w:rPr>
          <w:rFonts w:ascii="宋体" w:hAnsi="宋体"/>
          <w:sz w:val="16"/>
          <w:szCs w:val="16"/>
        </w:rPr>
        <w:t>ActionMapper</w:t>
      </w:r>
      <w:r w:rsidRPr="000D4F2E">
        <w:rPr>
          <w:rFonts w:ascii="宋体" w:hAnsi="宋体" w:hint="eastAsia"/>
          <w:sz w:val="16"/>
          <w:szCs w:val="16"/>
        </w:rPr>
        <w:t>决定需要调用某个</w:t>
      </w:r>
      <w:r w:rsidRPr="000D4F2E">
        <w:rPr>
          <w:rFonts w:ascii="宋体" w:hAnsi="宋体"/>
          <w:sz w:val="16"/>
          <w:szCs w:val="16"/>
        </w:rPr>
        <w:t>Action</w:t>
      </w:r>
      <w:r w:rsidRPr="000D4F2E">
        <w:rPr>
          <w:rFonts w:ascii="宋体" w:hAnsi="宋体" w:hint="eastAsia"/>
          <w:sz w:val="16"/>
          <w:szCs w:val="16"/>
        </w:rPr>
        <w:t>，</w:t>
      </w:r>
      <w:r w:rsidRPr="000D4F2E">
        <w:rPr>
          <w:rFonts w:ascii="宋体" w:hAnsi="宋体"/>
          <w:sz w:val="16"/>
          <w:szCs w:val="16"/>
        </w:rPr>
        <w:t>FilterDispatcher</w:t>
      </w:r>
      <w:r w:rsidRPr="000D4F2E">
        <w:rPr>
          <w:rFonts w:ascii="宋体" w:hAnsi="宋体" w:hint="eastAsia"/>
          <w:sz w:val="16"/>
          <w:szCs w:val="16"/>
        </w:rPr>
        <w:t>把请求的处理交给</w:t>
      </w:r>
      <w:r w:rsidRPr="000D4F2E">
        <w:rPr>
          <w:rFonts w:ascii="宋体" w:hAnsi="宋体"/>
          <w:sz w:val="16"/>
          <w:szCs w:val="16"/>
        </w:rPr>
        <w:t>ActionProxy</w:t>
      </w:r>
      <w:r w:rsidRPr="000D4F2E">
        <w:rPr>
          <w:rFonts w:ascii="宋体" w:hAnsi="宋体" w:hint="eastAsia"/>
          <w:sz w:val="16"/>
          <w:szCs w:val="16"/>
        </w:rPr>
        <w:t>；</w:t>
      </w:r>
    </w:p>
    <w:p w:rsidR="00000000" w:rsidRPr="000D4F2E" w:rsidRDefault="00FC10D3" w:rsidP="000D4F2E">
      <w:pPr>
        <w:tabs>
          <w:tab w:val="left" w:pos="285"/>
        </w:tabs>
        <w:ind w:left="210"/>
        <w:contextualSpacing/>
        <w:rPr>
          <w:rFonts w:ascii="宋体" w:hAnsi="宋体"/>
          <w:sz w:val="16"/>
          <w:szCs w:val="16"/>
        </w:rPr>
      </w:pPr>
      <w:r w:rsidRPr="000D4F2E">
        <w:rPr>
          <w:rFonts w:ascii="宋体" w:hAnsi="宋体" w:hint="eastAsia"/>
          <w:sz w:val="16"/>
          <w:szCs w:val="16"/>
        </w:rPr>
        <w:tab/>
      </w:r>
      <w:r w:rsidRPr="000D4F2E">
        <w:rPr>
          <w:rFonts w:ascii="宋体" w:hAnsi="宋体"/>
          <w:sz w:val="16"/>
          <w:szCs w:val="16"/>
        </w:rPr>
        <w:t>5</w:t>
      </w:r>
      <w:r w:rsidRPr="000D4F2E">
        <w:rPr>
          <w:rFonts w:ascii="宋体" w:hAnsi="宋体" w:hint="eastAsia"/>
          <w:sz w:val="16"/>
          <w:szCs w:val="16"/>
        </w:rPr>
        <w:t>、</w:t>
      </w:r>
      <w:r w:rsidRPr="000D4F2E">
        <w:rPr>
          <w:rFonts w:ascii="宋体" w:hAnsi="宋体"/>
          <w:sz w:val="16"/>
          <w:szCs w:val="16"/>
        </w:rPr>
        <w:t>ActionProxy</w:t>
      </w:r>
      <w:r w:rsidRPr="000D4F2E">
        <w:rPr>
          <w:rFonts w:ascii="宋体" w:hAnsi="宋体" w:hint="eastAsia"/>
          <w:sz w:val="16"/>
          <w:szCs w:val="16"/>
        </w:rPr>
        <w:t>通过</w:t>
      </w:r>
      <w:r w:rsidRPr="000D4F2E">
        <w:rPr>
          <w:rFonts w:ascii="宋体" w:hAnsi="宋体"/>
          <w:sz w:val="16"/>
          <w:szCs w:val="16"/>
        </w:rPr>
        <w:t>Configuration Manager</w:t>
      </w:r>
      <w:r w:rsidRPr="000D4F2E">
        <w:rPr>
          <w:rFonts w:ascii="宋体" w:hAnsi="宋体" w:hint="eastAsia"/>
          <w:sz w:val="16"/>
          <w:szCs w:val="16"/>
        </w:rPr>
        <w:t>询问框架的配置文件，找到需要调用的</w:t>
      </w:r>
      <w:r w:rsidRPr="000D4F2E">
        <w:rPr>
          <w:rFonts w:ascii="宋体" w:hAnsi="宋体"/>
          <w:sz w:val="16"/>
          <w:szCs w:val="16"/>
        </w:rPr>
        <w:t>Action</w:t>
      </w:r>
      <w:r w:rsidRPr="000D4F2E">
        <w:rPr>
          <w:rFonts w:ascii="宋体" w:hAnsi="宋体" w:hint="eastAsia"/>
          <w:sz w:val="16"/>
          <w:szCs w:val="16"/>
        </w:rPr>
        <w:t>类；</w:t>
      </w:r>
    </w:p>
    <w:p w:rsidR="00000000" w:rsidRPr="000D4F2E" w:rsidRDefault="00FC10D3" w:rsidP="000D4F2E">
      <w:pPr>
        <w:ind w:firstLine="210"/>
        <w:contextualSpacing/>
        <w:rPr>
          <w:rFonts w:ascii="宋体" w:hAnsi="宋体" w:hint="eastAsia"/>
          <w:sz w:val="16"/>
          <w:szCs w:val="16"/>
        </w:rPr>
      </w:pPr>
      <w:r w:rsidRPr="000D4F2E">
        <w:rPr>
          <w:rFonts w:ascii="宋体" w:hAnsi="宋体"/>
          <w:sz w:val="16"/>
          <w:szCs w:val="16"/>
        </w:rPr>
        <w:t>6</w:t>
      </w:r>
      <w:r w:rsidRPr="000D4F2E">
        <w:rPr>
          <w:rFonts w:ascii="宋体" w:hAnsi="宋体" w:hint="eastAsia"/>
          <w:sz w:val="16"/>
          <w:szCs w:val="16"/>
        </w:rPr>
        <w:t>、</w:t>
      </w:r>
      <w:r w:rsidRPr="000D4F2E">
        <w:rPr>
          <w:rFonts w:ascii="宋体" w:hAnsi="宋体"/>
          <w:sz w:val="16"/>
          <w:szCs w:val="16"/>
        </w:rPr>
        <w:t>ActionProxy</w:t>
      </w:r>
      <w:r w:rsidRPr="000D4F2E">
        <w:rPr>
          <w:rFonts w:ascii="宋体" w:hAnsi="宋体" w:hint="eastAsia"/>
          <w:sz w:val="16"/>
          <w:szCs w:val="16"/>
        </w:rPr>
        <w:t>创建一个</w:t>
      </w:r>
      <w:r w:rsidRPr="000D4F2E">
        <w:rPr>
          <w:rFonts w:ascii="宋体" w:hAnsi="宋体"/>
          <w:sz w:val="16"/>
          <w:szCs w:val="16"/>
        </w:rPr>
        <w:t>A</w:t>
      </w:r>
      <w:r w:rsidRPr="000D4F2E">
        <w:rPr>
          <w:rFonts w:ascii="宋体" w:hAnsi="宋体"/>
          <w:sz w:val="16"/>
          <w:szCs w:val="16"/>
        </w:rPr>
        <w:t>ctionInvocation</w:t>
      </w:r>
      <w:r w:rsidRPr="000D4F2E">
        <w:rPr>
          <w:rFonts w:ascii="宋体" w:hAnsi="宋体" w:hint="eastAsia"/>
          <w:sz w:val="16"/>
          <w:szCs w:val="16"/>
        </w:rPr>
        <w:t>的实例。</w:t>
      </w:r>
    </w:p>
    <w:p w:rsidR="00000000" w:rsidRPr="000D4F2E" w:rsidRDefault="00FC10D3" w:rsidP="000D4F2E">
      <w:pPr>
        <w:ind w:left="210"/>
        <w:contextualSpacing/>
        <w:rPr>
          <w:rFonts w:ascii="宋体" w:hAnsi="宋体" w:hint="eastAsia"/>
          <w:sz w:val="16"/>
          <w:szCs w:val="16"/>
        </w:rPr>
      </w:pPr>
      <w:r w:rsidRPr="000D4F2E">
        <w:rPr>
          <w:rFonts w:ascii="宋体" w:hAnsi="宋体"/>
          <w:sz w:val="16"/>
          <w:szCs w:val="16"/>
        </w:rPr>
        <w:t>7</w:t>
      </w:r>
      <w:r w:rsidRPr="000D4F2E">
        <w:rPr>
          <w:rFonts w:ascii="宋体" w:hAnsi="宋体" w:hint="eastAsia"/>
          <w:sz w:val="16"/>
          <w:szCs w:val="16"/>
        </w:rPr>
        <w:t>、</w:t>
      </w:r>
      <w:r w:rsidRPr="000D4F2E">
        <w:rPr>
          <w:rFonts w:ascii="宋体" w:hAnsi="宋体"/>
          <w:sz w:val="16"/>
          <w:szCs w:val="16"/>
        </w:rPr>
        <w:t>ActionInvocation</w:t>
      </w:r>
      <w:r w:rsidRPr="000D4F2E">
        <w:rPr>
          <w:rFonts w:ascii="宋体" w:hAnsi="宋体" w:hint="eastAsia"/>
          <w:sz w:val="16"/>
          <w:szCs w:val="16"/>
        </w:rPr>
        <w:t>实例使用命名模式来调用，在调用</w:t>
      </w:r>
      <w:r w:rsidRPr="000D4F2E">
        <w:rPr>
          <w:rFonts w:ascii="宋体" w:hAnsi="宋体"/>
          <w:sz w:val="16"/>
          <w:szCs w:val="16"/>
        </w:rPr>
        <w:t>Action</w:t>
      </w:r>
      <w:r w:rsidRPr="000D4F2E">
        <w:rPr>
          <w:rFonts w:ascii="宋体" w:hAnsi="宋体" w:hint="eastAsia"/>
          <w:sz w:val="16"/>
          <w:szCs w:val="16"/>
        </w:rPr>
        <w:t>的过程前后，涉及到相关拦截器（</w:t>
      </w:r>
      <w:r w:rsidRPr="000D4F2E">
        <w:rPr>
          <w:rFonts w:ascii="宋体" w:hAnsi="宋体"/>
          <w:sz w:val="16"/>
          <w:szCs w:val="16"/>
        </w:rPr>
        <w:t>Intercepter</w:t>
      </w:r>
      <w:r w:rsidRPr="000D4F2E">
        <w:rPr>
          <w:rFonts w:ascii="宋体" w:hAnsi="宋体" w:hint="eastAsia"/>
          <w:sz w:val="16"/>
          <w:szCs w:val="16"/>
        </w:rPr>
        <w:t>）的调用。</w:t>
      </w:r>
    </w:p>
    <w:p w:rsidR="00000000" w:rsidRPr="000D4F2E" w:rsidRDefault="00FC10D3" w:rsidP="000D4F2E">
      <w:pPr>
        <w:ind w:left="210"/>
        <w:contextualSpacing/>
        <w:rPr>
          <w:rFonts w:ascii="宋体" w:hAnsi="宋体" w:hint="eastAsia"/>
          <w:sz w:val="16"/>
          <w:szCs w:val="16"/>
        </w:rPr>
      </w:pPr>
      <w:r w:rsidRPr="000D4F2E">
        <w:rPr>
          <w:rFonts w:ascii="宋体" w:hAnsi="宋体"/>
          <w:sz w:val="16"/>
          <w:szCs w:val="16"/>
        </w:rPr>
        <w:t>8</w:t>
      </w:r>
      <w:r w:rsidRPr="000D4F2E">
        <w:rPr>
          <w:rFonts w:ascii="宋体" w:hAnsi="宋体" w:hint="eastAsia"/>
          <w:sz w:val="16"/>
          <w:szCs w:val="16"/>
        </w:rPr>
        <w:t>、一旦</w:t>
      </w:r>
      <w:r w:rsidRPr="000D4F2E">
        <w:rPr>
          <w:rFonts w:ascii="宋体" w:hAnsi="宋体"/>
          <w:sz w:val="16"/>
          <w:szCs w:val="16"/>
        </w:rPr>
        <w:t>Action</w:t>
      </w:r>
      <w:r w:rsidRPr="000D4F2E">
        <w:rPr>
          <w:rFonts w:ascii="宋体" w:hAnsi="宋体" w:hint="eastAsia"/>
          <w:sz w:val="16"/>
          <w:szCs w:val="16"/>
        </w:rPr>
        <w:t>执行完毕，</w:t>
      </w:r>
      <w:r w:rsidRPr="000D4F2E">
        <w:rPr>
          <w:rFonts w:ascii="宋体" w:hAnsi="宋体"/>
          <w:sz w:val="16"/>
          <w:szCs w:val="16"/>
        </w:rPr>
        <w:t>ActionInvocation</w:t>
      </w:r>
      <w:r w:rsidRPr="000D4F2E">
        <w:rPr>
          <w:rFonts w:ascii="宋体" w:hAnsi="宋体" w:hint="eastAsia"/>
          <w:sz w:val="16"/>
          <w:szCs w:val="16"/>
        </w:rPr>
        <w:t>负责根据</w:t>
      </w:r>
      <w:r w:rsidRPr="000D4F2E">
        <w:rPr>
          <w:rFonts w:ascii="宋体" w:hAnsi="宋体"/>
          <w:sz w:val="16"/>
          <w:szCs w:val="16"/>
        </w:rPr>
        <w:t>struts.xml</w:t>
      </w:r>
      <w:r w:rsidRPr="000D4F2E">
        <w:rPr>
          <w:rFonts w:ascii="宋体" w:hAnsi="宋体" w:hint="eastAsia"/>
          <w:sz w:val="16"/>
          <w:szCs w:val="16"/>
        </w:rPr>
        <w:t>中的配置找到对应的返</w:t>
      </w:r>
      <w:r w:rsidRPr="000D4F2E">
        <w:rPr>
          <w:rFonts w:ascii="宋体" w:hAnsi="宋体" w:hint="eastAsia"/>
          <w:sz w:val="16"/>
          <w:szCs w:val="16"/>
        </w:rPr>
        <w:lastRenderedPageBreak/>
        <w:t>回结果。返回结果通常是（但不总是，也可能是另外的一个</w:t>
      </w:r>
      <w:r w:rsidRPr="000D4F2E">
        <w:rPr>
          <w:rFonts w:ascii="宋体" w:hAnsi="宋体"/>
          <w:sz w:val="16"/>
          <w:szCs w:val="16"/>
        </w:rPr>
        <w:t>Action</w:t>
      </w:r>
      <w:r w:rsidRPr="000D4F2E">
        <w:rPr>
          <w:rFonts w:ascii="宋体" w:hAnsi="宋体" w:hint="eastAsia"/>
          <w:sz w:val="16"/>
          <w:szCs w:val="16"/>
        </w:rPr>
        <w:t>链）一个需要被表示的</w:t>
      </w:r>
      <w:r w:rsidRPr="000D4F2E">
        <w:rPr>
          <w:rFonts w:ascii="宋体" w:hAnsi="宋体"/>
          <w:sz w:val="16"/>
          <w:szCs w:val="16"/>
        </w:rPr>
        <w:t>JSP</w:t>
      </w:r>
      <w:r w:rsidRPr="000D4F2E">
        <w:rPr>
          <w:rFonts w:ascii="宋体" w:hAnsi="宋体" w:hint="eastAsia"/>
          <w:sz w:val="16"/>
          <w:szCs w:val="16"/>
        </w:rPr>
        <w:t>或者</w:t>
      </w:r>
      <w:r w:rsidRPr="000D4F2E">
        <w:rPr>
          <w:rFonts w:ascii="宋体" w:hAnsi="宋体"/>
          <w:sz w:val="16"/>
          <w:szCs w:val="16"/>
        </w:rPr>
        <w:t>FreeMarker</w:t>
      </w:r>
      <w:r w:rsidRPr="000D4F2E">
        <w:rPr>
          <w:rFonts w:ascii="宋体" w:hAnsi="宋体" w:hint="eastAsia"/>
          <w:sz w:val="16"/>
          <w:szCs w:val="16"/>
        </w:rPr>
        <w:t>的模版。在表示的过程中可以使用</w:t>
      </w:r>
      <w:r w:rsidRPr="000D4F2E">
        <w:rPr>
          <w:rFonts w:ascii="宋体" w:hAnsi="宋体"/>
          <w:sz w:val="16"/>
          <w:szCs w:val="16"/>
        </w:rPr>
        <w:t>Struts2</w:t>
      </w:r>
      <w:r w:rsidRPr="000D4F2E">
        <w:rPr>
          <w:rFonts w:ascii="宋体" w:hAnsi="宋体" w:hint="eastAsia"/>
          <w:sz w:val="16"/>
          <w:szCs w:val="16"/>
        </w:rPr>
        <w:t>框架中继承的标签。在这个过程中需要涉及到</w:t>
      </w:r>
      <w:r w:rsidRPr="000D4F2E">
        <w:rPr>
          <w:rFonts w:ascii="宋体" w:hAnsi="宋体"/>
          <w:sz w:val="16"/>
          <w:szCs w:val="16"/>
        </w:rPr>
        <w:t>ActionMappe</w:t>
      </w:r>
      <w:r w:rsidRPr="000D4F2E">
        <w:rPr>
          <w:rFonts w:ascii="宋体" w:hAnsi="宋体"/>
          <w:sz w:val="16"/>
          <w:szCs w:val="16"/>
        </w:rPr>
        <w:t>r</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简述</w:t>
      </w:r>
      <w:r w:rsidRPr="000D4F2E">
        <w:rPr>
          <w:rFonts w:ascii="宋体" w:hAnsi="宋体" w:hint="eastAsia"/>
          <w:b/>
          <w:bCs/>
          <w:sz w:val="16"/>
          <w:szCs w:val="16"/>
          <w:lang w:val="sv-SE"/>
        </w:rPr>
        <w:t xml:space="preserve">spring </w:t>
      </w:r>
      <w:r w:rsidRPr="000D4F2E">
        <w:rPr>
          <w:rFonts w:ascii="宋体" w:hAnsi="宋体" w:hint="eastAsia"/>
          <w:b/>
          <w:bCs/>
          <w:sz w:val="16"/>
          <w:szCs w:val="16"/>
          <w:lang w:val="sv-SE"/>
        </w:rPr>
        <w:t>的事务传播行为和</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隔离级别</w:t>
      </w:r>
    </w:p>
    <w:p w:rsidR="00000000" w:rsidRPr="000D4F2E" w:rsidRDefault="00FC10D3" w:rsidP="000D4F2E">
      <w:pPr>
        <w:contextualSpacing/>
        <w:rPr>
          <w:rFonts w:hint="eastAsia"/>
          <w:sz w:val="16"/>
          <w:szCs w:val="16"/>
        </w:rPr>
      </w:pPr>
      <w:r w:rsidRPr="000D4F2E">
        <w:rPr>
          <w:rFonts w:ascii="宋体" w:hAnsi="宋体" w:hint="eastAsia"/>
          <w:sz w:val="16"/>
          <w:szCs w:val="16"/>
        </w:rPr>
        <w:t xml:space="preserve"> </w:t>
      </w:r>
      <w:r w:rsidRPr="000D4F2E">
        <w:rPr>
          <w:rFonts w:hint="eastAsia"/>
          <w:sz w:val="16"/>
          <w:szCs w:val="16"/>
        </w:rPr>
        <w:t>【参考答案】</w:t>
      </w:r>
    </w:p>
    <w:p w:rsidR="00000000" w:rsidRPr="000D4F2E" w:rsidRDefault="00FC10D3" w:rsidP="000D4F2E">
      <w:pPr>
        <w:ind w:left="80" w:hangingChars="50" w:hanging="80"/>
        <w:contextualSpacing/>
        <w:rPr>
          <w:rFonts w:ascii="宋体" w:hAnsi="宋体" w:hint="eastAsia"/>
          <w:b/>
          <w:bCs/>
          <w:sz w:val="16"/>
          <w:szCs w:val="16"/>
        </w:rPr>
      </w:pPr>
      <w:r w:rsidRPr="000D4F2E">
        <w:rPr>
          <w:rFonts w:ascii="宋体" w:hAnsi="宋体" w:hint="eastAsia"/>
          <w:sz w:val="16"/>
          <w:szCs w:val="16"/>
        </w:rPr>
        <w:t xml:space="preserve">   </w:t>
      </w:r>
      <w:r w:rsidRPr="000D4F2E">
        <w:rPr>
          <w:rFonts w:ascii="宋体" w:hAnsi="宋体" w:hint="eastAsia"/>
          <w:b/>
          <w:bCs/>
          <w:sz w:val="16"/>
          <w:szCs w:val="16"/>
        </w:rPr>
        <w:t xml:space="preserve">spring </w:t>
      </w:r>
      <w:r w:rsidRPr="000D4F2E">
        <w:rPr>
          <w:rFonts w:ascii="宋体" w:hAnsi="宋体" w:hint="eastAsia"/>
          <w:b/>
          <w:bCs/>
          <w:sz w:val="16"/>
          <w:szCs w:val="16"/>
        </w:rPr>
        <w:t>的事务传播行为：</w:t>
      </w:r>
      <w:r w:rsidRPr="000D4F2E">
        <w:rPr>
          <w:rFonts w:ascii="宋体" w:hAnsi="宋体" w:hint="eastAsia"/>
          <w:b/>
          <w:bCs/>
          <w:sz w:val="16"/>
          <w:szCs w:val="16"/>
        </w:rPr>
        <w:t xml:space="preserve"> </w:t>
      </w:r>
    </w:p>
    <w:p w:rsidR="00000000" w:rsidRPr="000D4F2E" w:rsidRDefault="00FC10D3" w:rsidP="000D4F2E">
      <w:pPr>
        <w:ind w:left="105"/>
        <w:contextualSpacing/>
        <w:rPr>
          <w:rFonts w:ascii="宋体" w:hAnsi="宋体" w:hint="eastAsia"/>
          <w:sz w:val="16"/>
          <w:szCs w:val="16"/>
        </w:rPr>
      </w:pPr>
      <w:r w:rsidRPr="000D4F2E">
        <w:rPr>
          <w:rFonts w:ascii="宋体" w:hAnsi="宋体" w:hint="eastAsia"/>
          <w:sz w:val="16"/>
          <w:szCs w:val="16"/>
        </w:rPr>
        <w:t>Spring</w:t>
      </w:r>
      <w:r w:rsidRPr="000D4F2E">
        <w:rPr>
          <w:rFonts w:ascii="宋体" w:hAnsi="宋体" w:hint="eastAsia"/>
          <w:sz w:val="16"/>
          <w:szCs w:val="16"/>
        </w:rPr>
        <w:t>在</w:t>
      </w:r>
      <w:r w:rsidRPr="000D4F2E">
        <w:rPr>
          <w:rFonts w:ascii="宋体" w:hAnsi="宋体" w:hint="eastAsia"/>
          <w:sz w:val="16"/>
          <w:szCs w:val="16"/>
        </w:rPr>
        <w:t>TransactionDefinition</w:t>
      </w:r>
      <w:r w:rsidRPr="000D4F2E">
        <w:rPr>
          <w:rFonts w:ascii="宋体" w:hAnsi="宋体" w:hint="eastAsia"/>
          <w:sz w:val="16"/>
          <w:szCs w:val="16"/>
        </w:rPr>
        <w:t>接口中规定了</w:t>
      </w:r>
      <w:r w:rsidRPr="000D4F2E">
        <w:rPr>
          <w:rFonts w:ascii="宋体" w:hAnsi="宋体" w:hint="eastAsia"/>
          <w:sz w:val="16"/>
          <w:szCs w:val="16"/>
        </w:rPr>
        <w:t>7</w:t>
      </w:r>
      <w:r w:rsidRPr="000D4F2E">
        <w:rPr>
          <w:rFonts w:ascii="宋体" w:hAnsi="宋体" w:hint="eastAsia"/>
          <w:sz w:val="16"/>
          <w:szCs w:val="16"/>
        </w:rPr>
        <w:t>种类型的事务传播行为，它们规定了事务方法和事务方法发生嵌套调用时事务如何进行传播：</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PROPAGATION_REQUIRED</w:t>
      </w:r>
      <w:r w:rsidRPr="000D4F2E">
        <w:rPr>
          <w:rFonts w:ascii="宋体" w:hAnsi="宋体" w:hint="eastAsia"/>
          <w:sz w:val="16"/>
          <w:szCs w:val="16"/>
        </w:rPr>
        <w:t>：如果当前没有事务，就新建一个事务，如果已经存在一个事务中，加入到这个事务中。这是最常见的选择。</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PROPAGATION_SUPPORTS</w:t>
      </w:r>
      <w:r w:rsidRPr="000D4F2E">
        <w:rPr>
          <w:rFonts w:ascii="宋体" w:hAnsi="宋体" w:hint="eastAsia"/>
          <w:sz w:val="16"/>
          <w:szCs w:val="16"/>
        </w:rPr>
        <w:t>：支持当前事务，如果当前没有事务，就以非事务方式执行。</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w:t>
      </w:r>
      <w:r w:rsidRPr="000D4F2E">
        <w:rPr>
          <w:rFonts w:ascii="宋体" w:hAnsi="宋体" w:hint="eastAsia"/>
          <w:sz w:val="16"/>
          <w:szCs w:val="16"/>
        </w:rPr>
        <w:t>OPAGATION_MANDATORY</w:t>
      </w:r>
      <w:r w:rsidRPr="000D4F2E">
        <w:rPr>
          <w:rFonts w:ascii="宋体" w:hAnsi="宋体" w:hint="eastAsia"/>
          <w:sz w:val="16"/>
          <w:szCs w:val="16"/>
        </w:rPr>
        <w:t>：使用当前的事务，如果当前没有事务，就抛出异常。</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PROPAGATION_REQUIRES_NEW</w:t>
      </w:r>
      <w:r w:rsidRPr="000D4F2E">
        <w:rPr>
          <w:rFonts w:ascii="宋体" w:hAnsi="宋体" w:hint="eastAsia"/>
          <w:sz w:val="16"/>
          <w:szCs w:val="16"/>
        </w:rPr>
        <w:t>：新建事务，如果当前存在事务，把当前事务挂起。</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PROPAGATION_NOT_SUPPORTED</w:t>
      </w:r>
      <w:r w:rsidRPr="000D4F2E">
        <w:rPr>
          <w:rFonts w:ascii="宋体" w:hAnsi="宋体" w:hint="eastAsia"/>
          <w:sz w:val="16"/>
          <w:szCs w:val="16"/>
        </w:rPr>
        <w:t>：以非事务方式执行操作，如果当前存在事务，就把当前事务挂起。</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PROPAGATION_NEVER</w:t>
      </w:r>
      <w:r w:rsidRPr="000D4F2E">
        <w:rPr>
          <w:rFonts w:ascii="宋体" w:hAnsi="宋体" w:hint="eastAsia"/>
          <w:sz w:val="16"/>
          <w:szCs w:val="16"/>
        </w:rPr>
        <w:t>：以非事务方式执行，如果当前存在事务，则抛出异常。</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PROPAGATION_NESTED</w:t>
      </w:r>
      <w:r w:rsidRPr="000D4F2E">
        <w:rPr>
          <w:rFonts w:ascii="宋体" w:hAnsi="宋体" w:hint="eastAsia"/>
          <w:sz w:val="16"/>
          <w:szCs w:val="16"/>
        </w:rPr>
        <w:t>：如果当前存在事务，则在嵌套事务内执行。如果当前没有事务，则执行与</w:t>
      </w:r>
      <w:r w:rsidRPr="000D4F2E">
        <w:rPr>
          <w:rFonts w:ascii="宋体" w:hAnsi="宋体" w:hint="eastAsia"/>
          <w:sz w:val="16"/>
          <w:szCs w:val="16"/>
        </w:rPr>
        <w:t>PROPAG</w:t>
      </w:r>
      <w:r w:rsidRPr="000D4F2E">
        <w:rPr>
          <w:rFonts w:ascii="宋体" w:hAnsi="宋体" w:hint="eastAsia"/>
          <w:sz w:val="16"/>
          <w:szCs w:val="16"/>
        </w:rPr>
        <w:t>ATION_REQUIRED</w:t>
      </w:r>
      <w:r w:rsidRPr="000D4F2E">
        <w:rPr>
          <w:rFonts w:ascii="宋体" w:hAnsi="宋体" w:hint="eastAsia"/>
          <w:sz w:val="16"/>
          <w:szCs w:val="16"/>
        </w:rPr>
        <w:t>类似的操作。</w:t>
      </w:r>
    </w:p>
    <w:p w:rsidR="00000000" w:rsidRPr="000D4F2E" w:rsidRDefault="00FC10D3" w:rsidP="000D4F2E">
      <w:pPr>
        <w:ind w:firstLineChars="150" w:firstLine="241"/>
        <w:contextualSpacing/>
        <w:rPr>
          <w:rFonts w:ascii="宋体" w:hAnsi="宋体" w:hint="eastAsia"/>
          <w:b/>
          <w:bCs/>
          <w:sz w:val="16"/>
          <w:szCs w:val="16"/>
        </w:rPr>
      </w:pPr>
      <w:r w:rsidRPr="000D4F2E">
        <w:rPr>
          <w:rFonts w:ascii="宋体" w:hAnsi="宋体"/>
          <w:b/>
          <w:bCs/>
          <w:sz w:val="16"/>
          <w:szCs w:val="16"/>
        </w:rPr>
        <w:t>S</w:t>
      </w:r>
      <w:r w:rsidRPr="000D4F2E">
        <w:rPr>
          <w:rFonts w:ascii="宋体" w:hAnsi="宋体" w:hint="eastAsia"/>
          <w:b/>
          <w:bCs/>
          <w:sz w:val="16"/>
          <w:szCs w:val="16"/>
        </w:rPr>
        <w:t xml:space="preserve">pring </w:t>
      </w:r>
      <w:r w:rsidRPr="000D4F2E">
        <w:rPr>
          <w:rFonts w:ascii="宋体" w:hAnsi="宋体" w:hint="eastAsia"/>
          <w:b/>
          <w:bCs/>
          <w:sz w:val="16"/>
          <w:szCs w:val="16"/>
        </w:rPr>
        <w:t>的隔离级别</w:t>
      </w:r>
    </w:p>
    <w:p w:rsidR="00000000" w:rsidRPr="000D4F2E" w:rsidRDefault="00FC10D3" w:rsidP="000D4F2E">
      <w:pPr>
        <w:ind w:leftChars="200" w:left="420"/>
        <w:contextualSpacing/>
        <w:rPr>
          <w:rFonts w:ascii="宋体" w:hAnsi="宋体" w:hint="eastAsia"/>
          <w:sz w:val="16"/>
          <w:szCs w:val="16"/>
        </w:rPr>
      </w:pPr>
      <w:r w:rsidRPr="000D4F2E">
        <w:rPr>
          <w:rFonts w:ascii="宋体" w:hAnsi="宋体" w:cs="Arial"/>
          <w:kern w:val="0"/>
          <w:sz w:val="16"/>
          <w:szCs w:val="16"/>
        </w:rPr>
        <w:t>1</w:t>
      </w:r>
      <w:r w:rsidRPr="000D4F2E">
        <w:rPr>
          <w:rFonts w:ascii="宋体" w:hAnsi="宋体" w:cs="Arial"/>
          <w:kern w:val="0"/>
          <w:sz w:val="16"/>
          <w:szCs w:val="16"/>
        </w:rPr>
        <w:t>、</w:t>
      </w:r>
      <w:r w:rsidRPr="000D4F2E">
        <w:rPr>
          <w:rFonts w:ascii="宋体" w:hAnsi="宋体" w:cs="Arial"/>
          <w:kern w:val="0"/>
          <w:sz w:val="16"/>
          <w:szCs w:val="16"/>
        </w:rPr>
        <w:t>Serializable</w:t>
      </w:r>
      <w:r w:rsidRPr="000D4F2E">
        <w:rPr>
          <w:rFonts w:ascii="宋体" w:hAnsi="宋体" w:cs="Arial"/>
          <w:kern w:val="0"/>
          <w:sz w:val="16"/>
          <w:szCs w:val="16"/>
        </w:rPr>
        <w:t>：最严格的级别，事务串行执行，资源消耗最大；</w:t>
      </w:r>
      <w:r w:rsidRPr="000D4F2E">
        <w:rPr>
          <w:rFonts w:ascii="宋体" w:hAnsi="宋体" w:cs="Arial"/>
          <w:kern w:val="0"/>
          <w:sz w:val="16"/>
          <w:szCs w:val="16"/>
        </w:rPr>
        <w:t xml:space="preserve"> </w:t>
      </w:r>
    </w:p>
    <w:p w:rsidR="00000000" w:rsidRPr="000D4F2E" w:rsidRDefault="00FC10D3" w:rsidP="000D4F2E">
      <w:pPr>
        <w:ind w:leftChars="200" w:left="420"/>
        <w:contextualSpacing/>
        <w:rPr>
          <w:rFonts w:ascii="宋体" w:hAnsi="宋体" w:hint="eastAsia"/>
          <w:sz w:val="16"/>
          <w:szCs w:val="16"/>
        </w:rPr>
      </w:pPr>
      <w:r w:rsidRPr="000D4F2E">
        <w:rPr>
          <w:rFonts w:ascii="宋体" w:hAnsi="宋体" w:cs="Arial"/>
          <w:kern w:val="0"/>
          <w:sz w:val="16"/>
          <w:szCs w:val="16"/>
        </w:rPr>
        <w:t>2</w:t>
      </w:r>
      <w:r w:rsidRPr="000D4F2E">
        <w:rPr>
          <w:rFonts w:ascii="宋体" w:hAnsi="宋体" w:cs="Arial"/>
          <w:kern w:val="0"/>
          <w:sz w:val="16"/>
          <w:szCs w:val="16"/>
        </w:rPr>
        <w:t>、</w:t>
      </w:r>
      <w:r w:rsidRPr="000D4F2E">
        <w:rPr>
          <w:rFonts w:ascii="宋体" w:hAnsi="宋体" w:cs="Arial"/>
          <w:kern w:val="0"/>
          <w:sz w:val="16"/>
          <w:szCs w:val="16"/>
        </w:rPr>
        <w:t>REPEATABLE READ</w:t>
      </w:r>
      <w:r w:rsidRPr="000D4F2E">
        <w:rPr>
          <w:rFonts w:ascii="宋体" w:hAnsi="宋体" w:cs="Arial"/>
          <w:kern w:val="0"/>
          <w:sz w:val="16"/>
          <w:szCs w:val="16"/>
        </w:rPr>
        <w:t>：保证了一个事务不会修改已经由另一个事务读取但未提交（回滚）的数据。避免了</w:t>
      </w:r>
      <w:r w:rsidRPr="000D4F2E">
        <w:rPr>
          <w:rFonts w:ascii="宋体" w:hAnsi="宋体" w:cs="Arial"/>
          <w:kern w:val="0"/>
          <w:sz w:val="16"/>
          <w:szCs w:val="16"/>
        </w:rPr>
        <w:t>“</w:t>
      </w:r>
      <w:r w:rsidRPr="000D4F2E">
        <w:rPr>
          <w:rFonts w:ascii="宋体" w:hAnsi="宋体" w:cs="Arial"/>
          <w:kern w:val="0"/>
          <w:sz w:val="16"/>
          <w:szCs w:val="16"/>
        </w:rPr>
        <w:t>脏读取</w:t>
      </w:r>
      <w:r w:rsidRPr="000D4F2E">
        <w:rPr>
          <w:rFonts w:ascii="宋体" w:hAnsi="宋体" w:cs="Arial"/>
          <w:kern w:val="0"/>
          <w:sz w:val="16"/>
          <w:szCs w:val="16"/>
        </w:rPr>
        <w:t>”</w:t>
      </w:r>
      <w:r w:rsidRPr="000D4F2E">
        <w:rPr>
          <w:rFonts w:ascii="宋体" w:hAnsi="宋体" w:cs="Arial"/>
          <w:kern w:val="0"/>
          <w:sz w:val="16"/>
          <w:szCs w:val="16"/>
        </w:rPr>
        <w:t>和</w:t>
      </w:r>
      <w:r w:rsidRPr="000D4F2E">
        <w:rPr>
          <w:rFonts w:ascii="宋体" w:hAnsi="宋体" w:cs="Arial"/>
          <w:kern w:val="0"/>
          <w:sz w:val="16"/>
          <w:szCs w:val="16"/>
        </w:rPr>
        <w:t>“</w:t>
      </w:r>
      <w:r w:rsidRPr="000D4F2E">
        <w:rPr>
          <w:rFonts w:ascii="宋体" w:hAnsi="宋体" w:cs="Arial"/>
          <w:kern w:val="0"/>
          <w:sz w:val="16"/>
          <w:szCs w:val="16"/>
        </w:rPr>
        <w:t>不可重复读取</w:t>
      </w:r>
      <w:r w:rsidRPr="000D4F2E">
        <w:rPr>
          <w:rFonts w:ascii="宋体" w:hAnsi="宋体" w:cs="Arial"/>
          <w:kern w:val="0"/>
          <w:sz w:val="16"/>
          <w:szCs w:val="16"/>
        </w:rPr>
        <w:t>”</w:t>
      </w:r>
      <w:r w:rsidRPr="000D4F2E">
        <w:rPr>
          <w:rFonts w:ascii="宋体" w:hAnsi="宋体" w:cs="Arial"/>
          <w:kern w:val="0"/>
          <w:sz w:val="16"/>
          <w:szCs w:val="16"/>
        </w:rPr>
        <w:t>的情况，但是带来了更多的性能损失。</w:t>
      </w:r>
      <w:r w:rsidRPr="000D4F2E">
        <w:rPr>
          <w:rFonts w:ascii="宋体" w:hAnsi="宋体" w:cs="Arial"/>
          <w:kern w:val="0"/>
          <w:sz w:val="16"/>
          <w:szCs w:val="16"/>
        </w:rPr>
        <w:t xml:space="preserve"> </w:t>
      </w:r>
    </w:p>
    <w:p w:rsidR="00000000" w:rsidRPr="000D4F2E" w:rsidRDefault="00FC10D3" w:rsidP="000D4F2E">
      <w:pPr>
        <w:ind w:leftChars="200" w:left="420"/>
        <w:contextualSpacing/>
        <w:rPr>
          <w:rFonts w:ascii="宋体" w:hAnsi="宋体" w:hint="eastAsia"/>
          <w:sz w:val="16"/>
          <w:szCs w:val="16"/>
        </w:rPr>
      </w:pPr>
      <w:r w:rsidRPr="000D4F2E">
        <w:rPr>
          <w:rFonts w:ascii="宋体" w:hAnsi="宋体" w:cs="Arial"/>
          <w:kern w:val="0"/>
          <w:sz w:val="16"/>
          <w:szCs w:val="16"/>
        </w:rPr>
        <w:t>3</w:t>
      </w:r>
      <w:r w:rsidRPr="000D4F2E">
        <w:rPr>
          <w:rFonts w:ascii="宋体" w:hAnsi="宋体" w:cs="Arial"/>
          <w:kern w:val="0"/>
          <w:sz w:val="16"/>
          <w:szCs w:val="16"/>
        </w:rPr>
        <w:t>、</w:t>
      </w:r>
      <w:r w:rsidRPr="000D4F2E">
        <w:rPr>
          <w:rFonts w:ascii="宋体" w:hAnsi="宋体" w:cs="Arial"/>
          <w:kern w:val="0"/>
          <w:sz w:val="16"/>
          <w:szCs w:val="16"/>
        </w:rPr>
        <w:t>READ COMMITTED:</w:t>
      </w:r>
      <w:r w:rsidRPr="000D4F2E">
        <w:rPr>
          <w:rFonts w:ascii="宋体" w:hAnsi="宋体" w:cs="Arial"/>
          <w:kern w:val="0"/>
          <w:sz w:val="16"/>
          <w:szCs w:val="16"/>
        </w:rPr>
        <w:t>大多数主流数据库的默认事务等级，保证了一个事务不会读到另一个并行事务已修改但未提交的数据，避免了</w:t>
      </w:r>
      <w:r w:rsidRPr="000D4F2E">
        <w:rPr>
          <w:rFonts w:ascii="宋体" w:hAnsi="宋体" w:cs="Arial"/>
          <w:kern w:val="0"/>
          <w:sz w:val="16"/>
          <w:szCs w:val="16"/>
        </w:rPr>
        <w:t>“</w:t>
      </w:r>
      <w:r w:rsidRPr="000D4F2E">
        <w:rPr>
          <w:rFonts w:ascii="宋体" w:hAnsi="宋体" w:cs="Arial"/>
          <w:kern w:val="0"/>
          <w:sz w:val="16"/>
          <w:szCs w:val="16"/>
        </w:rPr>
        <w:t>脏读取</w:t>
      </w:r>
      <w:r w:rsidRPr="000D4F2E">
        <w:rPr>
          <w:rFonts w:ascii="宋体" w:hAnsi="宋体" w:cs="Arial"/>
          <w:kern w:val="0"/>
          <w:sz w:val="16"/>
          <w:szCs w:val="16"/>
        </w:rPr>
        <w:t>”</w:t>
      </w:r>
      <w:r w:rsidRPr="000D4F2E">
        <w:rPr>
          <w:rFonts w:ascii="宋体" w:hAnsi="宋体" w:cs="Arial"/>
          <w:kern w:val="0"/>
          <w:sz w:val="16"/>
          <w:szCs w:val="16"/>
        </w:rPr>
        <w:t>。该级别适用于大多数系统。</w:t>
      </w:r>
      <w:r w:rsidRPr="000D4F2E">
        <w:rPr>
          <w:rFonts w:ascii="宋体" w:hAnsi="宋体" w:cs="Arial"/>
          <w:kern w:val="0"/>
          <w:sz w:val="16"/>
          <w:szCs w:val="16"/>
        </w:rPr>
        <w:t xml:space="preserve"> </w:t>
      </w:r>
    </w:p>
    <w:p w:rsidR="00000000" w:rsidRPr="000D4F2E" w:rsidRDefault="00FC10D3" w:rsidP="000D4F2E">
      <w:pPr>
        <w:ind w:leftChars="200" w:left="420"/>
        <w:contextualSpacing/>
        <w:rPr>
          <w:rFonts w:ascii="宋体" w:hAnsi="宋体" w:cs="Arial" w:hint="eastAsia"/>
          <w:kern w:val="0"/>
          <w:sz w:val="16"/>
          <w:szCs w:val="16"/>
        </w:rPr>
      </w:pPr>
      <w:r w:rsidRPr="000D4F2E">
        <w:rPr>
          <w:rFonts w:ascii="宋体" w:hAnsi="宋体" w:cs="Arial"/>
          <w:kern w:val="0"/>
          <w:sz w:val="16"/>
          <w:szCs w:val="16"/>
        </w:rPr>
        <w:t>4</w:t>
      </w:r>
      <w:r w:rsidRPr="000D4F2E">
        <w:rPr>
          <w:rFonts w:ascii="宋体" w:hAnsi="宋体" w:cs="Arial"/>
          <w:kern w:val="0"/>
          <w:sz w:val="16"/>
          <w:szCs w:val="16"/>
        </w:rPr>
        <w:t>、</w:t>
      </w:r>
      <w:r w:rsidRPr="000D4F2E">
        <w:rPr>
          <w:rFonts w:ascii="宋体" w:hAnsi="宋体" w:cs="Arial"/>
          <w:kern w:val="0"/>
          <w:sz w:val="16"/>
          <w:szCs w:val="16"/>
        </w:rPr>
        <w:t>Read Uncom</w:t>
      </w:r>
      <w:r w:rsidRPr="000D4F2E">
        <w:rPr>
          <w:rFonts w:ascii="宋体" w:hAnsi="宋体" w:cs="Arial"/>
          <w:kern w:val="0"/>
          <w:sz w:val="16"/>
          <w:szCs w:val="16"/>
        </w:rPr>
        <w:t>mitted</w:t>
      </w:r>
      <w:r w:rsidRPr="000D4F2E">
        <w:rPr>
          <w:rFonts w:ascii="宋体" w:hAnsi="宋体" w:cs="Arial"/>
          <w:kern w:val="0"/>
          <w:sz w:val="16"/>
          <w:szCs w:val="16"/>
        </w:rPr>
        <w:t>：保证了读取过程中不会读取到非法数据。</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Ibatis</w:t>
      </w:r>
      <w:r w:rsidRPr="000D4F2E">
        <w:rPr>
          <w:rFonts w:ascii="宋体" w:hAnsi="宋体" w:hint="eastAsia"/>
          <w:b/>
          <w:bCs/>
          <w:sz w:val="16"/>
          <w:szCs w:val="16"/>
          <w:lang w:val="sv-SE"/>
        </w:rPr>
        <w:t>框架和</w:t>
      </w:r>
      <w:r w:rsidRPr="000D4F2E">
        <w:rPr>
          <w:rFonts w:ascii="宋体" w:hAnsi="宋体" w:hint="eastAsia"/>
          <w:b/>
          <w:bCs/>
          <w:sz w:val="16"/>
          <w:szCs w:val="16"/>
        </w:rPr>
        <w:t>Hibernate</w:t>
      </w:r>
      <w:r w:rsidRPr="000D4F2E">
        <w:rPr>
          <w:rFonts w:ascii="宋体" w:hAnsi="宋体" w:hint="eastAsia"/>
          <w:b/>
          <w:bCs/>
          <w:sz w:val="16"/>
          <w:szCs w:val="16"/>
        </w:rPr>
        <w:t>框架各有什么特点？</w:t>
      </w:r>
    </w:p>
    <w:p w:rsidR="00000000" w:rsidRPr="000D4F2E" w:rsidRDefault="00FC10D3" w:rsidP="000D4F2E">
      <w:pPr>
        <w:contextualSpacing/>
        <w:rPr>
          <w:rFonts w:hint="eastAsia"/>
          <w:sz w:val="16"/>
          <w:szCs w:val="16"/>
        </w:rPr>
      </w:pPr>
      <w:r w:rsidRPr="000D4F2E">
        <w:rPr>
          <w:rFonts w:hint="eastAsia"/>
          <w:sz w:val="16"/>
          <w:szCs w:val="16"/>
        </w:rPr>
        <w:t>【参考答案】</w:t>
      </w:r>
    </w:p>
    <w:tbl>
      <w:tblPr>
        <w:tblW w:w="0" w:type="auto"/>
        <w:tblInd w:w="0" w:type="dxa"/>
        <w:tblLayout w:type="fixed"/>
        <w:tblLook w:val="0000" w:firstRow="0" w:lastRow="0" w:firstColumn="0" w:lastColumn="0" w:noHBand="0" w:noVBand="0"/>
      </w:tblPr>
      <w:tblGrid>
        <w:gridCol w:w="2116"/>
        <w:gridCol w:w="2943"/>
        <w:gridCol w:w="3587"/>
      </w:tblGrid>
      <w:tr w:rsidR="00000000" w:rsidRPr="000D4F2E">
        <w:tc>
          <w:tcPr>
            <w:tcW w:w="2116"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b/>
                <w:bCs/>
                <w:color w:val="000000"/>
                <w:sz w:val="16"/>
                <w:szCs w:val="16"/>
              </w:rPr>
            </w:pPr>
            <w:r w:rsidRPr="000D4F2E">
              <w:rPr>
                <w:b/>
                <w:bCs/>
                <w:color w:val="000000"/>
                <w:sz w:val="16"/>
                <w:szCs w:val="16"/>
              </w:rPr>
              <w:t>比较方面</w:t>
            </w:r>
          </w:p>
        </w:tc>
        <w:tc>
          <w:tcPr>
            <w:tcW w:w="2943"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b/>
                <w:bCs/>
                <w:color w:val="000000"/>
                <w:sz w:val="16"/>
                <w:szCs w:val="16"/>
              </w:rPr>
            </w:pPr>
            <w:r w:rsidRPr="000D4F2E">
              <w:rPr>
                <w:b/>
                <w:bCs/>
                <w:color w:val="000000"/>
                <w:sz w:val="16"/>
                <w:szCs w:val="16"/>
              </w:rPr>
              <w:t>Ibatis</w:t>
            </w:r>
            <w:r w:rsidRPr="000D4F2E">
              <w:rPr>
                <w:b/>
                <w:bCs/>
                <w:color w:val="000000"/>
                <w:sz w:val="16"/>
                <w:szCs w:val="16"/>
              </w:rPr>
              <w:t>框架</w:t>
            </w:r>
          </w:p>
        </w:tc>
        <w:tc>
          <w:tcPr>
            <w:tcW w:w="3587"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b/>
                <w:bCs/>
                <w:color w:val="000000"/>
                <w:sz w:val="16"/>
                <w:szCs w:val="16"/>
              </w:rPr>
            </w:pPr>
            <w:r w:rsidRPr="000D4F2E">
              <w:rPr>
                <w:b/>
                <w:bCs/>
                <w:color w:val="000000"/>
                <w:sz w:val="16"/>
                <w:szCs w:val="16"/>
              </w:rPr>
              <w:t>Hibernate</w:t>
            </w:r>
            <w:r w:rsidRPr="000D4F2E">
              <w:rPr>
                <w:b/>
                <w:bCs/>
                <w:color w:val="000000"/>
                <w:sz w:val="16"/>
                <w:szCs w:val="16"/>
              </w:rPr>
              <w:t>框架</w:t>
            </w:r>
          </w:p>
        </w:tc>
      </w:tr>
      <w:tr w:rsidR="00000000" w:rsidRPr="000D4F2E">
        <w:tc>
          <w:tcPr>
            <w:tcW w:w="2116"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从设计思路来看</w:t>
            </w:r>
            <w:r w:rsidRPr="000D4F2E">
              <w:rPr>
                <w:color w:val="000000"/>
                <w:sz w:val="16"/>
                <w:szCs w:val="16"/>
              </w:rPr>
              <w:t xml:space="preserve">  </w:t>
            </w:r>
          </w:p>
          <w:p w:rsidR="00000000" w:rsidRPr="000D4F2E" w:rsidRDefault="00FC10D3" w:rsidP="000D4F2E">
            <w:pPr>
              <w:contextualSpacing/>
              <w:rPr>
                <w:color w:val="000000"/>
                <w:sz w:val="16"/>
                <w:szCs w:val="16"/>
              </w:rPr>
            </w:pPr>
            <w:r w:rsidRPr="000D4F2E">
              <w:rPr>
                <w:color w:val="000000"/>
                <w:sz w:val="16"/>
                <w:szCs w:val="16"/>
              </w:rPr>
              <w:t xml:space="preserve"> </w:t>
            </w:r>
          </w:p>
        </w:tc>
        <w:tc>
          <w:tcPr>
            <w:tcW w:w="2943"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从关系型开始到对象型的思路来解决数据库的操作问题</w:t>
            </w:r>
          </w:p>
        </w:tc>
        <w:tc>
          <w:tcPr>
            <w:tcW w:w="3587"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从对象的角度的思路来解决数据库的操作问题</w:t>
            </w:r>
          </w:p>
        </w:tc>
      </w:tr>
      <w:tr w:rsidR="00000000" w:rsidRPr="000D4F2E">
        <w:tc>
          <w:tcPr>
            <w:tcW w:w="2116"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从方便性上来看</w:t>
            </w:r>
          </w:p>
        </w:tc>
        <w:tc>
          <w:tcPr>
            <w:tcW w:w="2943"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半自动</w:t>
            </w:r>
          </w:p>
        </w:tc>
        <w:tc>
          <w:tcPr>
            <w:tcW w:w="3587"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全自动</w:t>
            </w:r>
          </w:p>
        </w:tc>
      </w:tr>
      <w:tr w:rsidR="00000000" w:rsidRPr="000D4F2E">
        <w:tc>
          <w:tcPr>
            <w:tcW w:w="2116"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w:t>
            </w:r>
            <w:r w:rsidRPr="000D4F2E">
              <w:rPr>
                <w:color w:val="000000"/>
                <w:sz w:val="16"/>
                <w:szCs w:val="16"/>
              </w:rPr>
              <w:t>sql</w:t>
            </w:r>
            <w:r w:rsidRPr="000D4F2E">
              <w:rPr>
                <w:color w:val="000000"/>
                <w:sz w:val="16"/>
                <w:szCs w:val="16"/>
              </w:rPr>
              <w:t>语句书写来看</w:t>
            </w:r>
          </w:p>
        </w:tc>
        <w:tc>
          <w:tcPr>
            <w:tcW w:w="2943"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要写</w:t>
            </w:r>
            <w:r w:rsidRPr="000D4F2E">
              <w:rPr>
                <w:color w:val="000000"/>
                <w:sz w:val="16"/>
                <w:szCs w:val="16"/>
              </w:rPr>
              <w:t>sql</w:t>
            </w:r>
            <w:r w:rsidRPr="000D4F2E">
              <w:rPr>
                <w:color w:val="000000"/>
                <w:sz w:val="16"/>
                <w:szCs w:val="16"/>
              </w:rPr>
              <w:t>语句</w:t>
            </w:r>
          </w:p>
        </w:tc>
        <w:tc>
          <w:tcPr>
            <w:tcW w:w="3587"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一般不用写，但是有时候我们还是要用书写</w:t>
            </w:r>
            <w:r w:rsidRPr="000D4F2E">
              <w:rPr>
                <w:color w:val="000000"/>
                <w:sz w:val="16"/>
                <w:szCs w:val="16"/>
              </w:rPr>
              <w:t>hql</w:t>
            </w:r>
            <w:r w:rsidRPr="000D4F2E">
              <w:rPr>
                <w:color w:val="000000"/>
                <w:sz w:val="16"/>
                <w:szCs w:val="16"/>
              </w:rPr>
              <w:t>语句的</w:t>
            </w:r>
          </w:p>
        </w:tc>
      </w:tr>
      <w:tr w:rsidR="00000000" w:rsidRPr="000D4F2E">
        <w:tc>
          <w:tcPr>
            <w:tcW w:w="2116"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从映射角度来看</w:t>
            </w:r>
          </w:p>
        </w:tc>
        <w:tc>
          <w:tcPr>
            <w:tcW w:w="2943"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映射</w:t>
            </w:r>
            <w:r w:rsidRPr="000D4F2E">
              <w:rPr>
                <w:color w:val="000000"/>
                <w:sz w:val="16"/>
                <w:szCs w:val="16"/>
              </w:rPr>
              <w:t>sql</w:t>
            </w:r>
            <w:r w:rsidRPr="000D4F2E">
              <w:rPr>
                <w:color w:val="000000"/>
                <w:sz w:val="16"/>
                <w:szCs w:val="16"/>
              </w:rPr>
              <w:t>语句的输入输出参数</w:t>
            </w:r>
          </w:p>
        </w:tc>
        <w:tc>
          <w:tcPr>
            <w:tcW w:w="3587" w:type="dxa"/>
            <w:tcBorders>
              <w:top w:val="dotted" w:sz="6" w:space="0" w:color="auto"/>
              <w:left w:val="dotted" w:sz="6" w:space="0" w:color="auto"/>
              <w:bottom w:val="dotted" w:sz="6" w:space="0" w:color="auto"/>
              <w:right w:val="dotted" w:sz="6" w:space="0" w:color="auto"/>
            </w:tcBorders>
            <w:shd w:val="solid" w:color="FFFFFF" w:fill="FFFFFF"/>
          </w:tcPr>
          <w:p w:rsidR="00000000" w:rsidRPr="000D4F2E" w:rsidRDefault="00FC10D3" w:rsidP="000D4F2E">
            <w:pPr>
              <w:contextualSpacing/>
              <w:rPr>
                <w:color w:val="000000"/>
                <w:sz w:val="16"/>
                <w:szCs w:val="16"/>
              </w:rPr>
            </w:pPr>
            <w:r w:rsidRPr="000D4F2E">
              <w:rPr>
                <w:color w:val="000000"/>
                <w:sz w:val="16"/>
                <w:szCs w:val="16"/>
              </w:rPr>
              <w:t>对数据库表结构来进行映射</w:t>
            </w:r>
          </w:p>
        </w:tc>
      </w:tr>
    </w:tbl>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为什么要用</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 xml:space="preserve">ORM?  </w:t>
      </w:r>
      <w:r w:rsidRPr="000D4F2E">
        <w:rPr>
          <w:rFonts w:ascii="宋体" w:hAnsi="宋体" w:hint="eastAsia"/>
          <w:b/>
          <w:bCs/>
          <w:sz w:val="16"/>
          <w:szCs w:val="16"/>
          <w:lang w:val="sv-SE"/>
        </w:rPr>
        <w:t>和</w:t>
      </w:r>
      <w:r w:rsidRPr="000D4F2E">
        <w:rPr>
          <w:rFonts w:ascii="宋体" w:hAnsi="宋体" w:hint="eastAsia"/>
          <w:b/>
          <w:bCs/>
          <w:sz w:val="16"/>
          <w:szCs w:val="16"/>
          <w:lang w:val="sv-SE"/>
        </w:rPr>
        <w:t xml:space="preserve"> JDBC </w:t>
      </w:r>
      <w:r w:rsidRPr="000D4F2E">
        <w:rPr>
          <w:rFonts w:ascii="宋体" w:hAnsi="宋体" w:hint="eastAsia"/>
          <w:b/>
          <w:bCs/>
          <w:sz w:val="16"/>
          <w:szCs w:val="16"/>
          <w:lang w:val="sv-SE"/>
        </w:rPr>
        <w:t>有何不一样</w:t>
      </w:r>
      <w:r w:rsidRPr="000D4F2E">
        <w:rPr>
          <w:rFonts w:ascii="宋体" w:hAnsi="宋体" w:hint="eastAsia"/>
          <w:b/>
          <w:bCs/>
          <w:sz w:val="16"/>
          <w:szCs w:val="16"/>
          <w:lang w:val="sv-SE"/>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orm</w:t>
      </w:r>
      <w:r w:rsidRPr="000D4F2E">
        <w:rPr>
          <w:rFonts w:hint="eastAsia"/>
          <w:sz w:val="16"/>
          <w:szCs w:val="16"/>
        </w:rPr>
        <w:t>是一种思想，就是把</w:t>
      </w:r>
      <w:r w:rsidRPr="000D4F2E">
        <w:rPr>
          <w:rFonts w:hint="eastAsia"/>
          <w:sz w:val="16"/>
          <w:szCs w:val="16"/>
        </w:rPr>
        <w:t>object</w:t>
      </w:r>
      <w:r w:rsidRPr="000D4F2E">
        <w:rPr>
          <w:rFonts w:hint="eastAsia"/>
          <w:sz w:val="16"/>
          <w:szCs w:val="16"/>
        </w:rPr>
        <w:t>对象转变成数据库中的记录，或者把数据库中的记录转变成</w:t>
      </w:r>
      <w:r w:rsidRPr="000D4F2E">
        <w:rPr>
          <w:rFonts w:hint="eastAsia"/>
          <w:sz w:val="16"/>
          <w:szCs w:val="16"/>
        </w:rPr>
        <w:t>object</w:t>
      </w:r>
      <w:r w:rsidRPr="000D4F2E">
        <w:rPr>
          <w:rFonts w:hint="eastAsia"/>
          <w:sz w:val="16"/>
          <w:szCs w:val="16"/>
        </w:rPr>
        <w:t>对象，我们可以用</w:t>
      </w:r>
      <w:r w:rsidRPr="000D4F2E">
        <w:rPr>
          <w:rFonts w:hint="eastAsia"/>
          <w:sz w:val="16"/>
          <w:szCs w:val="16"/>
        </w:rPr>
        <w:t>jdbc</w:t>
      </w:r>
      <w:r w:rsidRPr="000D4F2E">
        <w:rPr>
          <w:rFonts w:hint="eastAsia"/>
          <w:sz w:val="16"/>
          <w:szCs w:val="16"/>
        </w:rPr>
        <w:t>来实现这种思想，</w:t>
      </w:r>
      <w:r w:rsidRPr="000D4F2E">
        <w:rPr>
          <w:rFonts w:hint="eastAsia"/>
          <w:sz w:val="16"/>
          <w:szCs w:val="16"/>
        </w:rPr>
        <w:t>orm</w:t>
      </w:r>
      <w:r w:rsidRPr="000D4F2E">
        <w:rPr>
          <w:rFonts w:hint="eastAsia"/>
          <w:sz w:val="16"/>
          <w:szCs w:val="16"/>
        </w:rPr>
        <w:t>的思想本质就是建立是</w:t>
      </w:r>
      <w:r w:rsidRPr="000D4F2E">
        <w:rPr>
          <w:rFonts w:hint="eastAsia"/>
          <w:sz w:val="16"/>
          <w:szCs w:val="16"/>
        </w:rPr>
        <w:t>JDBC</w:t>
      </w:r>
      <w:r w:rsidRPr="000D4F2E">
        <w:rPr>
          <w:rFonts w:hint="eastAsia"/>
          <w:sz w:val="16"/>
          <w:szCs w:val="16"/>
        </w:rPr>
        <w:t>上，对</w:t>
      </w:r>
      <w:r w:rsidRPr="000D4F2E">
        <w:rPr>
          <w:rFonts w:hint="eastAsia"/>
          <w:sz w:val="16"/>
          <w:szCs w:val="16"/>
        </w:rPr>
        <w:t>JDBC</w:t>
      </w:r>
      <w:r w:rsidRPr="000D4F2E">
        <w:rPr>
          <w:rFonts w:hint="eastAsia"/>
          <w:sz w:val="16"/>
          <w:szCs w:val="16"/>
        </w:rPr>
        <w:t>的一种封装，这种封装可以省去了直接使用</w:t>
      </w:r>
      <w:r w:rsidRPr="000D4F2E">
        <w:rPr>
          <w:rFonts w:hint="eastAsia"/>
          <w:sz w:val="16"/>
          <w:szCs w:val="16"/>
        </w:rPr>
        <w:t>jdbc</w:t>
      </w:r>
      <w:r w:rsidRPr="000D4F2E">
        <w:rPr>
          <w:rFonts w:hint="eastAsia"/>
          <w:sz w:val="16"/>
          <w:szCs w:val="16"/>
        </w:rPr>
        <w:t>的繁琐细节，提高了开发效率，现在用的较多的</w:t>
      </w:r>
      <w:r w:rsidRPr="000D4F2E">
        <w:rPr>
          <w:rFonts w:hint="eastAsia"/>
          <w:sz w:val="16"/>
          <w:szCs w:val="16"/>
        </w:rPr>
        <w:t>ORM</w:t>
      </w:r>
      <w:r w:rsidRPr="000D4F2E">
        <w:rPr>
          <w:rFonts w:hint="eastAsia"/>
          <w:sz w:val="16"/>
          <w:szCs w:val="16"/>
        </w:rPr>
        <w:t>工具很多，一般我们公司采用的</w:t>
      </w:r>
      <w:r w:rsidRPr="000D4F2E">
        <w:rPr>
          <w:rFonts w:hint="eastAsia"/>
          <w:sz w:val="16"/>
          <w:szCs w:val="16"/>
        </w:rPr>
        <w:t>ORM</w:t>
      </w:r>
      <w:r w:rsidRPr="000D4F2E">
        <w:rPr>
          <w:rFonts w:hint="eastAsia"/>
          <w:sz w:val="16"/>
          <w:szCs w:val="16"/>
        </w:rPr>
        <w:t>框架主要有</w:t>
      </w:r>
      <w:r w:rsidRPr="000D4F2E">
        <w:rPr>
          <w:rFonts w:hint="eastAsia"/>
          <w:sz w:val="16"/>
          <w:szCs w:val="16"/>
        </w:rPr>
        <w:t>hibernate</w:t>
      </w:r>
      <w:r w:rsidRPr="000D4F2E">
        <w:rPr>
          <w:rFonts w:hint="eastAsia"/>
          <w:sz w:val="16"/>
          <w:szCs w:val="16"/>
        </w:rPr>
        <w:t>和</w:t>
      </w:r>
      <w:r w:rsidRPr="000D4F2E">
        <w:rPr>
          <w:rFonts w:hint="eastAsia"/>
          <w:sz w:val="16"/>
          <w:szCs w:val="16"/>
        </w:rPr>
        <w:t>MyBatis</w:t>
      </w:r>
      <w:r w:rsidRPr="000D4F2E">
        <w:rPr>
          <w:rFonts w:hint="eastAsia"/>
          <w:sz w:val="16"/>
          <w:szCs w:val="16"/>
        </w:rPr>
        <w:t>。当然也听说一些其他</w:t>
      </w:r>
      <w:r w:rsidRPr="000D4F2E">
        <w:rPr>
          <w:rFonts w:hint="eastAsia"/>
          <w:sz w:val="16"/>
          <w:szCs w:val="16"/>
        </w:rPr>
        <w:t>orm</w:t>
      </w:r>
      <w:r w:rsidRPr="000D4F2E">
        <w:rPr>
          <w:rFonts w:hint="eastAsia"/>
          <w:sz w:val="16"/>
          <w:szCs w:val="16"/>
        </w:rPr>
        <w:t>工具，如</w:t>
      </w:r>
      <w:r w:rsidRPr="000D4F2E">
        <w:rPr>
          <w:rFonts w:hint="eastAsia"/>
          <w:sz w:val="16"/>
          <w:szCs w:val="16"/>
        </w:rPr>
        <w:t>toplink,ojb</w:t>
      </w:r>
      <w:r w:rsidRPr="000D4F2E">
        <w:rPr>
          <w:rFonts w:hint="eastAsia"/>
          <w:sz w:val="16"/>
          <w:szCs w:val="16"/>
        </w:rPr>
        <w:t>等。</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rPr>
        <w:t>谈谈你对</w:t>
      </w:r>
      <w:r w:rsidRPr="000D4F2E">
        <w:rPr>
          <w:rFonts w:ascii="宋体" w:hAnsi="宋体" w:hint="eastAsia"/>
          <w:b/>
          <w:bCs/>
          <w:sz w:val="16"/>
          <w:szCs w:val="16"/>
        </w:rPr>
        <w:t xml:space="preserve">Spring </w:t>
      </w:r>
      <w:r w:rsidRPr="000D4F2E">
        <w:rPr>
          <w:rFonts w:ascii="宋体" w:hAnsi="宋体" w:hint="eastAsia"/>
          <w:b/>
          <w:bCs/>
          <w:sz w:val="16"/>
          <w:szCs w:val="16"/>
          <w:lang w:val="sv-SE"/>
        </w:rPr>
        <w:t>AOP</w:t>
      </w:r>
      <w:r w:rsidRPr="000D4F2E">
        <w:rPr>
          <w:rFonts w:ascii="宋体" w:hAnsi="宋体" w:hint="eastAsia"/>
          <w:b/>
          <w:bCs/>
          <w:sz w:val="16"/>
          <w:szCs w:val="16"/>
        </w:rPr>
        <w:t xml:space="preserve"> </w:t>
      </w:r>
      <w:r w:rsidRPr="000D4F2E">
        <w:rPr>
          <w:rFonts w:ascii="宋体" w:hAnsi="宋体" w:hint="eastAsia"/>
          <w:b/>
          <w:bCs/>
          <w:sz w:val="16"/>
          <w:szCs w:val="16"/>
        </w:rPr>
        <w:t>思</w:t>
      </w:r>
      <w:r w:rsidRPr="000D4F2E">
        <w:rPr>
          <w:rFonts w:ascii="宋体" w:hAnsi="宋体" w:hint="eastAsia"/>
          <w:b/>
          <w:bCs/>
          <w:sz w:val="16"/>
          <w:szCs w:val="16"/>
        </w:rPr>
        <w:t>想的理解</w:t>
      </w:r>
      <w:r w:rsidRPr="000D4F2E">
        <w:rPr>
          <w:rFonts w:ascii="宋体" w:hAnsi="宋体" w:hint="eastAsia"/>
          <w:b/>
          <w:bCs/>
          <w:sz w:val="16"/>
          <w:szCs w:val="16"/>
          <w:lang w:val="sv-SE"/>
        </w:rPr>
        <w:t>。</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sz w:val="16"/>
          <w:szCs w:val="16"/>
        </w:rPr>
      </w:pPr>
      <w:r w:rsidRPr="000D4F2E">
        <w:rPr>
          <w:sz w:val="16"/>
          <w:szCs w:val="16"/>
        </w:rPr>
        <w:t>AOP</w:t>
      </w:r>
      <w:r w:rsidRPr="000D4F2E">
        <w:rPr>
          <w:sz w:val="16"/>
          <w:szCs w:val="16"/>
        </w:rPr>
        <w:t>（</w:t>
      </w:r>
      <w:r w:rsidRPr="000D4F2E">
        <w:rPr>
          <w:sz w:val="16"/>
          <w:szCs w:val="16"/>
        </w:rPr>
        <w:t>Aspect-OrientedProgramming</w:t>
      </w:r>
      <w:r w:rsidRPr="000D4F2E">
        <w:rPr>
          <w:sz w:val="16"/>
          <w:szCs w:val="16"/>
        </w:rPr>
        <w:t>，面向方面编程），可以说是</w:t>
      </w:r>
      <w:r w:rsidRPr="000D4F2E">
        <w:rPr>
          <w:sz w:val="16"/>
          <w:szCs w:val="16"/>
        </w:rPr>
        <w:t>OOP</w:t>
      </w:r>
      <w:r w:rsidRPr="000D4F2E">
        <w:rPr>
          <w:sz w:val="16"/>
          <w:szCs w:val="16"/>
        </w:rPr>
        <w:t>（</w:t>
      </w:r>
      <w:r w:rsidRPr="000D4F2E">
        <w:rPr>
          <w:sz w:val="16"/>
          <w:szCs w:val="16"/>
        </w:rPr>
        <w:t>Object-Oriented Programing</w:t>
      </w:r>
      <w:r w:rsidRPr="000D4F2E">
        <w:rPr>
          <w:sz w:val="16"/>
          <w:szCs w:val="16"/>
        </w:rPr>
        <w:t>，面向对象编程）的补充和完善。</w:t>
      </w:r>
      <w:r w:rsidRPr="000D4F2E">
        <w:rPr>
          <w:sz w:val="16"/>
          <w:szCs w:val="16"/>
        </w:rPr>
        <w:t>OOP</w:t>
      </w:r>
      <w:r w:rsidRPr="000D4F2E">
        <w:rPr>
          <w:sz w:val="16"/>
          <w:szCs w:val="16"/>
        </w:rPr>
        <w:t>引入封装、继承和多态性等概念来建立一种对象层次结构，用以模拟公共行为的一个集合。当我们需要为分散的对象引入公共行为的时候，</w:t>
      </w:r>
      <w:r w:rsidRPr="000D4F2E">
        <w:rPr>
          <w:sz w:val="16"/>
          <w:szCs w:val="16"/>
        </w:rPr>
        <w:t>OOP</w:t>
      </w:r>
      <w:r w:rsidRPr="000D4F2E">
        <w:rPr>
          <w:sz w:val="16"/>
          <w:szCs w:val="16"/>
        </w:rPr>
        <w:t>则显得无能为力。也就是说，</w:t>
      </w:r>
      <w:r w:rsidRPr="000D4F2E">
        <w:rPr>
          <w:sz w:val="16"/>
          <w:szCs w:val="16"/>
        </w:rPr>
        <w:t>OOP</w:t>
      </w:r>
      <w:r w:rsidRPr="000D4F2E">
        <w:rPr>
          <w:sz w:val="16"/>
          <w:szCs w:val="16"/>
        </w:rPr>
        <w:t>允许你定义从上到下的关系，但并不适合定义从左到右</w:t>
      </w:r>
      <w:r w:rsidRPr="000D4F2E">
        <w:rPr>
          <w:sz w:val="16"/>
          <w:szCs w:val="16"/>
        </w:rPr>
        <w:lastRenderedPageBreak/>
        <w:t>的关系。例如日志功能</w:t>
      </w:r>
      <w:r w:rsidRPr="000D4F2E">
        <w:rPr>
          <w:rFonts w:hint="eastAsia"/>
          <w:sz w:val="16"/>
          <w:szCs w:val="16"/>
        </w:rPr>
        <w:t>，</w:t>
      </w:r>
      <w:r w:rsidRPr="000D4F2E">
        <w:rPr>
          <w:sz w:val="16"/>
          <w:szCs w:val="16"/>
        </w:rPr>
        <w:t>日志代码往往水平地散布在所有对象层次中，而与它所散布到的对象的核心功能毫无</w:t>
      </w:r>
      <w:r w:rsidRPr="000D4F2E">
        <w:rPr>
          <w:sz w:val="16"/>
          <w:szCs w:val="16"/>
        </w:rPr>
        <w:t>关系。对于其他类型的代码，如安全性、异常处理和透明的持续性也是如此。这种散布在各处的无关的代码被称为横切（</w:t>
      </w:r>
      <w:r w:rsidRPr="000D4F2E">
        <w:rPr>
          <w:sz w:val="16"/>
          <w:szCs w:val="16"/>
        </w:rPr>
        <w:t>cross-cutting</w:t>
      </w:r>
      <w:r w:rsidRPr="000D4F2E">
        <w:rPr>
          <w:sz w:val="16"/>
          <w:szCs w:val="16"/>
        </w:rPr>
        <w:t>）代码，在</w:t>
      </w:r>
      <w:r w:rsidRPr="000D4F2E">
        <w:rPr>
          <w:sz w:val="16"/>
          <w:szCs w:val="16"/>
        </w:rPr>
        <w:t>OOP</w:t>
      </w:r>
      <w:r w:rsidRPr="000D4F2E">
        <w:rPr>
          <w:sz w:val="16"/>
          <w:szCs w:val="16"/>
        </w:rPr>
        <w:t>设计中，它导致了大量代码的重复，而不利于各个模块的重用。而</w:t>
      </w:r>
      <w:r w:rsidRPr="000D4F2E">
        <w:rPr>
          <w:sz w:val="16"/>
          <w:szCs w:val="16"/>
        </w:rPr>
        <w:t>AOP</w:t>
      </w:r>
      <w:r w:rsidRPr="000D4F2E">
        <w:rPr>
          <w:sz w:val="16"/>
          <w:szCs w:val="16"/>
        </w:rPr>
        <w:t>技术则恰恰相反，它利用一种称为</w:t>
      </w:r>
      <w:r w:rsidRPr="000D4F2E">
        <w:rPr>
          <w:sz w:val="16"/>
          <w:szCs w:val="16"/>
        </w:rPr>
        <w:t>“</w:t>
      </w:r>
      <w:r w:rsidRPr="000D4F2E">
        <w:rPr>
          <w:sz w:val="16"/>
          <w:szCs w:val="16"/>
        </w:rPr>
        <w:t>横切</w:t>
      </w:r>
      <w:r w:rsidRPr="000D4F2E">
        <w:rPr>
          <w:sz w:val="16"/>
          <w:szCs w:val="16"/>
        </w:rPr>
        <w:t>”</w:t>
      </w:r>
      <w:r w:rsidRPr="000D4F2E">
        <w:rPr>
          <w:sz w:val="16"/>
          <w:szCs w:val="16"/>
        </w:rPr>
        <w:t>的技术，剖解开封装的对象内部，并将那些影响了多个类的公共行为封装到一个可重用模块，并将其名为</w:t>
      </w:r>
      <w:r w:rsidRPr="000D4F2E">
        <w:rPr>
          <w:sz w:val="16"/>
          <w:szCs w:val="16"/>
        </w:rPr>
        <w:t>“Aspect”</w:t>
      </w:r>
      <w:r w:rsidRPr="000D4F2E">
        <w:rPr>
          <w:sz w:val="16"/>
          <w:szCs w:val="16"/>
        </w:rPr>
        <w:t>，即方面。所谓</w:t>
      </w:r>
      <w:r w:rsidRPr="000D4F2E">
        <w:rPr>
          <w:sz w:val="16"/>
          <w:szCs w:val="16"/>
        </w:rPr>
        <w:t>“</w:t>
      </w:r>
      <w:r w:rsidRPr="000D4F2E">
        <w:rPr>
          <w:sz w:val="16"/>
          <w:szCs w:val="16"/>
        </w:rPr>
        <w:t>方面</w:t>
      </w:r>
      <w:r w:rsidRPr="000D4F2E">
        <w:rPr>
          <w:sz w:val="16"/>
          <w:szCs w:val="16"/>
        </w:rPr>
        <w:t>”</w:t>
      </w:r>
      <w:r w:rsidRPr="000D4F2E">
        <w:rPr>
          <w:sz w:val="16"/>
          <w:szCs w:val="16"/>
        </w:rPr>
        <w:t>，简单地说，就是将那些与业务无关，却为业务模块所共同调用的逻辑或责任封装起来，便于减少系统的重复代码，降低模块间的耦合度，并有利于未</w:t>
      </w:r>
      <w:r w:rsidRPr="000D4F2E">
        <w:rPr>
          <w:sz w:val="16"/>
          <w:szCs w:val="16"/>
        </w:rPr>
        <w:t>来的可操作性和可维护性。</w:t>
      </w:r>
      <w:r w:rsidRPr="000D4F2E">
        <w:rPr>
          <w:sz w:val="16"/>
          <w:szCs w:val="16"/>
        </w:rPr>
        <w:t>AOP</w:t>
      </w:r>
      <w:r w:rsidRPr="000D4F2E">
        <w:rPr>
          <w:sz w:val="16"/>
          <w:szCs w:val="16"/>
        </w:rPr>
        <w:t>代表的是一个横向的关系，如果说</w:t>
      </w:r>
      <w:r w:rsidRPr="000D4F2E">
        <w:rPr>
          <w:sz w:val="16"/>
          <w:szCs w:val="16"/>
        </w:rPr>
        <w:t>“</w:t>
      </w:r>
      <w:r w:rsidRPr="000D4F2E">
        <w:rPr>
          <w:sz w:val="16"/>
          <w:szCs w:val="16"/>
        </w:rPr>
        <w:t>对象</w:t>
      </w:r>
      <w:r w:rsidRPr="000D4F2E">
        <w:rPr>
          <w:sz w:val="16"/>
          <w:szCs w:val="16"/>
        </w:rPr>
        <w:t>”</w:t>
      </w:r>
      <w:r w:rsidRPr="000D4F2E">
        <w:rPr>
          <w:sz w:val="16"/>
          <w:szCs w:val="16"/>
        </w:rPr>
        <w:t>是一个空心的圆柱体，其中封装的是对象的属性和行为；那么面向方面编程的方法，就仿佛一把利刃，将这些空心圆柱体剖开，以获得其内部的消息。而剖开的切面，也就是所谓的</w:t>
      </w:r>
      <w:r w:rsidRPr="000D4F2E">
        <w:rPr>
          <w:sz w:val="16"/>
          <w:szCs w:val="16"/>
        </w:rPr>
        <w:t>“</w:t>
      </w:r>
      <w:r w:rsidRPr="000D4F2E">
        <w:rPr>
          <w:sz w:val="16"/>
          <w:szCs w:val="16"/>
        </w:rPr>
        <w:t>方面</w:t>
      </w:r>
      <w:r w:rsidRPr="000D4F2E">
        <w:rPr>
          <w:sz w:val="16"/>
          <w:szCs w:val="16"/>
        </w:rPr>
        <w:t>”</w:t>
      </w:r>
      <w:r w:rsidRPr="000D4F2E">
        <w:rPr>
          <w:sz w:val="16"/>
          <w:szCs w:val="16"/>
        </w:rPr>
        <w:t>了。然后它又以巧夺天功的妙手将这些剖开的切面复原，不留痕迹。</w:t>
      </w:r>
    </w:p>
    <w:p w:rsidR="00000000" w:rsidRPr="000D4F2E" w:rsidRDefault="00FC10D3" w:rsidP="000D4F2E">
      <w:pPr>
        <w:ind w:firstLine="420"/>
        <w:contextualSpacing/>
        <w:rPr>
          <w:sz w:val="16"/>
          <w:szCs w:val="16"/>
        </w:rPr>
      </w:pPr>
      <w:r w:rsidRPr="000D4F2E">
        <w:rPr>
          <w:sz w:val="16"/>
          <w:szCs w:val="16"/>
        </w:rPr>
        <w:t>使用</w:t>
      </w:r>
      <w:r w:rsidRPr="000D4F2E">
        <w:rPr>
          <w:sz w:val="16"/>
          <w:szCs w:val="16"/>
        </w:rPr>
        <w:t>“</w:t>
      </w:r>
      <w:r w:rsidRPr="000D4F2E">
        <w:rPr>
          <w:sz w:val="16"/>
          <w:szCs w:val="16"/>
        </w:rPr>
        <w:t>横切</w:t>
      </w:r>
      <w:r w:rsidRPr="000D4F2E">
        <w:rPr>
          <w:sz w:val="16"/>
          <w:szCs w:val="16"/>
        </w:rPr>
        <w:t>”</w:t>
      </w:r>
      <w:r w:rsidRPr="000D4F2E">
        <w:rPr>
          <w:sz w:val="16"/>
          <w:szCs w:val="16"/>
        </w:rPr>
        <w:t>技术，</w:t>
      </w:r>
      <w:r w:rsidRPr="000D4F2E">
        <w:rPr>
          <w:sz w:val="16"/>
          <w:szCs w:val="16"/>
        </w:rPr>
        <w:t>AOP</w:t>
      </w:r>
      <w:r w:rsidRPr="000D4F2E">
        <w:rPr>
          <w:sz w:val="16"/>
          <w:szCs w:val="16"/>
        </w:rPr>
        <w:t>把软件系统分为两个部分：核心关注点和横切关注点。业务处理的主要流程是核心关注点，与之关系不大的部分是横切关注点。横切关注点的一个特点是，他们经常发生在核心关注点的多处，而各处都基本相似。比如权</w:t>
      </w:r>
      <w:r w:rsidRPr="000D4F2E">
        <w:rPr>
          <w:sz w:val="16"/>
          <w:szCs w:val="16"/>
        </w:rPr>
        <w:t>限认证、日志、事务处理。</w:t>
      </w:r>
      <w:r w:rsidRPr="000D4F2E">
        <w:rPr>
          <w:sz w:val="16"/>
          <w:szCs w:val="16"/>
        </w:rPr>
        <w:t xml:space="preserve">Aop </w:t>
      </w:r>
      <w:r w:rsidRPr="000D4F2E">
        <w:rPr>
          <w:sz w:val="16"/>
          <w:szCs w:val="16"/>
        </w:rPr>
        <w:t>的作用在于分离系统中的各种关注点，将核心关注点和横切关注点分离开来。</w:t>
      </w:r>
    </w:p>
    <w:p w:rsidR="00000000" w:rsidRPr="000D4F2E" w:rsidRDefault="00FC10D3" w:rsidP="000D4F2E">
      <w:pPr>
        <w:ind w:firstLine="420"/>
        <w:contextualSpacing/>
        <w:rPr>
          <w:sz w:val="16"/>
          <w:szCs w:val="16"/>
        </w:rPr>
      </w:pPr>
      <w:r w:rsidRPr="000D4F2E">
        <w:rPr>
          <w:sz w:val="16"/>
          <w:szCs w:val="16"/>
        </w:rPr>
        <w:t>实现</w:t>
      </w:r>
      <w:r w:rsidRPr="000D4F2E">
        <w:rPr>
          <w:sz w:val="16"/>
          <w:szCs w:val="16"/>
        </w:rPr>
        <w:t>AOP</w:t>
      </w:r>
      <w:r w:rsidRPr="000D4F2E">
        <w:rPr>
          <w:sz w:val="16"/>
          <w:szCs w:val="16"/>
        </w:rPr>
        <w:t>的技术，主要分为两大类：一是采用动态代理技术，利用截取消息的方式，对该消息进行装饰，以取代原有对象行为的执行；二是采用静态织入的方式，引入特定的语法创建</w:t>
      </w:r>
      <w:r w:rsidRPr="000D4F2E">
        <w:rPr>
          <w:sz w:val="16"/>
          <w:szCs w:val="16"/>
        </w:rPr>
        <w:t>“</w:t>
      </w:r>
      <w:r w:rsidRPr="000D4F2E">
        <w:rPr>
          <w:sz w:val="16"/>
          <w:szCs w:val="16"/>
        </w:rPr>
        <w:t>方面</w:t>
      </w:r>
      <w:r w:rsidRPr="000D4F2E">
        <w:rPr>
          <w:sz w:val="16"/>
          <w:szCs w:val="16"/>
        </w:rPr>
        <w:t>”</w:t>
      </w:r>
      <w:r w:rsidRPr="000D4F2E">
        <w:rPr>
          <w:sz w:val="16"/>
          <w:szCs w:val="16"/>
        </w:rPr>
        <w:t>，从而使得编译器可以在编译期间织入有关</w:t>
      </w:r>
      <w:r w:rsidRPr="000D4F2E">
        <w:rPr>
          <w:sz w:val="16"/>
          <w:szCs w:val="16"/>
        </w:rPr>
        <w:t>“</w:t>
      </w:r>
      <w:r w:rsidRPr="000D4F2E">
        <w:rPr>
          <w:sz w:val="16"/>
          <w:szCs w:val="16"/>
        </w:rPr>
        <w:t>方面</w:t>
      </w:r>
      <w:r w:rsidRPr="000D4F2E">
        <w:rPr>
          <w:sz w:val="16"/>
          <w:szCs w:val="16"/>
        </w:rPr>
        <w:t>”</w:t>
      </w:r>
      <w:r w:rsidRPr="000D4F2E">
        <w:rPr>
          <w:sz w:val="16"/>
          <w:szCs w:val="16"/>
        </w:rPr>
        <w:t>的代码。</w:t>
      </w:r>
    </w:p>
    <w:p w:rsidR="00000000" w:rsidRPr="000D4F2E" w:rsidRDefault="00FC10D3" w:rsidP="000D4F2E">
      <w:pPr>
        <w:ind w:firstLine="420"/>
        <w:contextualSpacing/>
        <w:rPr>
          <w:rFonts w:hint="eastAsia"/>
          <w:sz w:val="16"/>
          <w:szCs w:val="16"/>
          <w:lang w:val="sv-SE"/>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谈谈你对</w:t>
      </w:r>
      <w:r w:rsidRPr="000D4F2E">
        <w:rPr>
          <w:rFonts w:ascii="宋体" w:hAnsi="宋体" w:hint="eastAsia"/>
          <w:b/>
          <w:bCs/>
          <w:sz w:val="16"/>
          <w:szCs w:val="16"/>
          <w:lang w:val="sv-SE"/>
        </w:rPr>
        <w:t>Spring</w:t>
      </w:r>
      <w:r w:rsidRPr="000D4F2E">
        <w:rPr>
          <w:rFonts w:ascii="宋体" w:hAnsi="宋体" w:hint="eastAsia"/>
          <w:b/>
          <w:bCs/>
          <w:sz w:val="16"/>
          <w:szCs w:val="16"/>
          <w:lang w:val="sv-SE"/>
        </w:rPr>
        <w:t>的理解。</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1.Spring</w:t>
      </w:r>
      <w:r w:rsidRPr="000D4F2E">
        <w:rPr>
          <w:rFonts w:ascii="宋体" w:hAnsi="宋体" w:hint="eastAsia"/>
          <w:bCs/>
          <w:sz w:val="16"/>
          <w:szCs w:val="16"/>
        </w:rPr>
        <w:t>实现了工厂模式的工厂类（在这里有必要解释清楚什么是工厂模式），这个类名为</w:t>
      </w:r>
      <w:r w:rsidRPr="000D4F2E">
        <w:rPr>
          <w:rFonts w:ascii="宋体" w:hAnsi="宋体" w:hint="eastAsia"/>
          <w:bCs/>
          <w:sz w:val="16"/>
          <w:szCs w:val="16"/>
        </w:rPr>
        <w:t>BeanFactory</w:t>
      </w:r>
      <w:r w:rsidRPr="000D4F2E">
        <w:rPr>
          <w:rFonts w:ascii="宋体" w:hAnsi="宋体" w:hint="eastAsia"/>
          <w:bCs/>
          <w:sz w:val="16"/>
          <w:szCs w:val="16"/>
        </w:rPr>
        <w:t>（实际上是一个接口），在程序</w:t>
      </w:r>
      <w:r w:rsidRPr="000D4F2E">
        <w:rPr>
          <w:rFonts w:ascii="宋体" w:hAnsi="宋体" w:hint="eastAsia"/>
          <w:bCs/>
          <w:sz w:val="16"/>
          <w:szCs w:val="16"/>
        </w:rPr>
        <w:t>中通常</w:t>
      </w:r>
      <w:r w:rsidRPr="000D4F2E">
        <w:rPr>
          <w:rFonts w:ascii="宋体" w:hAnsi="宋体" w:hint="eastAsia"/>
          <w:bCs/>
          <w:sz w:val="16"/>
          <w:szCs w:val="16"/>
        </w:rPr>
        <w:t>BeanFactory</w:t>
      </w:r>
      <w:r w:rsidRPr="000D4F2E">
        <w:rPr>
          <w:rFonts w:ascii="宋体" w:hAnsi="宋体" w:hint="eastAsia"/>
          <w:bCs/>
          <w:sz w:val="16"/>
          <w:szCs w:val="16"/>
        </w:rPr>
        <w:t>的子类</w:t>
      </w:r>
      <w:r w:rsidRPr="000D4F2E">
        <w:rPr>
          <w:rFonts w:ascii="宋体" w:hAnsi="宋体" w:hint="eastAsia"/>
          <w:bCs/>
          <w:sz w:val="16"/>
          <w:szCs w:val="16"/>
        </w:rPr>
        <w:t>ApplicationContext</w:t>
      </w:r>
      <w:r w:rsidRPr="000D4F2E">
        <w:rPr>
          <w:rFonts w:ascii="宋体" w:hAnsi="宋体" w:hint="eastAsia"/>
          <w:bCs/>
          <w:sz w:val="16"/>
          <w:szCs w:val="16"/>
        </w:rPr>
        <w:t>。</w:t>
      </w:r>
      <w:r w:rsidRPr="000D4F2E">
        <w:rPr>
          <w:rFonts w:ascii="宋体" w:hAnsi="宋体" w:hint="eastAsia"/>
          <w:bCs/>
          <w:sz w:val="16"/>
          <w:szCs w:val="16"/>
        </w:rPr>
        <w:t>Spring</w:t>
      </w:r>
      <w:r w:rsidRPr="000D4F2E">
        <w:rPr>
          <w:rFonts w:ascii="宋体" w:hAnsi="宋体" w:hint="eastAsia"/>
          <w:bCs/>
          <w:sz w:val="16"/>
          <w:szCs w:val="16"/>
        </w:rPr>
        <w:t>相当于一个大的工厂类，在其配置文件中通过</w:t>
      </w:r>
      <w:r w:rsidRPr="000D4F2E">
        <w:rPr>
          <w:rFonts w:ascii="宋体" w:hAnsi="宋体" w:hint="eastAsia"/>
          <w:bCs/>
          <w:sz w:val="16"/>
          <w:szCs w:val="16"/>
        </w:rPr>
        <w:t>&lt;bean&gt;</w:t>
      </w:r>
      <w:r w:rsidRPr="000D4F2E">
        <w:rPr>
          <w:rFonts w:ascii="宋体" w:hAnsi="宋体" w:hint="eastAsia"/>
          <w:bCs/>
          <w:sz w:val="16"/>
          <w:szCs w:val="16"/>
        </w:rPr>
        <w:t>元素配置用于创建实例对象的类名和实例对象的属性。</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2. Spring</w:t>
      </w:r>
      <w:r w:rsidRPr="000D4F2E">
        <w:rPr>
          <w:rFonts w:ascii="宋体" w:hAnsi="宋体" w:hint="eastAsia"/>
          <w:bCs/>
          <w:sz w:val="16"/>
          <w:szCs w:val="16"/>
        </w:rPr>
        <w:t>提供了对</w:t>
      </w:r>
      <w:r w:rsidRPr="000D4F2E">
        <w:rPr>
          <w:rFonts w:ascii="宋体" w:hAnsi="宋体" w:hint="eastAsia"/>
          <w:bCs/>
          <w:sz w:val="16"/>
          <w:szCs w:val="16"/>
        </w:rPr>
        <w:t>IOC</w:t>
      </w:r>
      <w:r w:rsidRPr="000D4F2E">
        <w:rPr>
          <w:rFonts w:ascii="宋体" w:hAnsi="宋体" w:hint="eastAsia"/>
          <w:bCs/>
          <w:sz w:val="16"/>
          <w:szCs w:val="16"/>
        </w:rPr>
        <w:t>良好支持，</w:t>
      </w:r>
      <w:r w:rsidRPr="000D4F2E">
        <w:rPr>
          <w:rFonts w:ascii="宋体" w:hAnsi="宋体" w:hint="eastAsia"/>
          <w:bCs/>
          <w:sz w:val="16"/>
          <w:szCs w:val="16"/>
        </w:rPr>
        <w:t>IOC</w:t>
      </w:r>
      <w:r w:rsidRPr="000D4F2E">
        <w:rPr>
          <w:rFonts w:ascii="宋体" w:hAnsi="宋体" w:hint="eastAsia"/>
          <w:bCs/>
          <w:sz w:val="16"/>
          <w:szCs w:val="16"/>
        </w:rPr>
        <w:t>是一种编程思想，是一种架构艺术，利用这种思</w:t>
      </w:r>
      <w:r w:rsidRPr="000D4F2E">
        <w:rPr>
          <w:rFonts w:ascii="宋体" w:hAnsi="宋体" w:hint="eastAsia"/>
          <w:bCs/>
          <w:sz w:val="16"/>
          <w:szCs w:val="16"/>
        </w:rPr>
        <w:lastRenderedPageBreak/>
        <w:t>想可以很好地实现模块之间的解耦。</w:t>
      </w:r>
      <w:r w:rsidRPr="000D4F2E">
        <w:rPr>
          <w:rFonts w:ascii="宋体" w:hAnsi="宋体" w:hint="eastAsia"/>
          <w:bCs/>
          <w:sz w:val="16"/>
          <w:szCs w:val="16"/>
        </w:rPr>
        <w:t>IOC</w:t>
      </w:r>
      <w:r w:rsidRPr="000D4F2E">
        <w:rPr>
          <w:rFonts w:ascii="宋体" w:hAnsi="宋体" w:hint="eastAsia"/>
          <w:bCs/>
          <w:sz w:val="16"/>
          <w:szCs w:val="16"/>
        </w:rPr>
        <w:t>也称为</w:t>
      </w:r>
      <w:r w:rsidRPr="000D4F2E">
        <w:rPr>
          <w:rFonts w:ascii="宋体" w:hAnsi="宋体" w:hint="eastAsia"/>
          <w:bCs/>
          <w:sz w:val="16"/>
          <w:szCs w:val="16"/>
        </w:rPr>
        <w:t>DI</w:t>
      </w:r>
      <w:r w:rsidRPr="000D4F2E">
        <w:rPr>
          <w:rFonts w:ascii="宋体" w:hAnsi="宋体" w:hint="eastAsia"/>
          <w:bCs/>
          <w:sz w:val="16"/>
          <w:szCs w:val="16"/>
        </w:rPr>
        <w:t>（</w:t>
      </w:r>
      <w:r w:rsidRPr="000D4F2E">
        <w:rPr>
          <w:rFonts w:ascii="宋体" w:hAnsi="宋体" w:hint="eastAsia"/>
          <w:bCs/>
          <w:sz w:val="16"/>
          <w:szCs w:val="16"/>
        </w:rPr>
        <w:t>Depency Injection</w:t>
      </w:r>
      <w:r w:rsidRPr="000D4F2E">
        <w:rPr>
          <w:rFonts w:ascii="宋体" w:hAnsi="宋体" w:hint="eastAsia"/>
          <w:bCs/>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3. Spring</w:t>
      </w:r>
      <w:r w:rsidRPr="000D4F2E">
        <w:rPr>
          <w:rFonts w:ascii="宋体" w:hAnsi="宋体" w:hint="eastAsia"/>
          <w:bCs/>
          <w:sz w:val="16"/>
          <w:szCs w:val="16"/>
        </w:rPr>
        <w:t>提供了对</w:t>
      </w:r>
      <w:r w:rsidRPr="000D4F2E">
        <w:rPr>
          <w:rFonts w:ascii="宋体" w:hAnsi="宋体" w:hint="eastAsia"/>
          <w:bCs/>
          <w:sz w:val="16"/>
          <w:szCs w:val="16"/>
        </w:rPr>
        <w:t>AOP</w:t>
      </w:r>
      <w:r w:rsidRPr="000D4F2E">
        <w:rPr>
          <w:rFonts w:ascii="宋体" w:hAnsi="宋体" w:hint="eastAsia"/>
          <w:bCs/>
          <w:sz w:val="16"/>
          <w:szCs w:val="16"/>
        </w:rPr>
        <w:t>技术的良好封装，</w:t>
      </w:r>
      <w:r w:rsidRPr="000D4F2E">
        <w:rPr>
          <w:rFonts w:ascii="宋体" w:hAnsi="宋体" w:hint="eastAsia"/>
          <w:bCs/>
          <w:sz w:val="16"/>
          <w:szCs w:val="16"/>
        </w:rPr>
        <w:t xml:space="preserve"> AOP</w:t>
      </w:r>
      <w:r w:rsidRPr="000D4F2E">
        <w:rPr>
          <w:rFonts w:ascii="宋体" w:hAnsi="宋体" w:hint="eastAsia"/>
          <w:bCs/>
          <w:sz w:val="16"/>
          <w:szCs w:val="16"/>
        </w:rPr>
        <w:t>称为面向切面编程，就是系统中有很多各不相干的类的方法，在这些众多方法中要加入某种系统功能的</w:t>
      </w:r>
      <w:r w:rsidRPr="000D4F2E">
        <w:rPr>
          <w:rFonts w:ascii="宋体" w:hAnsi="宋体" w:hint="eastAsia"/>
          <w:bCs/>
          <w:sz w:val="16"/>
          <w:szCs w:val="16"/>
        </w:rPr>
        <w:t>代码，例如，加入日志，加入权限判断，加入异常处理，这种应用称为</w:t>
      </w:r>
      <w:r w:rsidRPr="000D4F2E">
        <w:rPr>
          <w:rFonts w:ascii="宋体" w:hAnsi="宋体" w:hint="eastAsia"/>
          <w:bCs/>
          <w:sz w:val="16"/>
          <w:szCs w:val="16"/>
        </w:rPr>
        <w:t>AOP</w:t>
      </w:r>
      <w:r w:rsidRPr="000D4F2E">
        <w:rPr>
          <w:rFonts w:ascii="宋体" w:hAnsi="宋体" w:hint="eastAsia"/>
          <w:bCs/>
          <w:sz w:val="16"/>
          <w:szCs w:val="16"/>
        </w:rPr>
        <w:t>。实现</w:t>
      </w:r>
      <w:r w:rsidRPr="000D4F2E">
        <w:rPr>
          <w:rFonts w:ascii="宋体" w:hAnsi="宋体" w:hint="eastAsia"/>
          <w:bCs/>
          <w:sz w:val="16"/>
          <w:szCs w:val="16"/>
        </w:rPr>
        <w:t>AOP</w:t>
      </w:r>
      <w:r w:rsidRPr="000D4F2E">
        <w:rPr>
          <w:rFonts w:ascii="宋体" w:hAnsi="宋体" w:hint="eastAsia"/>
          <w:bCs/>
          <w:sz w:val="16"/>
          <w:szCs w:val="16"/>
        </w:rPr>
        <w:t>功能采用的是代理技术，客户端程序不再调用目标，而调用代理类，代理类与目标类对外具有相同的方法声明，有两种方式可以实现相同的方法声明，一是实现相同的接口，二是作为目标的子类在，</w:t>
      </w:r>
      <w:r w:rsidRPr="000D4F2E">
        <w:rPr>
          <w:rFonts w:ascii="宋体" w:hAnsi="宋体" w:hint="eastAsia"/>
          <w:bCs/>
          <w:sz w:val="16"/>
          <w:szCs w:val="16"/>
        </w:rPr>
        <w:t>JDK</w:t>
      </w:r>
      <w:r w:rsidRPr="000D4F2E">
        <w:rPr>
          <w:rFonts w:ascii="宋体" w:hAnsi="宋体" w:hint="eastAsia"/>
          <w:bCs/>
          <w:sz w:val="16"/>
          <w:szCs w:val="16"/>
        </w:rPr>
        <w:t>中采用</w:t>
      </w:r>
      <w:r w:rsidRPr="000D4F2E">
        <w:rPr>
          <w:rFonts w:ascii="宋体" w:hAnsi="宋体" w:hint="eastAsia"/>
          <w:bCs/>
          <w:sz w:val="16"/>
          <w:szCs w:val="16"/>
        </w:rPr>
        <w:t>Proxy</w:t>
      </w:r>
      <w:r w:rsidRPr="000D4F2E">
        <w:rPr>
          <w:rFonts w:ascii="宋体" w:hAnsi="宋体" w:hint="eastAsia"/>
          <w:bCs/>
          <w:sz w:val="16"/>
          <w:szCs w:val="16"/>
        </w:rPr>
        <w:t>类产生动态代理的方式为某个接口生成实现类，如果要为某个类生成子类，则可以用</w:t>
      </w:r>
      <w:r w:rsidRPr="000D4F2E">
        <w:rPr>
          <w:rFonts w:ascii="宋体" w:hAnsi="宋体" w:hint="eastAsia"/>
          <w:bCs/>
          <w:sz w:val="16"/>
          <w:szCs w:val="16"/>
        </w:rPr>
        <w:t>CGLI B</w:t>
      </w:r>
      <w:r w:rsidRPr="000D4F2E">
        <w:rPr>
          <w:rFonts w:ascii="宋体" w:hAnsi="宋体" w:hint="eastAsia"/>
          <w:bCs/>
          <w:sz w:val="16"/>
          <w:szCs w:val="16"/>
        </w:rPr>
        <w:t>。在生成的代理类的方法中加入系统功能和调用目标类的相应方法，系统功能的代理以</w:t>
      </w:r>
      <w:r w:rsidRPr="000D4F2E">
        <w:rPr>
          <w:rFonts w:ascii="宋体" w:hAnsi="宋体" w:hint="eastAsia"/>
          <w:bCs/>
          <w:sz w:val="16"/>
          <w:szCs w:val="16"/>
        </w:rPr>
        <w:t>Advice</w:t>
      </w:r>
      <w:r w:rsidRPr="000D4F2E">
        <w:rPr>
          <w:rFonts w:ascii="宋体" w:hAnsi="宋体" w:hint="eastAsia"/>
          <w:bCs/>
          <w:sz w:val="16"/>
          <w:szCs w:val="16"/>
        </w:rPr>
        <w:t>对象进行提供，显然要创建出代理对象，至少需要目标类和</w:t>
      </w:r>
      <w:r w:rsidRPr="000D4F2E">
        <w:rPr>
          <w:rFonts w:ascii="宋体" w:hAnsi="宋体" w:hint="eastAsia"/>
          <w:bCs/>
          <w:sz w:val="16"/>
          <w:szCs w:val="16"/>
        </w:rPr>
        <w:t>Advic</w:t>
      </w:r>
      <w:r w:rsidRPr="000D4F2E">
        <w:rPr>
          <w:rFonts w:ascii="宋体" w:hAnsi="宋体" w:hint="eastAsia"/>
          <w:bCs/>
          <w:sz w:val="16"/>
          <w:szCs w:val="16"/>
        </w:rPr>
        <w:t>e</w:t>
      </w:r>
      <w:r w:rsidRPr="000D4F2E">
        <w:rPr>
          <w:rFonts w:ascii="宋体" w:hAnsi="宋体" w:hint="eastAsia"/>
          <w:bCs/>
          <w:sz w:val="16"/>
          <w:szCs w:val="16"/>
        </w:rPr>
        <w:t>类。</w:t>
      </w:r>
    </w:p>
    <w:p w:rsidR="00000000" w:rsidRPr="000D4F2E" w:rsidRDefault="00FC10D3" w:rsidP="000D4F2E">
      <w:pPr>
        <w:contextualSpacing/>
        <w:rPr>
          <w:rFonts w:ascii="宋体" w:hAnsi="宋体" w:hint="eastAsia"/>
          <w:b/>
          <w:bCs/>
          <w:sz w:val="16"/>
          <w:szCs w:val="16"/>
          <w:lang w:val="sv-SE"/>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说说</w:t>
      </w:r>
      <w:r w:rsidRPr="000D4F2E">
        <w:rPr>
          <w:rFonts w:ascii="宋体" w:hAnsi="宋体" w:hint="eastAsia"/>
          <w:b/>
          <w:bCs/>
          <w:sz w:val="16"/>
          <w:szCs w:val="16"/>
          <w:lang w:val="sv-SE"/>
        </w:rPr>
        <w:t>struts1</w:t>
      </w:r>
      <w:r w:rsidRPr="000D4F2E">
        <w:rPr>
          <w:rFonts w:ascii="宋体" w:hAnsi="宋体" w:hint="eastAsia"/>
          <w:b/>
          <w:bCs/>
          <w:sz w:val="16"/>
          <w:szCs w:val="16"/>
          <w:lang w:val="sv-SE"/>
        </w:rPr>
        <w:t>与</w:t>
      </w:r>
      <w:r w:rsidRPr="000D4F2E">
        <w:rPr>
          <w:rFonts w:ascii="宋体" w:hAnsi="宋体" w:hint="eastAsia"/>
          <w:b/>
          <w:bCs/>
          <w:sz w:val="16"/>
          <w:szCs w:val="16"/>
          <w:lang w:val="sv-SE"/>
        </w:rPr>
        <w:t>struts2</w:t>
      </w:r>
      <w:r w:rsidRPr="000D4F2E">
        <w:rPr>
          <w:rFonts w:ascii="宋体" w:hAnsi="宋体" w:hint="eastAsia"/>
          <w:b/>
          <w:bCs/>
          <w:sz w:val="16"/>
          <w:szCs w:val="16"/>
          <w:lang w:val="sv-SE"/>
        </w:rPr>
        <w:t>的区别。【首都信息面试题】</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shd w:val="solid" w:color="FFFFFF" w:fill="auto"/>
        <w:autoSpaceDN w:val="0"/>
        <w:contextualSpacing/>
        <w:jc w:val="left"/>
        <w:rPr>
          <w:rFonts w:ascii="宋体" w:hAnsi="宋体"/>
          <w:bCs/>
          <w:color w:val="000000"/>
          <w:sz w:val="16"/>
          <w:szCs w:val="16"/>
          <w:shd w:val="clear" w:color="auto" w:fill="FFFFFF"/>
        </w:rPr>
      </w:pPr>
      <w:r w:rsidRPr="000D4F2E">
        <w:rPr>
          <w:rFonts w:ascii="宋体" w:hAnsi="宋体" w:hint="eastAsia"/>
          <w:bCs/>
          <w:color w:val="000000"/>
          <w:sz w:val="16"/>
          <w:szCs w:val="16"/>
          <w:shd w:val="clear" w:color="auto" w:fill="FFFFFF"/>
        </w:rPr>
        <w:t>从以下几个方面来一一总结</w:t>
      </w:r>
      <w:r w:rsidRPr="000D4F2E">
        <w:rPr>
          <w:rFonts w:ascii="宋体" w:hAnsi="宋体" w:hint="eastAsia"/>
          <w:bCs/>
          <w:color w:val="000000"/>
          <w:sz w:val="16"/>
          <w:szCs w:val="16"/>
          <w:shd w:val="clear" w:color="auto" w:fill="FFFFFF"/>
        </w:rPr>
        <w:t>Struts1</w:t>
      </w:r>
      <w:r w:rsidRPr="000D4F2E">
        <w:rPr>
          <w:rFonts w:ascii="宋体" w:hAnsi="宋体" w:hint="eastAsia"/>
          <w:bCs/>
          <w:color w:val="000000"/>
          <w:sz w:val="16"/>
          <w:szCs w:val="16"/>
          <w:shd w:val="clear" w:color="auto" w:fill="FFFFFF"/>
        </w:rPr>
        <w:t>与</w:t>
      </w:r>
      <w:r w:rsidRPr="000D4F2E">
        <w:rPr>
          <w:rFonts w:ascii="宋体" w:hAnsi="宋体" w:hint="eastAsia"/>
          <w:bCs/>
          <w:color w:val="000000"/>
          <w:sz w:val="16"/>
          <w:szCs w:val="16"/>
          <w:shd w:val="clear" w:color="auto" w:fill="FFFFFF"/>
        </w:rPr>
        <w:t>Struts2</w:t>
      </w:r>
      <w:r w:rsidRPr="000D4F2E">
        <w:rPr>
          <w:rFonts w:ascii="宋体" w:hAnsi="宋体" w:hint="eastAsia"/>
          <w:bCs/>
          <w:color w:val="000000"/>
          <w:sz w:val="16"/>
          <w:szCs w:val="16"/>
          <w:shd w:val="clear" w:color="auto" w:fill="FFFFFF"/>
        </w:rPr>
        <w:t>的区别：</w:t>
      </w:r>
    </w:p>
    <w:p w:rsidR="00000000" w:rsidRPr="000D4F2E" w:rsidRDefault="00FC10D3" w:rsidP="00FC10D3">
      <w:pPr>
        <w:numPr>
          <w:ilvl w:val="0"/>
          <w:numId w:val="44"/>
        </w:numPr>
        <w:shd w:val="solid" w:color="FFFFFF" w:fill="auto"/>
        <w:autoSpaceDN w:val="0"/>
        <w:ind w:firstLineChars="200" w:firstLine="321"/>
        <w:contextualSpacing/>
        <w:jc w:val="left"/>
        <w:rPr>
          <w:rFonts w:ascii="Helvetica"/>
          <w:color w:val="000000"/>
          <w:sz w:val="16"/>
          <w:szCs w:val="16"/>
          <w:shd w:val="clear" w:color="auto" w:fill="FFFFFF"/>
        </w:rPr>
      </w:pPr>
      <w:r w:rsidRPr="000D4F2E">
        <w:rPr>
          <w:rFonts w:ascii="宋体" w:hAnsi="宋体"/>
          <w:b/>
          <w:color w:val="000000"/>
          <w:sz w:val="16"/>
          <w:szCs w:val="16"/>
          <w:shd w:val="clear" w:color="auto" w:fill="FFFFFF"/>
        </w:rPr>
        <w:t>Servlet</w:t>
      </w:r>
      <w:r w:rsidRPr="000D4F2E">
        <w:rPr>
          <w:rFonts w:ascii="宋体" w:hAnsi="宋体"/>
          <w:b/>
          <w:color w:val="000000"/>
          <w:sz w:val="16"/>
          <w:szCs w:val="16"/>
          <w:shd w:val="clear" w:color="auto" w:fill="FFFFFF"/>
        </w:rPr>
        <w:t>依赖性</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由于</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在被调用时</w:t>
      </w:r>
      <w:r w:rsidRPr="000D4F2E">
        <w:rPr>
          <w:rFonts w:ascii="宋体" w:hAnsi="宋体"/>
          <w:color w:val="000000"/>
          <w:sz w:val="16"/>
          <w:szCs w:val="16"/>
          <w:shd w:val="clear" w:color="auto" w:fill="FFFFFF"/>
        </w:rPr>
        <w:t>,</w:t>
      </w:r>
      <w:r w:rsidRPr="000D4F2E">
        <w:rPr>
          <w:rFonts w:ascii="宋体" w:hAnsi="宋体"/>
          <w:b/>
          <w:color w:val="000000"/>
          <w:sz w:val="16"/>
          <w:szCs w:val="16"/>
          <w:shd w:val="clear" w:color="auto" w:fill="FFFFFF"/>
        </w:rPr>
        <w:t>HttpServletRequest</w:t>
      </w:r>
      <w:r w:rsidRPr="000D4F2E">
        <w:rPr>
          <w:rFonts w:ascii="宋体" w:hAnsi="宋体"/>
          <w:color w:val="000000"/>
          <w:sz w:val="16"/>
          <w:szCs w:val="16"/>
          <w:shd w:val="clear" w:color="auto" w:fill="FFFFFF"/>
        </w:rPr>
        <w:t>和</w:t>
      </w:r>
      <w:r w:rsidRPr="000D4F2E">
        <w:rPr>
          <w:rFonts w:ascii="宋体" w:hAnsi="宋体"/>
          <w:b/>
          <w:color w:val="000000"/>
          <w:sz w:val="16"/>
          <w:szCs w:val="16"/>
          <w:shd w:val="clear" w:color="auto" w:fill="FFFFFF"/>
        </w:rPr>
        <w:t>HttpServletResponse</w:t>
      </w:r>
      <w:r w:rsidRPr="000D4F2E">
        <w:rPr>
          <w:rFonts w:ascii="宋体" w:hAnsi="宋体"/>
          <w:color w:val="000000"/>
          <w:sz w:val="16"/>
          <w:szCs w:val="16"/>
          <w:shd w:val="clear" w:color="auto" w:fill="FFFFFF"/>
        </w:rPr>
        <w:t>被传递到</w:t>
      </w:r>
      <w:r w:rsidRPr="000D4F2E">
        <w:rPr>
          <w:rFonts w:ascii="宋体" w:hAnsi="宋体"/>
          <w:color w:val="000000"/>
          <w:sz w:val="16"/>
          <w:szCs w:val="16"/>
          <w:shd w:val="clear" w:color="auto" w:fill="FFFFFF"/>
        </w:rPr>
        <w:t>execute()</w:t>
      </w:r>
      <w:r w:rsidRPr="000D4F2E">
        <w:rPr>
          <w:rFonts w:ascii="宋体" w:hAnsi="宋体"/>
          <w:color w:val="000000"/>
          <w:sz w:val="16"/>
          <w:szCs w:val="16"/>
          <w:shd w:val="clear" w:color="auto" w:fill="FFFFFF"/>
        </w:rPr>
        <w:t>方法中</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中的</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对</w:t>
      </w:r>
      <w:r w:rsidRPr="000D4F2E">
        <w:rPr>
          <w:rFonts w:ascii="宋体" w:hAnsi="宋体"/>
          <w:color w:val="000000"/>
          <w:sz w:val="16"/>
          <w:szCs w:val="16"/>
          <w:shd w:val="clear" w:color="auto" w:fill="FFFFFF"/>
        </w:rPr>
        <w:t>Servlet</w:t>
      </w:r>
      <w:r w:rsidRPr="000D4F2E">
        <w:rPr>
          <w:rFonts w:ascii="宋体" w:hAnsi="宋体"/>
          <w:color w:val="000000"/>
          <w:sz w:val="16"/>
          <w:szCs w:val="16"/>
          <w:shd w:val="clear" w:color="auto" w:fill="FFFFFF"/>
        </w:rPr>
        <w:t>的</w:t>
      </w:r>
      <w:r w:rsidRPr="000D4F2E">
        <w:rPr>
          <w:rFonts w:ascii="宋体" w:hAnsi="宋体"/>
          <w:color w:val="000000"/>
          <w:sz w:val="16"/>
          <w:szCs w:val="16"/>
          <w:shd w:val="clear" w:color="auto" w:fill="FFFFFF"/>
        </w:rPr>
        <w:t>API</w:t>
      </w:r>
      <w:r w:rsidRPr="000D4F2E">
        <w:rPr>
          <w:rFonts w:ascii="宋体" w:hAnsi="宋体"/>
          <w:color w:val="000000"/>
          <w:sz w:val="16"/>
          <w:szCs w:val="16"/>
          <w:shd w:val="clear" w:color="auto" w:fill="FFFFFF"/>
        </w:rPr>
        <w:t>是有依赖性的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但如果在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就不会对容器有依赖了</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因为</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是由简单的</w:t>
      </w:r>
      <w:r w:rsidRPr="000D4F2E">
        <w:rPr>
          <w:rFonts w:ascii="宋体" w:hAnsi="宋体"/>
          <w:color w:val="000000"/>
          <w:sz w:val="16"/>
          <w:szCs w:val="16"/>
          <w:shd w:val="clear" w:color="auto" w:fill="FFFFFF"/>
        </w:rPr>
        <w:t>POJO</w:t>
      </w:r>
      <w:r w:rsidRPr="000D4F2E">
        <w:rPr>
          <w:rFonts w:ascii="宋体" w:hAnsi="宋体"/>
          <w:color w:val="000000"/>
          <w:sz w:val="16"/>
          <w:szCs w:val="16"/>
          <w:shd w:val="clear" w:color="auto" w:fill="FFFFFF"/>
        </w:rPr>
        <w:t>组成的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,servle</w:t>
      </w:r>
      <w:r w:rsidRPr="000D4F2E">
        <w:rPr>
          <w:rFonts w:ascii="宋体" w:hAnsi="宋体"/>
          <w:color w:val="000000"/>
          <w:sz w:val="16"/>
          <w:szCs w:val="16"/>
          <w:shd w:val="clear" w:color="auto" w:fill="FFFFFF"/>
        </w:rPr>
        <w:t>t</w:t>
      </w:r>
      <w:r w:rsidRPr="000D4F2E">
        <w:rPr>
          <w:rFonts w:ascii="宋体" w:hAnsi="宋体"/>
          <w:color w:val="000000"/>
          <w:sz w:val="16"/>
          <w:szCs w:val="16"/>
          <w:shd w:val="clear" w:color="auto" w:fill="FFFFFF"/>
        </w:rPr>
        <w:t>上下文以简单的</w:t>
      </w:r>
      <w:r w:rsidRPr="000D4F2E">
        <w:rPr>
          <w:rFonts w:ascii="宋体" w:hAnsi="宋体"/>
          <w:color w:val="000000"/>
          <w:sz w:val="16"/>
          <w:szCs w:val="16"/>
          <w:shd w:val="clear" w:color="auto" w:fill="FFFFFF"/>
        </w:rPr>
        <w:t>Map</w:t>
      </w:r>
      <w:r w:rsidRPr="000D4F2E">
        <w:rPr>
          <w:rFonts w:ascii="宋体" w:hAnsi="宋体"/>
          <w:color w:val="000000"/>
          <w:sz w:val="16"/>
          <w:szCs w:val="16"/>
          <w:shd w:val="clear" w:color="auto" w:fill="FFFFFF"/>
        </w:rPr>
        <w:t>的形式表现出来</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这使得</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可以得到独立的测试</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如果需要</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也可以访问原始的请求与响应</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不过</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其他的框架元素减少或排除直接访问</w:t>
      </w:r>
      <w:r w:rsidRPr="000D4F2E">
        <w:rPr>
          <w:rFonts w:ascii="宋体" w:hAnsi="宋体"/>
          <w:color w:val="000000"/>
          <w:sz w:val="16"/>
          <w:szCs w:val="16"/>
          <w:shd w:val="clear" w:color="auto" w:fill="FFFFFF"/>
        </w:rPr>
        <w:t>HttpServetRequest</w:t>
      </w:r>
      <w:r w:rsidRPr="000D4F2E">
        <w:rPr>
          <w:rFonts w:ascii="宋体" w:hAnsi="宋体"/>
          <w:color w:val="000000"/>
          <w:sz w:val="16"/>
          <w:szCs w:val="16"/>
          <w:shd w:val="clear" w:color="auto" w:fill="FFFFFF"/>
        </w:rPr>
        <w:t>或</w:t>
      </w:r>
      <w:r w:rsidRPr="000D4F2E">
        <w:rPr>
          <w:rFonts w:ascii="宋体" w:hAnsi="宋体"/>
          <w:color w:val="000000"/>
          <w:sz w:val="16"/>
          <w:szCs w:val="16"/>
          <w:shd w:val="clear" w:color="auto" w:fill="FFFFFF"/>
        </w:rPr>
        <w:t>HttpServletResponse</w:t>
      </w:r>
      <w:r w:rsidRPr="000D4F2E">
        <w:rPr>
          <w:rFonts w:ascii="宋体" w:hAnsi="宋体"/>
          <w:color w:val="000000"/>
          <w:sz w:val="16"/>
          <w:szCs w:val="16"/>
          <w:shd w:val="clear" w:color="auto" w:fill="FFFFFF"/>
        </w:rPr>
        <w:t>的必要</w:t>
      </w:r>
      <w:r w:rsidRPr="000D4F2E">
        <w:rPr>
          <w:rFonts w:ascii="宋体" w:hAnsi="宋体" w:hint="eastAsia"/>
          <w:color w:val="000000"/>
          <w:sz w:val="16"/>
          <w:szCs w:val="16"/>
          <w:shd w:val="clear" w:color="auto" w:fill="FFFFFF"/>
        </w:rPr>
        <w:t>。</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Action</w:t>
      </w:r>
      <w:r w:rsidRPr="000D4F2E">
        <w:rPr>
          <w:rFonts w:ascii="宋体" w:hAnsi="宋体"/>
          <w:b/>
          <w:color w:val="000000"/>
          <w:sz w:val="16"/>
          <w:szCs w:val="16"/>
          <w:shd w:val="clear" w:color="auto" w:fill="FFFFFF"/>
        </w:rPr>
        <w:t>类</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使用抽象类而不是接口设计是</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设计上的问题</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这已经在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中得到了解决</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中的</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类需要继承框架中依赖的抽象基础类</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但在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类可能会也可能不会实现接口来启用可选的或者自定义的服务</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是不会依赖于容器的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因为它是由简单的</w:t>
      </w:r>
      <w:r w:rsidRPr="000D4F2E">
        <w:rPr>
          <w:rFonts w:ascii="宋体" w:hAnsi="宋体"/>
          <w:color w:val="000000"/>
          <w:sz w:val="16"/>
          <w:szCs w:val="16"/>
          <w:shd w:val="clear" w:color="auto" w:fill="FFFFFF"/>
        </w:rPr>
        <w:t>POJO</w:t>
      </w:r>
      <w:r w:rsidRPr="000D4F2E">
        <w:rPr>
          <w:rFonts w:ascii="宋体" w:hAnsi="宋体"/>
          <w:color w:val="000000"/>
          <w:sz w:val="16"/>
          <w:szCs w:val="16"/>
          <w:shd w:val="clear" w:color="auto" w:fill="FFFFFF"/>
        </w:rPr>
        <w:t>组成的</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提供了一个基础的</w:t>
      </w:r>
      <w:r w:rsidRPr="000D4F2E">
        <w:rPr>
          <w:rFonts w:ascii="宋体" w:hAnsi="宋体"/>
          <w:color w:val="000000"/>
          <w:sz w:val="16"/>
          <w:szCs w:val="16"/>
          <w:shd w:val="clear" w:color="auto" w:fill="FFFFFF"/>
        </w:rPr>
        <w:t>ActionSupport</w:t>
      </w:r>
      <w:r w:rsidRPr="000D4F2E">
        <w:rPr>
          <w:rFonts w:ascii="宋体" w:hAnsi="宋体"/>
          <w:color w:val="000000"/>
          <w:sz w:val="16"/>
          <w:szCs w:val="16"/>
          <w:shd w:val="clear" w:color="auto" w:fill="FFFFFF"/>
        </w:rPr>
        <w:t>类来实现一些常用的接口</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尽管这样</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接口仍然不是必须要继承的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任何含有</w:t>
      </w:r>
      <w:r w:rsidRPr="000D4F2E">
        <w:rPr>
          <w:rFonts w:ascii="宋体" w:hAnsi="宋体"/>
          <w:color w:val="000000"/>
          <w:sz w:val="16"/>
          <w:szCs w:val="16"/>
          <w:shd w:val="clear" w:color="auto" w:fill="FFFFFF"/>
        </w:rPr>
        <w:t>execute</w:t>
      </w:r>
      <w:r w:rsidRPr="000D4F2E">
        <w:rPr>
          <w:rFonts w:ascii="宋体" w:hAnsi="宋体"/>
          <w:color w:val="000000"/>
          <w:sz w:val="16"/>
          <w:szCs w:val="16"/>
          <w:shd w:val="clear" w:color="auto" w:fill="FFFFFF"/>
        </w:rPr>
        <w:t>方法的</w:t>
      </w:r>
      <w:r w:rsidRPr="000D4F2E">
        <w:rPr>
          <w:rFonts w:ascii="宋体" w:hAnsi="宋体"/>
          <w:color w:val="000000"/>
          <w:sz w:val="16"/>
          <w:szCs w:val="16"/>
          <w:shd w:val="clear" w:color="auto" w:fill="FFFFFF"/>
        </w:rPr>
        <w:t>POJO</w:t>
      </w:r>
      <w:r w:rsidRPr="000D4F2E">
        <w:rPr>
          <w:rFonts w:ascii="宋体" w:hAnsi="宋体"/>
          <w:color w:val="000000"/>
          <w:sz w:val="16"/>
          <w:szCs w:val="16"/>
          <w:shd w:val="clear" w:color="auto" w:fill="FFFFFF"/>
        </w:rPr>
        <w:t>对</w:t>
      </w:r>
      <w:r w:rsidRPr="000D4F2E">
        <w:rPr>
          <w:rFonts w:ascii="宋体" w:hAnsi="宋体"/>
          <w:color w:val="000000"/>
          <w:sz w:val="16"/>
          <w:szCs w:val="16"/>
          <w:shd w:val="clear" w:color="auto" w:fill="FFFFFF"/>
        </w:rPr>
        <w:lastRenderedPageBreak/>
        <w:t>象都可以当作</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对象来用</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验证</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与</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都支持通过</w:t>
      </w:r>
      <w:r w:rsidRPr="000D4F2E">
        <w:rPr>
          <w:rFonts w:ascii="宋体" w:hAnsi="宋体"/>
          <w:color w:val="000000"/>
          <w:sz w:val="16"/>
          <w:szCs w:val="16"/>
          <w:shd w:val="clear" w:color="auto" w:fill="FFFFFF"/>
        </w:rPr>
        <w:t>validate</w:t>
      </w:r>
      <w:r w:rsidRPr="000D4F2E">
        <w:rPr>
          <w:rFonts w:ascii="宋体" w:hAnsi="宋体"/>
          <w:color w:val="000000"/>
          <w:sz w:val="16"/>
          <w:szCs w:val="16"/>
          <w:shd w:val="clear" w:color="auto" w:fill="FFFFFF"/>
        </w:rPr>
        <w:t>方法的手动验证</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使用</w:t>
      </w:r>
      <w:r w:rsidRPr="000D4F2E">
        <w:rPr>
          <w:rFonts w:ascii="宋体" w:hAnsi="宋体"/>
          <w:color w:val="000000"/>
          <w:sz w:val="16"/>
          <w:szCs w:val="16"/>
          <w:shd w:val="clear" w:color="auto" w:fill="FFFFFF"/>
        </w:rPr>
        <w:t>ActionForm</w:t>
      </w:r>
      <w:r w:rsidRPr="000D4F2E">
        <w:rPr>
          <w:rFonts w:ascii="宋体" w:hAnsi="宋体"/>
          <w:color w:val="000000"/>
          <w:sz w:val="16"/>
          <w:szCs w:val="16"/>
          <w:shd w:val="clear" w:color="auto" w:fill="FFFFFF"/>
        </w:rPr>
        <w:t>中的</w:t>
      </w:r>
      <w:r w:rsidRPr="000D4F2E">
        <w:rPr>
          <w:rFonts w:ascii="宋体" w:hAnsi="宋体"/>
          <w:color w:val="000000"/>
          <w:sz w:val="16"/>
          <w:szCs w:val="16"/>
          <w:shd w:val="clear" w:color="auto" w:fill="FFFFFF"/>
        </w:rPr>
        <w:t>validate</w:t>
      </w:r>
      <w:r w:rsidRPr="000D4F2E">
        <w:rPr>
          <w:rFonts w:ascii="宋体" w:hAnsi="宋体"/>
          <w:color w:val="000000"/>
          <w:sz w:val="16"/>
          <w:szCs w:val="16"/>
          <w:shd w:val="clear" w:color="auto" w:fill="FFFFFF"/>
        </w:rPr>
        <w:t>方法或者通过扩展</w:t>
      </w:r>
      <w:r w:rsidRPr="000D4F2E">
        <w:rPr>
          <w:rFonts w:ascii="宋体" w:hAnsi="宋体"/>
          <w:color w:val="000000"/>
          <w:sz w:val="16"/>
          <w:szCs w:val="16"/>
          <w:shd w:val="clear" w:color="auto" w:fill="FFFFFF"/>
        </w:rPr>
        <w:t>Commons Validator</w:t>
      </w:r>
      <w:r w:rsidRPr="000D4F2E">
        <w:rPr>
          <w:rFonts w:ascii="宋体" w:hAnsi="宋体"/>
          <w:color w:val="000000"/>
          <w:sz w:val="16"/>
          <w:szCs w:val="16"/>
          <w:shd w:val="clear" w:color="auto" w:fill="FFFFFF"/>
        </w:rPr>
        <w:t>来进行校验</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然而</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支持通过</w:t>
      </w:r>
      <w:r w:rsidRPr="000D4F2E">
        <w:rPr>
          <w:rFonts w:ascii="宋体" w:hAnsi="宋体"/>
          <w:color w:val="000000"/>
          <w:sz w:val="16"/>
          <w:szCs w:val="16"/>
          <w:shd w:val="clear" w:color="auto" w:fill="FFFFFF"/>
        </w:rPr>
        <w:t>Validate</w:t>
      </w:r>
      <w:r w:rsidRPr="000D4F2E">
        <w:rPr>
          <w:rFonts w:ascii="宋体" w:hAnsi="宋体"/>
          <w:color w:val="000000"/>
          <w:sz w:val="16"/>
          <w:szCs w:val="16"/>
          <w:shd w:val="clear" w:color="auto" w:fill="FFFFFF"/>
        </w:rPr>
        <w:t>方法与</w:t>
      </w:r>
      <w:r w:rsidRPr="000D4F2E">
        <w:rPr>
          <w:rFonts w:ascii="宋体" w:hAnsi="宋体"/>
          <w:color w:val="000000"/>
          <w:sz w:val="16"/>
          <w:szCs w:val="16"/>
          <w:shd w:val="clear" w:color="auto" w:fill="FFFFFF"/>
        </w:rPr>
        <w:t>Xwork</w:t>
      </w:r>
      <w:r w:rsidRPr="000D4F2E">
        <w:rPr>
          <w:rFonts w:ascii="宋体" w:hAnsi="宋体"/>
          <w:color w:val="000000"/>
          <w:sz w:val="16"/>
          <w:szCs w:val="16"/>
          <w:shd w:val="clear" w:color="auto" w:fill="FFFFFF"/>
        </w:rPr>
        <w:t>校验框架的手动验证</w:t>
      </w:r>
      <w:r w:rsidRPr="000D4F2E">
        <w:rPr>
          <w:rFonts w:ascii="宋体" w:hAnsi="宋体"/>
          <w:color w:val="000000"/>
          <w:sz w:val="16"/>
          <w:szCs w:val="16"/>
          <w:shd w:val="clear" w:color="auto" w:fill="FFFFFF"/>
        </w:rPr>
        <w:t>.</w:t>
      </w:r>
      <w:r w:rsidRPr="000D4F2E">
        <w:rPr>
          <w:rFonts w:ascii="Helvetica"/>
          <w:color w:val="000000"/>
          <w:sz w:val="16"/>
          <w:szCs w:val="16"/>
          <w:shd w:val="clear" w:color="auto" w:fill="FFFFFF"/>
        </w:rPr>
        <w:t xml:space="preserve"> </w:t>
      </w:r>
      <w:r w:rsidRPr="000D4F2E">
        <w:rPr>
          <w:rFonts w:ascii="宋体" w:hAnsi="宋体"/>
          <w:color w:val="000000"/>
          <w:sz w:val="16"/>
          <w:szCs w:val="16"/>
          <w:shd w:val="clear" w:color="auto" w:fill="FFFFFF"/>
        </w:rPr>
        <w:t>Xwork</w:t>
      </w:r>
      <w:r w:rsidRPr="000D4F2E">
        <w:rPr>
          <w:rFonts w:ascii="宋体" w:hAnsi="宋体"/>
          <w:color w:val="000000"/>
          <w:sz w:val="16"/>
          <w:szCs w:val="16"/>
          <w:shd w:val="clear" w:color="auto" w:fill="FFFFFF"/>
        </w:rPr>
        <w:t>框架支持验证链到子属性</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使用为属性类文件和校验上下文定义的验证</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线程模型</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在</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资源一定是线程安全或者同步的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所以</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是</w:t>
      </w:r>
      <w:r w:rsidRPr="000D4F2E">
        <w:rPr>
          <w:rFonts w:ascii="宋体" w:hAnsi="宋体"/>
          <w:color w:val="000000"/>
          <w:sz w:val="16"/>
          <w:szCs w:val="16"/>
          <w:shd w:val="clear" w:color="auto" w:fill="FFFFFF"/>
        </w:rPr>
        <w:t>singletons</w:t>
      </w:r>
      <w:r w:rsidRPr="000D4F2E">
        <w:rPr>
          <w:rFonts w:ascii="宋体" w:hAnsi="宋体"/>
          <w:color w:val="000000"/>
          <w:sz w:val="16"/>
          <w:szCs w:val="16"/>
          <w:shd w:val="clear" w:color="auto" w:fill="FFFFFF"/>
        </w:rPr>
        <w:t>并且线程安全的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一定只有一个</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类的实例处理该</w:t>
      </w:r>
      <w:r w:rsidRPr="000D4F2E">
        <w:rPr>
          <w:rFonts w:ascii="宋体" w:hAnsi="宋体"/>
          <w:color w:val="000000"/>
          <w:sz w:val="16"/>
          <w:szCs w:val="16"/>
          <w:shd w:val="clear" w:color="auto" w:fill="FFFFFF"/>
        </w:rPr>
        <w:t xml:space="preserve">Action </w:t>
      </w:r>
      <w:r w:rsidRPr="000D4F2E">
        <w:rPr>
          <w:rFonts w:ascii="宋体" w:hAnsi="宋体"/>
          <w:color w:val="000000"/>
          <w:sz w:val="16"/>
          <w:szCs w:val="16"/>
          <w:shd w:val="clear" w:color="auto" w:fill="FFFFFF"/>
        </w:rPr>
        <w:t>的所有请求</w:t>
      </w:r>
      <w:r w:rsidRPr="000D4F2E">
        <w:rPr>
          <w:rFonts w:ascii="宋体" w:hAnsi="宋体"/>
          <w:color w:val="000000"/>
          <w:sz w:val="16"/>
          <w:szCs w:val="16"/>
          <w:shd w:val="clear" w:color="auto" w:fill="FFFFFF"/>
        </w:rPr>
        <w:t>,singleton</w:t>
      </w:r>
      <w:r w:rsidRPr="000D4F2E">
        <w:rPr>
          <w:rFonts w:ascii="宋体" w:hAnsi="宋体"/>
          <w:color w:val="000000"/>
          <w:sz w:val="16"/>
          <w:szCs w:val="16"/>
          <w:shd w:val="clear" w:color="auto" w:fill="FFFFFF"/>
        </w:rPr>
        <w:t>策略限制了</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的</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所能完成的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并且需要更加谨慎的开发</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但是在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对象对每一个请求都生成实例</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所以在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中不存在</w:t>
      </w:r>
      <w:r w:rsidRPr="000D4F2E">
        <w:rPr>
          <w:rFonts w:ascii="宋体" w:hAnsi="宋体"/>
          <w:color w:val="000000"/>
          <w:sz w:val="16"/>
          <w:szCs w:val="16"/>
          <w:shd w:val="clear" w:color="auto" w:fill="FFFFFF"/>
        </w:rPr>
        <w:t>线程安全的问题</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易测性</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测试</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的程序会有些复杂</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测试</w:t>
      </w:r>
      <w:r w:rsidRPr="000D4F2E">
        <w:rPr>
          <w:rFonts w:ascii="宋体" w:hAnsi="宋体"/>
          <w:color w:val="000000"/>
          <w:sz w:val="16"/>
          <w:szCs w:val="16"/>
          <w:shd w:val="clear" w:color="auto" w:fill="FFFFFF"/>
        </w:rPr>
        <w:t>Struts1 Action</w:t>
      </w:r>
      <w:r w:rsidRPr="000D4F2E">
        <w:rPr>
          <w:rFonts w:ascii="宋体" w:hAnsi="宋体"/>
          <w:color w:val="000000"/>
          <w:sz w:val="16"/>
          <w:szCs w:val="16"/>
          <w:shd w:val="clear" w:color="auto" w:fill="FFFFFF"/>
        </w:rPr>
        <w:t>的主要</w:t>
      </w:r>
      <w:r w:rsidRPr="000D4F2E">
        <w:rPr>
          <w:rFonts w:ascii="宋体" w:hAnsi="宋体" w:hint="eastAsia"/>
          <w:color w:val="000000"/>
          <w:sz w:val="16"/>
          <w:szCs w:val="16"/>
          <w:shd w:val="clear" w:color="auto" w:fill="FFFFFF"/>
        </w:rPr>
        <w:t>它依赖容器。</w:t>
      </w:r>
      <w:r w:rsidRPr="000D4F2E">
        <w:rPr>
          <w:rFonts w:ascii="宋体" w:hAnsi="宋体"/>
          <w:color w:val="000000"/>
          <w:sz w:val="16"/>
          <w:szCs w:val="16"/>
          <w:shd w:val="clear" w:color="auto" w:fill="FFFFFF"/>
        </w:rPr>
        <w:t>但是在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可以经由创建</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的实例</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设置属性和调用方法来得到测试</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中的测试是很简单的</w:t>
      </w:r>
      <w:r w:rsidRPr="000D4F2E">
        <w:rPr>
          <w:rFonts w:ascii="宋体" w:hAnsi="宋体" w:hint="eastAsia"/>
          <w:color w:val="000000"/>
          <w:sz w:val="16"/>
          <w:szCs w:val="16"/>
          <w:shd w:val="clear" w:color="auto" w:fill="FFFFFF"/>
        </w:rPr>
        <w:t>，不依赖于容器。</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获取输入</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使用</w:t>
      </w:r>
      <w:r w:rsidRPr="000D4F2E">
        <w:rPr>
          <w:rFonts w:ascii="宋体" w:hAnsi="宋体"/>
          <w:color w:val="000000"/>
          <w:sz w:val="16"/>
          <w:szCs w:val="16"/>
          <w:shd w:val="clear" w:color="auto" w:fill="FFFFFF"/>
        </w:rPr>
        <w:t>ActionForm</w:t>
      </w:r>
      <w:r w:rsidRPr="000D4F2E">
        <w:rPr>
          <w:rFonts w:ascii="宋体" w:hAnsi="宋体"/>
          <w:color w:val="000000"/>
          <w:sz w:val="16"/>
          <w:szCs w:val="16"/>
          <w:shd w:val="clear" w:color="auto" w:fill="FFFFFF"/>
        </w:rPr>
        <w:t>来捕获输入</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而且所有的</w:t>
      </w:r>
      <w:r w:rsidRPr="000D4F2E">
        <w:rPr>
          <w:rFonts w:ascii="宋体" w:hAnsi="宋体"/>
          <w:color w:val="000000"/>
          <w:sz w:val="16"/>
          <w:szCs w:val="16"/>
          <w:shd w:val="clear" w:color="auto" w:fill="FFFFFF"/>
        </w:rPr>
        <w:t>ActionForm</w:t>
      </w:r>
      <w:r w:rsidRPr="000D4F2E">
        <w:rPr>
          <w:rFonts w:ascii="宋体" w:hAnsi="宋体"/>
          <w:color w:val="000000"/>
          <w:sz w:val="16"/>
          <w:szCs w:val="16"/>
          <w:shd w:val="clear" w:color="auto" w:fill="FFFFFF"/>
        </w:rPr>
        <w:t>需要继承一个框架依赖的基类</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由于</w:t>
      </w:r>
      <w:r w:rsidRPr="000D4F2E">
        <w:rPr>
          <w:rFonts w:ascii="宋体" w:hAnsi="宋体"/>
          <w:color w:val="000000"/>
          <w:sz w:val="16"/>
          <w:szCs w:val="16"/>
          <w:shd w:val="clear" w:color="auto" w:fill="FFFFFF"/>
        </w:rPr>
        <w:t>JavaBean</w:t>
      </w:r>
      <w:r w:rsidRPr="000D4F2E">
        <w:rPr>
          <w:rFonts w:ascii="宋体" w:hAnsi="宋体"/>
          <w:color w:val="000000"/>
          <w:sz w:val="16"/>
          <w:szCs w:val="16"/>
          <w:shd w:val="clear" w:color="auto" w:fill="FFFFFF"/>
        </w:rPr>
        <w:t>不能当作</w:t>
      </w:r>
      <w:r w:rsidRPr="000D4F2E">
        <w:rPr>
          <w:rFonts w:ascii="宋体" w:hAnsi="宋体"/>
          <w:color w:val="000000"/>
          <w:sz w:val="16"/>
          <w:szCs w:val="16"/>
          <w:shd w:val="clear" w:color="auto" w:fill="FFFFFF"/>
        </w:rPr>
        <w:t>ActionForm</w:t>
      </w:r>
      <w:r w:rsidRPr="000D4F2E">
        <w:rPr>
          <w:rFonts w:ascii="宋体" w:hAnsi="宋体"/>
          <w:color w:val="000000"/>
          <w:sz w:val="16"/>
          <w:szCs w:val="16"/>
          <w:shd w:val="clear" w:color="auto" w:fill="FFFFFF"/>
        </w:rPr>
        <w:t>来用</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开发人员不得不创建冗繁的类来获取输入</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不过</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使用</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属性</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例如输入属性不依赖于底层框架</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这避免了需要创建第二个输入对象</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从此冗繁减少了</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此外在</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中</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的属性可以通过标签在</w:t>
      </w:r>
      <w:r w:rsidRPr="000D4F2E">
        <w:rPr>
          <w:rFonts w:ascii="宋体" w:hAnsi="宋体"/>
          <w:color w:val="000000"/>
          <w:sz w:val="16"/>
          <w:szCs w:val="16"/>
          <w:shd w:val="clear" w:color="auto" w:fill="FFFFFF"/>
        </w:rPr>
        <w:t>web</w:t>
      </w:r>
      <w:r w:rsidRPr="000D4F2E">
        <w:rPr>
          <w:rFonts w:ascii="宋体" w:hAnsi="宋体"/>
          <w:color w:val="000000"/>
          <w:sz w:val="16"/>
          <w:szCs w:val="16"/>
          <w:shd w:val="clear" w:color="auto" w:fill="FFFFFF"/>
        </w:rPr>
        <w:t>页面中得到访问</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POJO</w:t>
      </w:r>
      <w:r w:rsidRPr="000D4F2E">
        <w:rPr>
          <w:rFonts w:ascii="宋体" w:hAnsi="宋体"/>
          <w:color w:val="000000"/>
          <w:sz w:val="16"/>
          <w:szCs w:val="16"/>
          <w:shd w:val="clear" w:color="auto" w:fill="FFFFFF"/>
        </w:rPr>
        <w:t>表单对象和</w:t>
      </w:r>
      <w:r w:rsidRPr="000D4F2E">
        <w:rPr>
          <w:rFonts w:ascii="宋体" w:hAnsi="宋体"/>
          <w:color w:val="000000"/>
          <w:sz w:val="16"/>
          <w:szCs w:val="16"/>
          <w:shd w:val="clear" w:color="auto" w:fill="FFFFFF"/>
        </w:rPr>
        <w:t>POJO Action.</w:t>
      </w:r>
      <w:r w:rsidRPr="000D4F2E">
        <w:rPr>
          <w:rFonts w:ascii="宋体" w:hAnsi="宋体"/>
          <w:color w:val="000000"/>
          <w:sz w:val="16"/>
          <w:szCs w:val="16"/>
          <w:shd w:val="clear" w:color="auto" w:fill="FFFFFF"/>
        </w:rPr>
        <w:t>甚至富对象类型</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包括业务或域对象</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都可以被当作输入</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输出对象来使用</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表达式语言</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与</w:t>
      </w:r>
      <w:r w:rsidRPr="000D4F2E">
        <w:rPr>
          <w:rFonts w:ascii="宋体" w:hAnsi="宋体"/>
          <w:color w:val="000000"/>
          <w:sz w:val="16"/>
          <w:szCs w:val="16"/>
          <w:shd w:val="clear" w:color="auto" w:fill="FFFFFF"/>
        </w:rPr>
        <w:t>JSTL</w:t>
      </w:r>
      <w:r w:rsidRPr="000D4F2E">
        <w:rPr>
          <w:rFonts w:ascii="宋体" w:hAnsi="宋体"/>
          <w:color w:val="000000"/>
          <w:sz w:val="16"/>
          <w:szCs w:val="16"/>
          <w:shd w:val="clear" w:color="auto" w:fill="FFFFFF"/>
        </w:rPr>
        <w:t>整合</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所以它使用</w:t>
      </w:r>
      <w:r w:rsidRPr="000D4F2E">
        <w:rPr>
          <w:rFonts w:ascii="宋体" w:hAnsi="宋体"/>
          <w:color w:val="000000"/>
          <w:sz w:val="16"/>
          <w:szCs w:val="16"/>
          <w:shd w:val="clear" w:color="auto" w:fill="FFFFFF"/>
        </w:rPr>
        <w:t>JSTL</w:t>
      </w:r>
      <w:r w:rsidRPr="000D4F2E">
        <w:rPr>
          <w:rFonts w:ascii="宋体" w:hAnsi="宋体"/>
          <w:color w:val="000000"/>
          <w:sz w:val="16"/>
          <w:szCs w:val="16"/>
          <w:shd w:val="clear" w:color="auto" w:fill="FFFFFF"/>
        </w:rPr>
        <w:t>表达式语言</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的表达式语言含有遍历图表的基础对象</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但是在集合和索引属性的支持上表现不好</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同样支持</w:t>
      </w:r>
      <w:r w:rsidRPr="000D4F2E">
        <w:rPr>
          <w:rFonts w:ascii="宋体" w:hAnsi="宋体"/>
          <w:color w:val="000000"/>
          <w:sz w:val="16"/>
          <w:szCs w:val="16"/>
          <w:shd w:val="clear" w:color="auto" w:fill="FFFFFF"/>
        </w:rPr>
        <w:t>JSTL,</w:t>
      </w:r>
      <w:r w:rsidRPr="000D4F2E">
        <w:rPr>
          <w:rFonts w:ascii="宋体" w:hAnsi="宋体"/>
          <w:color w:val="000000"/>
          <w:sz w:val="16"/>
          <w:szCs w:val="16"/>
          <w:shd w:val="clear" w:color="auto" w:fill="FFFFFF"/>
        </w:rPr>
        <w:t>但是它也支持一种更强大且灵活的表达式语言</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对象图标记语言</w:t>
      </w:r>
      <w:r w:rsidRPr="000D4F2E">
        <w:rPr>
          <w:rFonts w:ascii="宋体" w:hAnsi="宋体"/>
          <w:color w:val="000000"/>
          <w:sz w:val="16"/>
          <w:szCs w:val="16"/>
          <w:shd w:val="clear" w:color="auto" w:fill="FFFFFF"/>
        </w:rPr>
        <w:t xml:space="preserve">”(OGNL)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lastRenderedPageBreak/>
        <w:t>将绑定值到视图中</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在视图层</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使用标准的</w:t>
      </w:r>
      <w:r w:rsidRPr="000D4F2E">
        <w:rPr>
          <w:rFonts w:ascii="宋体" w:hAnsi="宋体"/>
          <w:color w:val="000000"/>
          <w:sz w:val="16"/>
          <w:szCs w:val="16"/>
          <w:shd w:val="clear" w:color="auto" w:fill="FFFFFF"/>
        </w:rPr>
        <w:t>JSP</w:t>
      </w:r>
      <w:r w:rsidRPr="000D4F2E">
        <w:rPr>
          <w:rFonts w:ascii="宋体" w:hAnsi="宋体"/>
          <w:color w:val="000000"/>
          <w:sz w:val="16"/>
          <w:szCs w:val="16"/>
          <w:shd w:val="clear" w:color="auto" w:fill="FFFFFF"/>
        </w:rPr>
        <w:t>来绑定对象</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在模型层被处理的</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到页面上下文来进行访问</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然而</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使用一种叫做值栈的技术</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这使得标签可以访问值而不需将视图与正在呈递的对象类型连接起来</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值栈允许重用一些属性名相同但类型不同的视图类型</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类型转换</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通常</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的</w:t>
      </w:r>
      <w:r w:rsidRPr="000D4F2E">
        <w:rPr>
          <w:rFonts w:ascii="宋体" w:hAnsi="宋体"/>
          <w:color w:val="000000"/>
          <w:sz w:val="16"/>
          <w:szCs w:val="16"/>
          <w:shd w:val="clear" w:color="auto" w:fill="FFFFFF"/>
        </w:rPr>
        <w:t>ActionForm</w:t>
      </w:r>
      <w:r w:rsidRPr="000D4F2E">
        <w:rPr>
          <w:rFonts w:ascii="宋体" w:hAnsi="宋体"/>
          <w:color w:val="000000"/>
          <w:sz w:val="16"/>
          <w:szCs w:val="16"/>
          <w:shd w:val="clear" w:color="auto" w:fill="FFFFFF"/>
        </w:rPr>
        <w:t>属性都是</w:t>
      </w:r>
      <w:r w:rsidRPr="000D4F2E">
        <w:rPr>
          <w:rFonts w:ascii="宋体" w:hAnsi="宋体"/>
          <w:color w:val="000000"/>
          <w:sz w:val="16"/>
          <w:szCs w:val="16"/>
          <w:shd w:val="clear" w:color="auto" w:fill="FFFFFF"/>
        </w:rPr>
        <w:t>String</w:t>
      </w:r>
      <w:r w:rsidRPr="000D4F2E">
        <w:rPr>
          <w:rFonts w:ascii="宋体" w:hAnsi="宋体"/>
          <w:color w:val="000000"/>
          <w:sz w:val="16"/>
          <w:szCs w:val="16"/>
          <w:shd w:val="clear" w:color="auto" w:fill="FFFFFF"/>
        </w:rPr>
        <w:t>型的</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使用</w:t>
      </w:r>
      <w:r w:rsidRPr="000D4F2E">
        <w:rPr>
          <w:rFonts w:ascii="宋体" w:hAnsi="宋体"/>
          <w:color w:val="000000"/>
          <w:sz w:val="16"/>
          <w:szCs w:val="16"/>
          <w:shd w:val="clear" w:color="auto" w:fill="FFFFFF"/>
        </w:rPr>
        <w:t>Commons-Beanutils</w:t>
      </w:r>
      <w:r w:rsidRPr="000D4F2E">
        <w:rPr>
          <w:rFonts w:ascii="宋体" w:hAnsi="宋体"/>
          <w:color w:val="000000"/>
          <w:sz w:val="16"/>
          <w:szCs w:val="16"/>
          <w:shd w:val="clear" w:color="auto" w:fill="FFFFFF"/>
        </w:rPr>
        <w:t>进行类型转换</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这些针对每一个类的类型转换无法为每一个实例配置</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然而</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使</w:t>
      </w:r>
      <w:r w:rsidRPr="000D4F2E">
        <w:rPr>
          <w:rFonts w:ascii="宋体" w:hAnsi="宋体"/>
          <w:color w:val="000000"/>
          <w:sz w:val="16"/>
          <w:szCs w:val="16"/>
          <w:shd w:val="clear" w:color="auto" w:fill="FFFFFF"/>
        </w:rPr>
        <w:t>用</w:t>
      </w:r>
      <w:r w:rsidRPr="000D4F2E">
        <w:rPr>
          <w:rFonts w:ascii="宋体" w:hAnsi="宋体"/>
          <w:color w:val="000000"/>
          <w:sz w:val="16"/>
          <w:szCs w:val="16"/>
          <w:shd w:val="clear" w:color="auto" w:fill="FFFFFF"/>
        </w:rPr>
        <w:t>OGNL</w:t>
      </w:r>
      <w:r w:rsidRPr="000D4F2E">
        <w:rPr>
          <w:rFonts w:ascii="宋体" w:hAnsi="宋体"/>
          <w:color w:val="000000"/>
          <w:sz w:val="16"/>
          <w:szCs w:val="16"/>
          <w:shd w:val="clear" w:color="auto" w:fill="FFFFFF"/>
        </w:rPr>
        <w:t>来进行类型转换</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框架包含了针对基础类型</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常见对象类型与原始类型的转换器</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 xml:space="preserve"> </w:t>
      </w:r>
    </w:p>
    <w:p w:rsidR="00000000" w:rsidRPr="000D4F2E" w:rsidRDefault="00FC10D3" w:rsidP="00FC10D3">
      <w:pPr>
        <w:numPr>
          <w:ilvl w:val="0"/>
          <w:numId w:val="44"/>
        </w:numPr>
        <w:shd w:val="solid" w:color="FFFFFF" w:fill="auto"/>
        <w:autoSpaceDN w:val="0"/>
        <w:ind w:firstLineChars="200" w:firstLine="321"/>
        <w:contextualSpacing/>
        <w:jc w:val="left"/>
        <w:rPr>
          <w:rFonts w:ascii="宋体" w:hAnsi="宋体"/>
          <w:b/>
          <w:color w:val="000000"/>
          <w:sz w:val="16"/>
          <w:szCs w:val="16"/>
          <w:shd w:val="clear" w:color="auto" w:fill="FFFFFF"/>
        </w:rPr>
      </w:pPr>
      <w:r w:rsidRPr="000D4F2E">
        <w:rPr>
          <w:rFonts w:ascii="宋体" w:hAnsi="宋体"/>
          <w:b/>
          <w:color w:val="000000"/>
          <w:sz w:val="16"/>
          <w:szCs w:val="16"/>
          <w:shd w:val="clear" w:color="auto" w:fill="FFFFFF"/>
        </w:rPr>
        <w:t>Action</w:t>
      </w:r>
      <w:r w:rsidRPr="000D4F2E">
        <w:rPr>
          <w:rFonts w:ascii="宋体" w:hAnsi="宋体" w:hint="eastAsia"/>
          <w:b/>
          <w:color w:val="000000"/>
          <w:sz w:val="16"/>
          <w:szCs w:val="16"/>
          <w:shd w:val="clear" w:color="auto" w:fill="FFFFFF"/>
        </w:rPr>
        <w:t>的生存周期</w:t>
      </w:r>
    </w:p>
    <w:p w:rsidR="00000000" w:rsidRPr="000D4F2E" w:rsidRDefault="00FC10D3" w:rsidP="000D4F2E">
      <w:pPr>
        <w:shd w:val="solid" w:color="FFFFFF" w:fill="auto"/>
        <w:autoSpaceDN w:val="0"/>
        <w:ind w:firstLine="420"/>
        <w:contextualSpacing/>
        <w:jc w:val="left"/>
        <w:rPr>
          <w:rFonts w:ascii="Helvetica"/>
          <w:color w:val="000000"/>
          <w:sz w:val="16"/>
          <w:szCs w:val="16"/>
          <w:shd w:val="clear" w:color="auto" w:fill="FFFFFF"/>
        </w:rPr>
      </w:pPr>
      <w:r w:rsidRPr="000D4F2E">
        <w:rPr>
          <w:rFonts w:ascii="宋体" w:hAnsi="宋体"/>
          <w:color w:val="000000"/>
          <w:sz w:val="16"/>
          <w:szCs w:val="16"/>
          <w:shd w:val="clear" w:color="auto" w:fill="FFFFFF"/>
        </w:rPr>
        <w:t>Struts1</w:t>
      </w:r>
      <w:r w:rsidRPr="000D4F2E">
        <w:rPr>
          <w:rFonts w:ascii="宋体" w:hAnsi="宋体"/>
          <w:color w:val="000000"/>
          <w:sz w:val="16"/>
          <w:szCs w:val="16"/>
          <w:shd w:val="clear" w:color="auto" w:fill="FFFFFF"/>
        </w:rPr>
        <w:t>支持对每一个模块的请求处理器的分离</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生命周期</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但是同一模块下的所有</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必须共享相同的生命周期</w:t>
      </w:r>
      <w:r w:rsidRPr="000D4F2E">
        <w:rPr>
          <w:rFonts w:ascii="宋体" w:hAnsi="宋体" w:hint="eastAsia"/>
          <w:color w:val="000000"/>
          <w:sz w:val="16"/>
          <w:szCs w:val="16"/>
          <w:shd w:val="clear" w:color="auto" w:fill="FFFFFF"/>
        </w:rPr>
        <w:t>。</w:t>
      </w:r>
      <w:r w:rsidRPr="000D4F2E">
        <w:rPr>
          <w:rFonts w:ascii="宋体" w:hAnsi="宋体"/>
          <w:color w:val="000000"/>
          <w:sz w:val="16"/>
          <w:szCs w:val="16"/>
          <w:shd w:val="clear" w:color="auto" w:fill="FFFFFF"/>
        </w:rPr>
        <w:t>Struts2</w:t>
      </w:r>
      <w:r w:rsidRPr="000D4F2E">
        <w:rPr>
          <w:rFonts w:ascii="宋体" w:hAnsi="宋体"/>
          <w:color w:val="000000"/>
          <w:sz w:val="16"/>
          <w:szCs w:val="16"/>
          <w:shd w:val="clear" w:color="auto" w:fill="FFFFFF"/>
        </w:rPr>
        <w:t>支持通过拦截器栈为每一个</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创建不同的生命周期</w:t>
      </w:r>
      <w:r w:rsidRPr="000D4F2E">
        <w:rPr>
          <w:rFonts w:ascii="宋体" w:hAnsi="宋体"/>
          <w:color w:val="000000"/>
          <w:sz w:val="16"/>
          <w:szCs w:val="16"/>
          <w:shd w:val="clear" w:color="auto" w:fill="FFFFFF"/>
        </w:rPr>
        <w:t>.</w:t>
      </w:r>
      <w:r w:rsidRPr="000D4F2E">
        <w:rPr>
          <w:rFonts w:ascii="宋体" w:hAnsi="宋体"/>
          <w:color w:val="000000"/>
          <w:sz w:val="16"/>
          <w:szCs w:val="16"/>
          <w:shd w:val="clear" w:color="auto" w:fill="FFFFFF"/>
        </w:rPr>
        <w:t>自定义栈可以视需要对不同的</w:t>
      </w:r>
      <w:r w:rsidRPr="000D4F2E">
        <w:rPr>
          <w:rFonts w:ascii="宋体" w:hAnsi="宋体"/>
          <w:color w:val="000000"/>
          <w:sz w:val="16"/>
          <w:szCs w:val="16"/>
          <w:shd w:val="clear" w:color="auto" w:fill="FFFFFF"/>
        </w:rPr>
        <w:t>Action</w:t>
      </w:r>
      <w:r w:rsidRPr="000D4F2E">
        <w:rPr>
          <w:rFonts w:ascii="宋体" w:hAnsi="宋体"/>
          <w:color w:val="000000"/>
          <w:sz w:val="16"/>
          <w:szCs w:val="16"/>
          <w:shd w:val="clear" w:color="auto" w:fill="FFFFFF"/>
        </w:rPr>
        <w:t>使用</w:t>
      </w:r>
      <w:r w:rsidRPr="000D4F2E">
        <w:rPr>
          <w:rFonts w:ascii="宋体" w:hAnsi="宋体"/>
          <w:color w:val="000000"/>
          <w:sz w:val="16"/>
          <w:szCs w:val="16"/>
          <w:shd w:val="clear" w:color="auto" w:fill="FFFFFF"/>
        </w:rPr>
        <w:t>.</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contextualSpacing/>
        <w:rPr>
          <w:rFonts w:hint="eastAsia"/>
          <w:sz w:val="16"/>
          <w:szCs w:val="16"/>
          <w:lang w:val="sv-SE"/>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简述</w:t>
      </w:r>
      <w:r w:rsidRPr="000D4F2E">
        <w:rPr>
          <w:rFonts w:ascii="宋体" w:hAnsi="宋体" w:hint="eastAsia"/>
          <w:b/>
          <w:bCs/>
          <w:sz w:val="16"/>
          <w:szCs w:val="16"/>
          <w:lang w:val="sv-SE"/>
        </w:rPr>
        <w:t xml:space="preserve"> Hibernate </w:t>
      </w:r>
      <w:r w:rsidRPr="000D4F2E">
        <w:rPr>
          <w:rFonts w:ascii="宋体" w:hAnsi="宋体" w:hint="eastAsia"/>
          <w:b/>
          <w:bCs/>
          <w:sz w:val="16"/>
          <w:szCs w:val="16"/>
          <w:lang w:val="sv-SE"/>
        </w:rPr>
        <w:t>和</w:t>
      </w:r>
      <w:r w:rsidRPr="000D4F2E">
        <w:rPr>
          <w:rFonts w:ascii="宋体" w:hAnsi="宋体" w:hint="eastAsia"/>
          <w:b/>
          <w:bCs/>
          <w:sz w:val="16"/>
          <w:szCs w:val="16"/>
          <w:lang w:val="sv-SE"/>
        </w:rPr>
        <w:t xml:space="preserve"> JDBC </w:t>
      </w:r>
      <w:r w:rsidRPr="000D4F2E">
        <w:rPr>
          <w:rFonts w:ascii="宋体" w:hAnsi="宋体" w:hint="eastAsia"/>
          <w:b/>
          <w:bCs/>
          <w:sz w:val="16"/>
          <w:szCs w:val="16"/>
          <w:lang w:val="sv-SE"/>
        </w:rPr>
        <w:t>的优缺点</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如何书写一个</w:t>
      </w:r>
      <w:r w:rsidRPr="000D4F2E">
        <w:rPr>
          <w:rFonts w:ascii="宋体" w:hAnsi="宋体" w:hint="eastAsia"/>
          <w:b/>
          <w:bCs/>
          <w:sz w:val="16"/>
          <w:szCs w:val="16"/>
          <w:lang w:val="sv-SE"/>
        </w:rPr>
        <w:t xml:space="preserve"> one to many </w:t>
      </w:r>
      <w:r w:rsidRPr="000D4F2E">
        <w:rPr>
          <w:rFonts w:ascii="宋体" w:hAnsi="宋体" w:hint="eastAsia"/>
          <w:b/>
          <w:bCs/>
          <w:sz w:val="16"/>
          <w:szCs w:val="16"/>
          <w:lang w:val="sv-SE"/>
        </w:rPr>
        <w:t>配置文件</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sz w:val="16"/>
          <w:szCs w:val="16"/>
        </w:rPr>
      </w:pPr>
      <w:r w:rsidRPr="000D4F2E">
        <w:rPr>
          <w:sz w:val="16"/>
          <w:szCs w:val="16"/>
        </w:rPr>
        <w:t>1</w:t>
      </w:r>
      <w:r w:rsidRPr="000D4F2E">
        <w:rPr>
          <w:sz w:val="16"/>
          <w:szCs w:val="16"/>
        </w:rPr>
        <w:t>、封装了</w:t>
      </w:r>
      <w:r w:rsidRPr="000D4F2E">
        <w:rPr>
          <w:sz w:val="16"/>
          <w:szCs w:val="16"/>
        </w:rPr>
        <w:t>jdbc</w:t>
      </w:r>
      <w:r w:rsidRPr="000D4F2E">
        <w:rPr>
          <w:sz w:val="16"/>
          <w:szCs w:val="16"/>
        </w:rPr>
        <w:t>，简化了很多重复性代码。</w:t>
      </w:r>
    </w:p>
    <w:p w:rsidR="00000000" w:rsidRPr="000D4F2E" w:rsidRDefault="00FC10D3" w:rsidP="000D4F2E">
      <w:pPr>
        <w:ind w:firstLine="420"/>
        <w:contextualSpacing/>
        <w:rPr>
          <w:sz w:val="16"/>
          <w:szCs w:val="16"/>
        </w:rPr>
      </w:pPr>
      <w:r w:rsidRPr="000D4F2E">
        <w:rPr>
          <w:sz w:val="16"/>
          <w:szCs w:val="16"/>
        </w:rPr>
        <w:t>2</w:t>
      </w:r>
      <w:r w:rsidRPr="000D4F2E">
        <w:rPr>
          <w:sz w:val="16"/>
          <w:szCs w:val="16"/>
        </w:rPr>
        <w:t>、简</w:t>
      </w:r>
      <w:r w:rsidRPr="000D4F2E">
        <w:rPr>
          <w:sz w:val="16"/>
          <w:szCs w:val="16"/>
        </w:rPr>
        <w:t>化了</w:t>
      </w:r>
      <w:r w:rsidRPr="000D4F2E">
        <w:rPr>
          <w:sz w:val="16"/>
          <w:szCs w:val="16"/>
        </w:rPr>
        <w:t>DAO</w:t>
      </w:r>
      <w:r w:rsidRPr="000D4F2E">
        <w:rPr>
          <w:sz w:val="16"/>
          <w:szCs w:val="16"/>
        </w:rPr>
        <w:t>层编码工作，使开发更</w:t>
      </w:r>
      <w:hyperlink r:id="rId14" w:history="1">
        <w:r w:rsidRPr="000D4F2E">
          <w:rPr>
            <w:sz w:val="16"/>
            <w:szCs w:val="16"/>
          </w:rPr>
          <w:t>对象</w:t>
        </w:r>
      </w:hyperlink>
      <w:r w:rsidRPr="000D4F2E">
        <w:rPr>
          <w:sz w:val="16"/>
          <w:szCs w:val="16"/>
        </w:rPr>
        <w:t>化了。</w:t>
      </w:r>
    </w:p>
    <w:p w:rsidR="00000000" w:rsidRPr="000D4F2E" w:rsidRDefault="00FC10D3" w:rsidP="000D4F2E">
      <w:pPr>
        <w:ind w:firstLine="420"/>
        <w:contextualSpacing/>
        <w:rPr>
          <w:sz w:val="16"/>
          <w:szCs w:val="16"/>
        </w:rPr>
      </w:pPr>
      <w:r w:rsidRPr="000D4F2E">
        <w:rPr>
          <w:sz w:val="16"/>
          <w:szCs w:val="16"/>
        </w:rPr>
        <w:t>3</w:t>
      </w:r>
      <w:r w:rsidRPr="000D4F2E">
        <w:rPr>
          <w:sz w:val="16"/>
          <w:szCs w:val="16"/>
        </w:rPr>
        <w:t>、移植性好，支持各种</w:t>
      </w:r>
      <w:hyperlink r:id="rId15" w:history="1">
        <w:r w:rsidRPr="000D4F2E">
          <w:rPr>
            <w:sz w:val="16"/>
            <w:szCs w:val="16"/>
          </w:rPr>
          <w:t>数据库</w:t>
        </w:r>
      </w:hyperlink>
      <w:r w:rsidRPr="000D4F2E">
        <w:rPr>
          <w:sz w:val="16"/>
          <w:szCs w:val="16"/>
        </w:rPr>
        <w:t>，如果换个数据库只要在</w:t>
      </w:r>
      <w:hyperlink r:id="rId16" w:history="1">
        <w:r w:rsidRPr="000D4F2E">
          <w:rPr>
            <w:sz w:val="16"/>
            <w:szCs w:val="16"/>
          </w:rPr>
          <w:t>配置文件</w:t>
        </w:r>
      </w:hyperlink>
      <w:r w:rsidRPr="000D4F2E">
        <w:rPr>
          <w:sz w:val="16"/>
          <w:szCs w:val="16"/>
        </w:rPr>
        <w:t>中变换配置就可以了，不用改变</w:t>
      </w:r>
      <w:r w:rsidRPr="000D4F2E">
        <w:rPr>
          <w:sz w:val="16"/>
          <w:szCs w:val="16"/>
        </w:rPr>
        <w:t>hibernate</w:t>
      </w:r>
      <w:r w:rsidRPr="000D4F2E">
        <w:rPr>
          <w:sz w:val="16"/>
          <w:szCs w:val="16"/>
        </w:rPr>
        <w:t>代码。</w:t>
      </w:r>
    </w:p>
    <w:p w:rsidR="00000000" w:rsidRPr="000D4F2E" w:rsidRDefault="00FC10D3" w:rsidP="000D4F2E">
      <w:pPr>
        <w:ind w:firstLine="420"/>
        <w:contextualSpacing/>
        <w:rPr>
          <w:rFonts w:hint="eastAsia"/>
          <w:color w:val="0000FF"/>
          <w:sz w:val="16"/>
          <w:szCs w:val="16"/>
        </w:rPr>
      </w:pPr>
      <w:r w:rsidRPr="000D4F2E">
        <w:rPr>
          <w:sz w:val="16"/>
          <w:szCs w:val="16"/>
        </w:rPr>
        <w:t>4</w:t>
      </w:r>
      <w:r w:rsidRPr="000D4F2E">
        <w:rPr>
          <w:sz w:val="16"/>
          <w:szCs w:val="16"/>
        </w:rPr>
        <w:t>、支持透明持久化，因为</w:t>
      </w:r>
      <w:r w:rsidRPr="000D4F2E">
        <w:rPr>
          <w:sz w:val="16"/>
          <w:szCs w:val="16"/>
        </w:rPr>
        <w:t>hibernate</w:t>
      </w:r>
      <w:r w:rsidRPr="000D4F2E">
        <w:rPr>
          <w:sz w:val="16"/>
          <w:szCs w:val="16"/>
        </w:rPr>
        <w:t>操作</w:t>
      </w:r>
      <w:r w:rsidRPr="000D4F2E">
        <w:rPr>
          <w:sz w:val="16"/>
          <w:szCs w:val="16"/>
        </w:rPr>
        <w:t>的是纯粹的（</w:t>
      </w:r>
      <w:r w:rsidRPr="000D4F2E">
        <w:rPr>
          <w:sz w:val="16"/>
          <w:szCs w:val="16"/>
        </w:rPr>
        <w:t>pojo</w:t>
      </w:r>
      <w:r w:rsidRPr="000D4F2E">
        <w:rPr>
          <w:sz w:val="16"/>
          <w:szCs w:val="16"/>
        </w:rPr>
        <w:t>）</w:t>
      </w:r>
      <w:r w:rsidRPr="000D4F2E">
        <w:rPr>
          <w:sz w:val="16"/>
          <w:szCs w:val="16"/>
        </w:rPr>
        <w:t>java</w:t>
      </w:r>
      <w:r w:rsidRPr="000D4F2E">
        <w:rPr>
          <w:sz w:val="16"/>
          <w:szCs w:val="16"/>
        </w:rPr>
        <w:t>类，没有实现任何接口，没有侵入性。</w:t>
      </w:r>
    </w:p>
    <w:p w:rsidR="00000000" w:rsidRPr="000D4F2E" w:rsidRDefault="00FC10D3" w:rsidP="000D4F2E">
      <w:pPr>
        <w:contextualSpacing/>
        <w:rPr>
          <w:rFonts w:hint="eastAsia"/>
          <w:b/>
          <w:bCs/>
          <w:i/>
          <w:iCs/>
          <w:sz w:val="16"/>
          <w:szCs w:val="16"/>
          <w:lang w:val="sv-SE"/>
        </w:rPr>
      </w:pPr>
      <w:r w:rsidRPr="000D4F2E">
        <w:rPr>
          <w:rFonts w:hint="eastAsia"/>
          <w:b/>
          <w:bCs/>
          <w:i/>
          <w:iCs/>
          <w:sz w:val="16"/>
          <w:szCs w:val="16"/>
          <w:lang w:val="sv-SE"/>
        </w:rPr>
        <w:t>说明：</w:t>
      </w:r>
    </w:p>
    <w:p w:rsidR="00000000" w:rsidRPr="000D4F2E" w:rsidRDefault="00FC10D3" w:rsidP="000D4F2E">
      <w:pPr>
        <w:contextualSpacing/>
        <w:rPr>
          <w:rFonts w:hint="eastAsia"/>
          <w:sz w:val="16"/>
          <w:szCs w:val="16"/>
        </w:rPr>
      </w:pPr>
      <w:r w:rsidRPr="000D4F2E">
        <w:rPr>
          <w:rFonts w:hint="eastAsia"/>
          <w:sz w:val="16"/>
          <w:szCs w:val="16"/>
        </w:rPr>
        <w:t>One to many</w:t>
      </w:r>
      <w:r w:rsidRPr="000D4F2E">
        <w:rPr>
          <w:rFonts w:hint="eastAsia"/>
          <w:sz w:val="16"/>
          <w:szCs w:val="16"/>
        </w:rPr>
        <w:t>配置见下题</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写</w:t>
      </w:r>
      <w:r w:rsidRPr="000D4F2E">
        <w:rPr>
          <w:rFonts w:ascii="宋体" w:hAnsi="宋体" w:hint="eastAsia"/>
          <w:b/>
          <w:bCs/>
          <w:sz w:val="16"/>
          <w:szCs w:val="16"/>
          <w:lang w:val="sv-SE"/>
        </w:rPr>
        <w:t>Hibernate</w:t>
      </w:r>
      <w:r w:rsidRPr="000D4F2E">
        <w:rPr>
          <w:rFonts w:ascii="宋体" w:hAnsi="宋体" w:hint="eastAsia"/>
          <w:b/>
          <w:bCs/>
          <w:sz w:val="16"/>
          <w:szCs w:val="16"/>
          <w:lang w:val="sv-SE"/>
        </w:rPr>
        <w:t>的一对多和多对一双向关联的</w:t>
      </w:r>
      <w:r w:rsidRPr="000D4F2E">
        <w:rPr>
          <w:rFonts w:ascii="宋体" w:hAnsi="宋体" w:hint="eastAsia"/>
          <w:b/>
          <w:bCs/>
          <w:sz w:val="16"/>
          <w:szCs w:val="16"/>
          <w:lang w:val="sv-SE"/>
        </w:rPr>
        <w:t>orm</w:t>
      </w:r>
      <w:r w:rsidRPr="000D4F2E">
        <w:rPr>
          <w:rFonts w:ascii="宋体" w:hAnsi="宋体" w:hint="eastAsia"/>
          <w:b/>
          <w:bCs/>
          <w:sz w:val="16"/>
          <w:szCs w:val="16"/>
          <w:lang w:val="sv-SE"/>
        </w:rPr>
        <w:t>配置</w:t>
      </w:r>
      <w:r w:rsidRPr="000D4F2E">
        <w:rPr>
          <w:rFonts w:ascii="宋体" w:hAnsi="宋体" w:hint="eastAsia"/>
          <w:b/>
          <w:bCs/>
          <w:sz w:val="16"/>
          <w:szCs w:val="16"/>
          <w:lang w:val="sv-SE"/>
        </w:rPr>
        <w:t>?</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p>
    <w:p w:rsidR="00000000" w:rsidRPr="000D4F2E" w:rsidRDefault="00FC10D3" w:rsidP="000D4F2E">
      <w:pPr>
        <w:contextualSpacing/>
        <w:rPr>
          <w:rFonts w:hint="eastAsia"/>
          <w:sz w:val="16"/>
          <w:szCs w:val="16"/>
          <w:lang w:val="sv-SE"/>
        </w:rPr>
      </w:pPr>
      <w:r w:rsidRPr="000D4F2E">
        <w:rPr>
          <w:rFonts w:hint="eastAsia"/>
          <w:sz w:val="16"/>
          <w:szCs w:val="16"/>
        </w:rPr>
        <w:t>配置</w:t>
      </w:r>
      <w:r w:rsidRPr="000D4F2E">
        <w:rPr>
          <w:rFonts w:hint="eastAsia"/>
          <w:sz w:val="16"/>
          <w:szCs w:val="16"/>
        </w:rPr>
        <w:t xml:space="preserve"> </w:t>
      </w:r>
      <w:r w:rsidRPr="000D4F2E">
        <w:rPr>
          <w:rFonts w:hint="eastAsia"/>
          <w:sz w:val="16"/>
          <w:szCs w:val="16"/>
        </w:rPr>
        <w:t>一对多</w:t>
      </w:r>
      <w:r w:rsidRPr="000D4F2E">
        <w:rPr>
          <w:rFonts w:hint="eastAsia"/>
          <w:sz w:val="16"/>
          <w:szCs w:val="16"/>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outlineLvl w:val="3"/>
              <w:rPr>
                <w:sz w:val="16"/>
                <w:szCs w:val="16"/>
              </w:rPr>
            </w:pPr>
            <w:r w:rsidRPr="000D4F2E">
              <w:rPr>
                <w:sz w:val="16"/>
                <w:szCs w:val="16"/>
              </w:rPr>
              <w:t xml:space="preserve">&lt;!--         </w:t>
            </w:r>
            <w:r w:rsidRPr="000D4F2E">
              <w:rPr>
                <w:sz w:val="16"/>
                <w:szCs w:val="16"/>
              </w:rPr>
              <w:t>部门对员工的一对多配置</w:t>
            </w:r>
            <w:r w:rsidRPr="000D4F2E">
              <w:rPr>
                <w:sz w:val="16"/>
                <w:szCs w:val="16"/>
              </w:rPr>
              <w:t>--&gt;</w:t>
            </w:r>
            <w:r w:rsidRPr="000D4F2E">
              <w:rPr>
                <w:sz w:val="16"/>
                <w:szCs w:val="16"/>
              </w:rPr>
              <w:br/>
            </w:r>
            <w:r w:rsidRPr="000D4F2E">
              <w:rPr>
                <w:sz w:val="16"/>
                <w:szCs w:val="16"/>
              </w:rPr>
              <w:t>&lt;set name="employees" inverse="true" cascade="</w:t>
            </w:r>
            <w:r w:rsidRPr="000D4F2E">
              <w:rPr>
                <w:rFonts w:hint="eastAsia"/>
                <w:sz w:val="16"/>
                <w:szCs w:val="16"/>
              </w:rPr>
              <w:t>delete</w:t>
            </w:r>
            <w:r w:rsidRPr="000D4F2E">
              <w:rPr>
                <w:sz w:val="16"/>
                <w:szCs w:val="16"/>
              </w:rPr>
              <w:t>"&gt;</w:t>
            </w:r>
            <w:r w:rsidRPr="000D4F2E">
              <w:rPr>
                <w:sz w:val="16"/>
                <w:szCs w:val="16"/>
              </w:rPr>
              <w:br/>
            </w:r>
            <w:r w:rsidRPr="000D4F2E">
              <w:rPr>
                <w:sz w:val="16"/>
                <w:szCs w:val="16"/>
              </w:rPr>
              <w:t xml:space="preserve">            &lt;key column="deptid"&gt;&lt;/key&gt;</w:t>
            </w:r>
          </w:p>
          <w:p w:rsidR="00000000" w:rsidRPr="000D4F2E" w:rsidRDefault="00FC10D3" w:rsidP="000D4F2E">
            <w:pPr>
              <w:contextualSpacing/>
              <w:outlineLvl w:val="3"/>
              <w:rPr>
                <w:rFonts w:ascii="宋体" w:hAnsi="宋体" w:hint="eastAsia"/>
                <w:b/>
                <w:bCs/>
                <w:sz w:val="16"/>
                <w:szCs w:val="16"/>
                <w:lang w:val="sv-SE"/>
              </w:rPr>
            </w:pPr>
            <w:r w:rsidRPr="000D4F2E">
              <w:rPr>
                <w:sz w:val="16"/>
                <w:szCs w:val="16"/>
              </w:rPr>
              <w:t xml:space="preserve">            &lt;one-to-many class="c</w:t>
            </w:r>
            <w:r w:rsidRPr="000D4F2E">
              <w:rPr>
                <w:sz w:val="16"/>
                <w:szCs w:val="16"/>
              </w:rPr>
              <w:t>om.tsinghua.manager.vo.EmployeeVO"/&gt;</w:t>
            </w:r>
            <w:r w:rsidRPr="000D4F2E">
              <w:rPr>
                <w:sz w:val="16"/>
                <w:szCs w:val="16"/>
              </w:rPr>
              <w:br/>
            </w:r>
            <w:r w:rsidRPr="000D4F2E">
              <w:rPr>
                <w:sz w:val="16"/>
                <w:szCs w:val="16"/>
              </w:rPr>
              <w:t xml:space="preserve">        &lt;/set&gt;   </w:t>
            </w:r>
          </w:p>
        </w:tc>
      </w:tr>
    </w:tbl>
    <w:p w:rsidR="00000000" w:rsidRPr="000D4F2E" w:rsidRDefault="00FC10D3" w:rsidP="000D4F2E">
      <w:pPr>
        <w:contextualSpacing/>
        <w:rPr>
          <w:rFonts w:hint="eastAsia"/>
          <w:sz w:val="16"/>
          <w:szCs w:val="16"/>
          <w:lang w:val="sv-SE"/>
        </w:rPr>
      </w:pPr>
    </w:p>
    <w:p w:rsidR="00000000" w:rsidRPr="000D4F2E" w:rsidRDefault="00FC10D3" w:rsidP="000D4F2E">
      <w:pPr>
        <w:contextualSpacing/>
        <w:rPr>
          <w:rFonts w:hint="eastAsia"/>
          <w:sz w:val="16"/>
          <w:szCs w:val="16"/>
          <w:lang w:val="sv-SE"/>
        </w:rPr>
      </w:pPr>
      <w:r w:rsidRPr="000D4F2E">
        <w:rPr>
          <w:rFonts w:hint="eastAsia"/>
          <w:sz w:val="16"/>
          <w:szCs w:val="16"/>
        </w:rPr>
        <w:t xml:space="preserve">  </w:t>
      </w:r>
      <w:r w:rsidRPr="000D4F2E">
        <w:rPr>
          <w:rFonts w:hint="eastAsia"/>
          <w:sz w:val="16"/>
          <w:szCs w:val="16"/>
          <w:lang w:val="sv-SE"/>
        </w:rPr>
        <w:t>多对一</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outlineLvl w:val="3"/>
              <w:rPr>
                <w:rFonts w:ascii="宋体" w:hAnsi="宋体" w:hint="eastAsia"/>
                <w:b/>
                <w:bCs/>
                <w:sz w:val="16"/>
                <w:szCs w:val="16"/>
                <w:lang w:val="sv-SE"/>
              </w:rPr>
            </w:pPr>
            <w:r w:rsidRPr="000D4F2E">
              <w:rPr>
                <w:sz w:val="16"/>
                <w:szCs w:val="16"/>
              </w:rPr>
              <w:t xml:space="preserve">&lt;!-- </w:t>
            </w:r>
            <w:r w:rsidRPr="000D4F2E">
              <w:rPr>
                <w:sz w:val="16"/>
                <w:szCs w:val="16"/>
              </w:rPr>
              <w:t>员工对部门的多对一配置</w:t>
            </w:r>
            <w:r w:rsidRPr="000D4F2E">
              <w:rPr>
                <w:sz w:val="16"/>
                <w:szCs w:val="16"/>
              </w:rPr>
              <w:t xml:space="preserve"> column</w:t>
            </w:r>
            <w:r w:rsidRPr="000D4F2E">
              <w:rPr>
                <w:sz w:val="16"/>
                <w:szCs w:val="16"/>
              </w:rPr>
              <w:t>指定外键</w:t>
            </w:r>
            <w:r w:rsidRPr="000D4F2E">
              <w:rPr>
                <w:sz w:val="16"/>
                <w:szCs w:val="16"/>
              </w:rPr>
              <w:t>--&gt;</w:t>
            </w:r>
            <w:r w:rsidRPr="000D4F2E">
              <w:rPr>
                <w:sz w:val="16"/>
                <w:szCs w:val="16"/>
              </w:rPr>
              <w:br/>
            </w:r>
            <w:r w:rsidRPr="000D4F2E">
              <w:rPr>
                <w:sz w:val="16"/>
                <w:szCs w:val="16"/>
              </w:rPr>
              <w:t>&lt;many-to-one</w:t>
            </w:r>
            <w:r w:rsidRPr="000D4F2E">
              <w:rPr>
                <w:rFonts w:hint="eastAsia"/>
                <w:sz w:val="16"/>
                <w:szCs w:val="16"/>
              </w:rPr>
              <w:t xml:space="preserve"> </w:t>
            </w:r>
            <w:r w:rsidRPr="000D4F2E">
              <w:rPr>
                <w:sz w:val="16"/>
                <w:szCs w:val="16"/>
              </w:rPr>
              <w:t>name="department"</w:t>
            </w:r>
            <w:r w:rsidRPr="000D4F2E">
              <w:rPr>
                <w:rFonts w:hint="eastAsia"/>
                <w:sz w:val="16"/>
                <w:szCs w:val="16"/>
              </w:rPr>
              <w:t xml:space="preserve"> </w:t>
            </w:r>
            <w:r w:rsidRPr="000D4F2E">
              <w:rPr>
                <w:sz w:val="16"/>
                <w:szCs w:val="16"/>
              </w:rPr>
              <w:t>class="com.tsinghua.manager.vo.DepartmentVO" column="deptid"&gt;&lt;/many-to-one&gt;</w:t>
            </w:r>
            <w:r w:rsidRPr="000D4F2E">
              <w:rPr>
                <w:sz w:val="16"/>
                <w:szCs w:val="16"/>
              </w:rPr>
              <w:br/>
            </w:r>
          </w:p>
        </w:tc>
      </w:tr>
    </w:tbl>
    <w:p w:rsidR="00000000" w:rsidRPr="000D4F2E" w:rsidRDefault="00FC10D3" w:rsidP="000D4F2E">
      <w:pPr>
        <w:contextualSpacing/>
        <w:rPr>
          <w:rFonts w:hint="eastAsia"/>
          <w:sz w:val="16"/>
          <w:szCs w:val="16"/>
          <w:lang w:val="sv-SE"/>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hibernate</w:t>
      </w:r>
      <w:r w:rsidRPr="000D4F2E">
        <w:rPr>
          <w:rFonts w:ascii="宋体" w:hAnsi="宋体" w:hint="eastAsia"/>
          <w:b/>
          <w:bCs/>
          <w:sz w:val="16"/>
          <w:szCs w:val="16"/>
          <w:lang w:val="sv-SE"/>
        </w:rPr>
        <w:t>的</w:t>
      </w:r>
      <w:r w:rsidRPr="000D4F2E">
        <w:rPr>
          <w:rFonts w:ascii="宋体" w:hAnsi="宋体" w:hint="eastAsia"/>
          <w:b/>
          <w:bCs/>
          <w:sz w:val="16"/>
          <w:szCs w:val="16"/>
          <w:lang w:val="sv-SE"/>
        </w:rPr>
        <w:t>inverse</w:t>
      </w:r>
      <w:r w:rsidRPr="000D4F2E">
        <w:rPr>
          <w:rFonts w:ascii="宋体" w:hAnsi="宋体" w:hint="eastAsia"/>
          <w:b/>
          <w:bCs/>
          <w:sz w:val="16"/>
          <w:szCs w:val="16"/>
          <w:lang w:val="sv-SE"/>
        </w:rPr>
        <w:t>属性的作用</w:t>
      </w:r>
      <w:r w:rsidRPr="000D4F2E">
        <w:rPr>
          <w:rFonts w:ascii="宋体" w:hAnsi="宋体" w:hint="eastAsia"/>
          <w:b/>
          <w:bCs/>
          <w:sz w:val="16"/>
          <w:szCs w:val="16"/>
          <w:lang w:val="sv-SE"/>
        </w:rPr>
        <w:t>?</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hint="eastAsia"/>
          <w:b/>
          <w:bCs/>
          <w:sz w:val="16"/>
          <w:szCs w:val="16"/>
          <w:lang w:val="sv-SE"/>
        </w:rPr>
      </w:pPr>
      <w:r w:rsidRPr="000D4F2E">
        <w:rPr>
          <w:sz w:val="16"/>
          <w:szCs w:val="16"/>
        </w:rPr>
        <w:t>在</w:t>
      </w:r>
      <w:r w:rsidRPr="000D4F2E">
        <w:rPr>
          <w:sz w:val="16"/>
          <w:szCs w:val="16"/>
        </w:rPr>
        <w:t>Hibernate</w:t>
      </w:r>
      <w:r w:rsidRPr="000D4F2E">
        <w:rPr>
          <w:sz w:val="16"/>
          <w:szCs w:val="16"/>
        </w:rPr>
        <w:t>中，术语</w:t>
      </w:r>
      <w:r w:rsidRPr="000D4F2E">
        <w:rPr>
          <w:sz w:val="16"/>
          <w:szCs w:val="16"/>
        </w:rPr>
        <w:t>inverse</w:t>
      </w:r>
      <w:r w:rsidRPr="000D4F2E">
        <w:rPr>
          <w:sz w:val="16"/>
          <w:szCs w:val="16"/>
        </w:rPr>
        <w:t>是反转的意思，在关联关系中，</w:t>
      </w:r>
      <w:r w:rsidRPr="000D4F2E">
        <w:rPr>
          <w:sz w:val="16"/>
          <w:szCs w:val="16"/>
        </w:rPr>
        <w:t>inverse="false"</w:t>
      </w:r>
      <w:r w:rsidRPr="000D4F2E">
        <w:rPr>
          <w:sz w:val="16"/>
          <w:szCs w:val="16"/>
        </w:rPr>
        <w:t>为主控方，由主控方负责维护对象的关联关系</w:t>
      </w:r>
      <w:r w:rsidRPr="000D4F2E">
        <w:rPr>
          <w:rFonts w:hint="eastAsia"/>
          <w:sz w:val="16"/>
          <w:szCs w:val="16"/>
        </w:rPr>
        <w:t>，如果设为主控方对象，主控对象更新，则负责更新另一方对象更新。</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 xml:space="preserve">Spring </w:t>
      </w:r>
      <w:r w:rsidRPr="000D4F2E">
        <w:rPr>
          <w:rFonts w:ascii="宋体" w:hAnsi="宋体" w:hint="eastAsia"/>
          <w:b/>
          <w:bCs/>
          <w:sz w:val="16"/>
          <w:szCs w:val="16"/>
          <w:lang w:val="sv-SE"/>
        </w:rPr>
        <w:t>的依赖注入是什么意思</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给一个</w:t>
      </w:r>
      <w:r w:rsidRPr="000D4F2E">
        <w:rPr>
          <w:rFonts w:ascii="宋体" w:hAnsi="宋体" w:hint="eastAsia"/>
          <w:b/>
          <w:bCs/>
          <w:sz w:val="16"/>
          <w:szCs w:val="16"/>
          <w:lang w:val="sv-SE"/>
        </w:rPr>
        <w:t xml:space="preserve"> Bean </w:t>
      </w:r>
      <w:r w:rsidRPr="000D4F2E">
        <w:rPr>
          <w:rFonts w:ascii="宋体" w:hAnsi="宋体" w:hint="eastAsia"/>
          <w:b/>
          <w:bCs/>
          <w:sz w:val="16"/>
          <w:szCs w:val="16"/>
          <w:lang w:val="sv-SE"/>
        </w:rPr>
        <w:t>的</w:t>
      </w:r>
      <w:r w:rsidRPr="000D4F2E">
        <w:rPr>
          <w:rFonts w:ascii="宋体" w:hAnsi="宋体" w:hint="eastAsia"/>
          <w:b/>
          <w:bCs/>
          <w:sz w:val="16"/>
          <w:szCs w:val="16"/>
          <w:lang w:val="sv-SE"/>
        </w:rPr>
        <w:t xml:space="preserve"> message </w:t>
      </w:r>
      <w:r w:rsidRPr="000D4F2E">
        <w:rPr>
          <w:rFonts w:ascii="宋体" w:hAnsi="宋体" w:hint="eastAsia"/>
          <w:b/>
          <w:bCs/>
          <w:sz w:val="16"/>
          <w:szCs w:val="16"/>
          <w:lang w:val="sv-SE"/>
        </w:rPr>
        <w:t>属性</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字符串类型</w:t>
      </w:r>
      <w:r w:rsidRPr="000D4F2E">
        <w:rPr>
          <w:rFonts w:ascii="宋体" w:hAnsi="宋体" w:hint="eastAsia"/>
          <w:b/>
          <w:bCs/>
          <w:sz w:val="16"/>
          <w:szCs w:val="16"/>
          <w:lang w:val="sv-SE"/>
        </w:rPr>
        <w:t xml:space="preserve">, </w:t>
      </w:r>
      <w:r w:rsidRPr="000D4F2E">
        <w:rPr>
          <w:rFonts w:ascii="宋体" w:hAnsi="宋体" w:hint="eastAsia"/>
          <w:b/>
          <w:bCs/>
          <w:sz w:val="16"/>
          <w:szCs w:val="16"/>
          <w:lang w:val="sv-SE"/>
        </w:rPr>
        <w:t>注入值为</w:t>
      </w:r>
      <w:r w:rsidRPr="000D4F2E">
        <w:rPr>
          <w:rFonts w:ascii="宋体" w:hAnsi="宋体" w:hint="eastAsia"/>
          <w:b/>
          <w:bCs/>
          <w:sz w:val="16"/>
          <w:szCs w:val="16"/>
          <w:lang w:val="sv-SE"/>
        </w:rPr>
        <w:t xml:space="preserve"> "Hello" </w:t>
      </w:r>
      <w:r w:rsidRPr="000D4F2E">
        <w:rPr>
          <w:rFonts w:ascii="宋体" w:hAnsi="宋体" w:hint="eastAsia"/>
          <w:b/>
          <w:bCs/>
          <w:sz w:val="16"/>
          <w:szCs w:val="16"/>
          <w:lang w:val="sv-SE"/>
        </w:rPr>
        <w:t>的</w:t>
      </w:r>
      <w:r w:rsidRPr="000D4F2E">
        <w:rPr>
          <w:rFonts w:ascii="宋体" w:hAnsi="宋体" w:hint="eastAsia"/>
          <w:b/>
          <w:bCs/>
          <w:sz w:val="16"/>
          <w:szCs w:val="16"/>
          <w:lang w:val="sv-SE"/>
        </w:rPr>
        <w:t xml:space="preserve"> XML </w:t>
      </w:r>
      <w:r w:rsidRPr="000D4F2E">
        <w:rPr>
          <w:rFonts w:ascii="宋体" w:hAnsi="宋体" w:hint="eastAsia"/>
          <w:b/>
          <w:bCs/>
          <w:sz w:val="16"/>
          <w:szCs w:val="16"/>
          <w:lang w:val="sv-SE"/>
        </w:rPr>
        <w:t>配置文件该怎么写</w:t>
      </w:r>
      <w:r w:rsidRPr="000D4F2E">
        <w:rPr>
          <w:rFonts w:ascii="宋体" w:hAnsi="宋体" w:hint="eastAsia"/>
          <w:b/>
          <w:bCs/>
          <w:sz w:val="16"/>
          <w:szCs w:val="16"/>
          <w:lang w:val="sv-SE"/>
        </w:rPr>
        <w:t>?</w:t>
      </w:r>
    </w:p>
    <w:p w:rsidR="00000000" w:rsidRPr="000D4F2E" w:rsidRDefault="00FC10D3" w:rsidP="000D4F2E">
      <w:pPr>
        <w:contextualSpacing/>
        <w:rPr>
          <w:rFonts w:hint="eastAsia"/>
          <w:sz w:val="16"/>
          <w:szCs w:val="16"/>
        </w:rPr>
      </w:pPr>
      <w:r w:rsidRPr="000D4F2E">
        <w:rPr>
          <w:rFonts w:ascii="宋体" w:hAnsi="宋体" w:hint="eastAsia"/>
          <w:bCs/>
          <w:sz w:val="16"/>
          <w:szCs w:val="16"/>
        </w:rPr>
        <w:t xml:space="preserve"> </w:t>
      </w: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t>依赖注入</w:t>
      </w:r>
      <w:r w:rsidRPr="000D4F2E">
        <w:rPr>
          <w:sz w:val="16"/>
          <w:szCs w:val="16"/>
        </w:rPr>
        <w:t>(Dependency Injection)</w:t>
      </w:r>
      <w:r w:rsidRPr="000D4F2E">
        <w:rPr>
          <w:sz w:val="16"/>
          <w:szCs w:val="16"/>
        </w:rPr>
        <w:t>和控制反转</w:t>
      </w:r>
      <w:r w:rsidRPr="000D4F2E">
        <w:rPr>
          <w:sz w:val="16"/>
          <w:szCs w:val="16"/>
        </w:rPr>
        <w:t>(Inversion of Control)</w:t>
      </w:r>
      <w:r w:rsidRPr="000D4F2E">
        <w:rPr>
          <w:sz w:val="16"/>
          <w:szCs w:val="16"/>
        </w:rPr>
        <w:t>是同一个概念。具体含义是：当某</w:t>
      </w:r>
      <w:r w:rsidRPr="000D4F2E">
        <w:rPr>
          <w:rFonts w:hint="eastAsia"/>
          <w:sz w:val="16"/>
          <w:szCs w:val="16"/>
        </w:rPr>
        <w:t>一个</w:t>
      </w:r>
      <w:r w:rsidRPr="000D4F2E">
        <w:rPr>
          <w:sz w:val="16"/>
          <w:szCs w:val="16"/>
        </w:rPr>
        <w:t>Java</w:t>
      </w:r>
      <w:r w:rsidRPr="000D4F2E">
        <w:rPr>
          <w:rFonts w:hint="eastAsia"/>
          <w:sz w:val="16"/>
          <w:szCs w:val="16"/>
        </w:rPr>
        <w:t>类，</w:t>
      </w:r>
      <w:r w:rsidRPr="000D4F2E">
        <w:rPr>
          <w:sz w:val="16"/>
          <w:szCs w:val="16"/>
        </w:rPr>
        <w:t>需要另一个</w:t>
      </w:r>
      <w:r w:rsidRPr="000D4F2E">
        <w:rPr>
          <w:rFonts w:hint="eastAsia"/>
          <w:sz w:val="16"/>
          <w:szCs w:val="16"/>
        </w:rPr>
        <w:t>Java</w:t>
      </w:r>
      <w:r w:rsidRPr="000D4F2E">
        <w:rPr>
          <w:rFonts w:hint="eastAsia"/>
          <w:sz w:val="16"/>
          <w:szCs w:val="16"/>
        </w:rPr>
        <w:t>类</w:t>
      </w:r>
      <w:r w:rsidRPr="000D4F2E">
        <w:rPr>
          <w:sz w:val="16"/>
          <w:szCs w:val="16"/>
        </w:rPr>
        <w:t>的协</w:t>
      </w:r>
      <w:r w:rsidRPr="000D4F2E">
        <w:rPr>
          <w:sz w:val="16"/>
          <w:szCs w:val="16"/>
        </w:rPr>
        <w:t>助时，在传统的程序设计过程中，通常由</w:t>
      </w:r>
      <w:r w:rsidRPr="000D4F2E">
        <w:rPr>
          <w:rFonts w:hint="eastAsia"/>
          <w:sz w:val="16"/>
          <w:szCs w:val="16"/>
        </w:rPr>
        <w:t>当前类（调用者）</w:t>
      </w:r>
      <w:r w:rsidRPr="000D4F2E">
        <w:rPr>
          <w:sz w:val="16"/>
          <w:szCs w:val="16"/>
        </w:rPr>
        <w:t>来创建被调用者的实例</w:t>
      </w:r>
      <w:r w:rsidRPr="000D4F2E">
        <w:rPr>
          <w:rFonts w:hint="eastAsia"/>
          <w:sz w:val="16"/>
          <w:szCs w:val="16"/>
        </w:rPr>
        <w:t>，然后使用被调用者的方法</w:t>
      </w:r>
      <w:r w:rsidRPr="000D4F2E">
        <w:rPr>
          <w:sz w:val="16"/>
          <w:szCs w:val="16"/>
        </w:rPr>
        <w:t>。但在</w:t>
      </w:r>
      <w:r w:rsidRPr="000D4F2E">
        <w:rPr>
          <w:sz w:val="16"/>
          <w:szCs w:val="16"/>
        </w:rPr>
        <w:t>Spring</w:t>
      </w:r>
      <w:r w:rsidRPr="000D4F2E">
        <w:rPr>
          <w:sz w:val="16"/>
          <w:szCs w:val="16"/>
        </w:rPr>
        <w:t>里，创建被调用者的工作不再由调用者来完成，</w:t>
      </w:r>
      <w:r w:rsidRPr="000D4F2E">
        <w:rPr>
          <w:rFonts w:hint="eastAsia"/>
          <w:sz w:val="16"/>
          <w:szCs w:val="16"/>
        </w:rPr>
        <w:t>而是由其它类（往往是工厂类）或容器（</w:t>
      </w:r>
      <w:r w:rsidRPr="000D4F2E">
        <w:rPr>
          <w:rFonts w:hint="eastAsia"/>
          <w:sz w:val="16"/>
          <w:szCs w:val="16"/>
        </w:rPr>
        <w:t>Spring IOC</w:t>
      </w:r>
      <w:r w:rsidRPr="000D4F2E">
        <w:rPr>
          <w:rFonts w:hint="eastAsia"/>
          <w:sz w:val="16"/>
          <w:szCs w:val="16"/>
        </w:rPr>
        <w:t>容器）完成，</w:t>
      </w:r>
      <w:r w:rsidRPr="000D4F2E">
        <w:rPr>
          <w:rFonts w:hint="eastAsia"/>
          <w:sz w:val="16"/>
          <w:szCs w:val="16"/>
        </w:rPr>
        <w:lastRenderedPageBreak/>
        <w:t>当前调用者从其它类或容器中来获取被调用者的实例，这种方式</w:t>
      </w:r>
      <w:r w:rsidRPr="000D4F2E">
        <w:rPr>
          <w:sz w:val="16"/>
          <w:szCs w:val="16"/>
        </w:rPr>
        <w:t>称为控制反转</w:t>
      </w:r>
      <w:r w:rsidRPr="000D4F2E">
        <w:rPr>
          <w:sz w:val="16"/>
          <w:szCs w:val="16"/>
        </w:rPr>
        <w:t>;</w:t>
      </w:r>
      <w:r w:rsidRPr="000D4F2E">
        <w:rPr>
          <w:sz w:val="16"/>
          <w:szCs w:val="16"/>
        </w:rPr>
        <w:t>创建被调用者实例的工作通常由</w:t>
      </w:r>
      <w:r w:rsidRPr="000D4F2E">
        <w:rPr>
          <w:sz w:val="16"/>
          <w:szCs w:val="16"/>
        </w:rPr>
        <w:t>Spring</w:t>
      </w:r>
      <w:r w:rsidRPr="000D4F2E">
        <w:rPr>
          <w:sz w:val="16"/>
          <w:szCs w:val="16"/>
        </w:rPr>
        <w:t>容器来完成，然后注入调用者，因此也称为依赖注入</w:t>
      </w:r>
      <w:r w:rsidRPr="000D4F2E">
        <w:rPr>
          <w:rFonts w:hint="eastAsia"/>
          <w:sz w:val="16"/>
          <w:szCs w:val="16"/>
        </w:rPr>
        <w:t>，这是</w:t>
      </w:r>
      <w:r w:rsidRPr="000D4F2E">
        <w:rPr>
          <w:rFonts w:hint="eastAsia"/>
          <w:sz w:val="16"/>
          <w:szCs w:val="16"/>
        </w:rPr>
        <w:t>Spring</w:t>
      </w:r>
      <w:r w:rsidRPr="000D4F2E">
        <w:rPr>
          <w:rFonts w:hint="eastAsia"/>
          <w:sz w:val="16"/>
          <w:szCs w:val="16"/>
        </w:rPr>
        <w:t>的一种编程思想的体现。</w:t>
      </w:r>
    </w:p>
    <w:p w:rsidR="00000000" w:rsidRPr="000D4F2E" w:rsidRDefault="00FC10D3" w:rsidP="000D4F2E">
      <w:pPr>
        <w:ind w:firstLine="420"/>
        <w:contextualSpacing/>
        <w:rPr>
          <w:rFonts w:hint="eastAsia"/>
          <w:sz w:val="16"/>
          <w:szCs w:val="16"/>
        </w:rPr>
      </w:pPr>
      <w:r w:rsidRPr="000D4F2E">
        <w:rPr>
          <w:sz w:val="16"/>
          <w:szCs w:val="16"/>
        </w:rPr>
        <w:t>依赖注入在设计模式也体现得非常多，比如说工厂模式和构建模式，</w:t>
      </w:r>
      <w:r w:rsidRPr="000D4F2E">
        <w:rPr>
          <w:rFonts w:hint="eastAsia"/>
          <w:sz w:val="16"/>
          <w:szCs w:val="16"/>
        </w:rPr>
        <w:t>这种就是一个依赖注入的实现</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rPr>
                <w:sz w:val="16"/>
                <w:szCs w:val="16"/>
              </w:rPr>
            </w:pPr>
            <w:r w:rsidRPr="000D4F2E">
              <w:rPr>
                <w:sz w:val="16"/>
                <w:szCs w:val="16"/>
              </w:rPr>
              <w:t>&lt;</w:t>
            </w:r>
            <w:r w:rsidRPr="000D4F2E">
              <w:rPr>
                <w:sz w:val="16"/>
                <w:szCs w:val="16"/>
              </w:rPr>
              <w:t xml:space="preserve">bean id="helloBean" class="com.spring.demo.HelloWorld"&gt;   </w:t>
            </w:r>
          </w:p>
          <w:p w:rsidR="00000000" w:rsidRPr="000D4F2E" w:rsidRDefault="00FC10D3" w:rsidP="000D4F2E">
            <w:pPr>
              <w:contextualSpacing/>
              <w:rPr>
                <w:sz w:val="16"/>
                <w:szCs w:val="16"/>
              </w:rPr>
            </w:pPr>
            <w:r w:rsidRPr="000D4F2E">
              <w:rPr>
                <w:sz w:val="16"/>
                <w:szCs w:val="16"/>
              </w:rPr>
              <w:t xml:space="preserve">       &lt;property name="msg" value="Hello!"/&gt;   </w:t>
            </w:r>
          </w:p>
          <w:p w:rsidR="00000000" w:rsidRPr="000D4F2E" w:rsidRDefault="00FC10D3" w:rsidP="000D4F2E">
            <w:pPr>
              <w:contextualSpacing/>
              <w:rPr>
                <w:rFonts w:ascii="宋体" w:hAnsi="宋体" w:hint="eastAsia"/>
                <w:bCs/>
                <w:sz w:val="16"/>
                <w:szCs w:val="16"/>
              </w:rPr>
            </w:pPr>
            <w:r w:rsidRPr="000D4F2E">
              <w:rPr>
                <w:sz w:val="16"/>
                <w:szCs w:val="16"/>
              </w:rPr>
              <w:t xml:space="preserve"> &lt;/bean&gt;</w:t>
            </w:r>
          </w:p>
        </w:tc>
      </w:tr>
    </w:tbl>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lang w:val="sv-SE"/>
        </w:rPr>
        <w:t>J</w:t>
      </w:r>
      <w:r w:rsidRPr="000D4F2E">
        <w:rPr>
          <w:rFonts w:ascii="宋体" w:hAnsi="宋体" w:hint="eastAsia"/>
          <w:b/>
          <w:bCs/>
          <w:sz w:val="16"/>
          <w:szCs w:val="16"/>
        </w:rPr>
        <w:t>DO</w:t>
      </w:r>
      <w:r w:rsidRPr="000D4F2E">
        <w:rPr>
          <w:rFonts w:ascii="宋体" w:hAnsi="宋体" w:hint="eastAsia"/>
          <w:b/>
          <w:bCs/>
          <w:sz w:val="16"/>
          <w:szCs w:val="16"/>
          <w:lang w:val="sv-SE"/>
        </w:rPr>
        <w:t>是什么</w:t>
      </w:r>
      <w:r w:rsidRPr="000D4F2E">
        <w:rPr>
          <w:rFonts w:ascii="宋体" w:hAnsi="宋体" w:hint="eastAsia"/>
          <w:b/>
          <w:bCs/>
          <w:sz w:val="16"/>
          <w:szCs w:val="16"/>
          <w:lang w:val="sv-SE"/>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JDO</w:t>
      </w:r>
      <w:r w:rsidRPr="000D4F2E">
        <w:rPr>
          <w:rFonts w:hint="eastAsia"/>
          <w:sz w:val="16"/>
          <w:szCs w:val="16"/>
        </w:rPr>
        <w:t>是</w:t>
      </w:r>
      <w:r w:rsidRPr="000D4F2E">
        <w:rPr>
          <w:rFonts w:hint="eastAsia"/>
          <w:sz w:val="16"/>
          <w:szCs w:val="16"/>
        </w:rPr>
        <w:t>Java</w:t>
      </w:r>
      <w:r w:rsidRPr="000D4F2E">
        <w:rPr>
          <w:rFonts w:hint="eastAsia"/>
          <w:sz w:val="16"/>
          <w:szCs w:val="16"/>
        </w:rPr>
        <w:t>对象持久化的新的规范，为</w:t>
      </w:r>
      <w:r w:rsidRPr="000D4F2E">
        <w:rPr>
          <w:rFonts w:hint="eastAsia"/>
          <w:sz w:val="16"/>
          <w:szCs w:val="16"/>
        </w:rPr>
        <w:t>java data object</w:t>
      </w:r>
      <w:r w:rsidRPr="000D4F2E">
        <w:rPr>
          <w:rFonts w:hint="eastAsia"/>
          <w:sz w:val="16"/>
          <w:szCs w:val="16"/>
        </w:rPr>
        <w:t>的简称</w:t>
      </w:r>
      <w:r w:rsidRPr="000D4F2E">
        <w:rPr>
          <w:rFonts w:hint="eastAsia"/>
          <w:sz w:val="16"/>
          <w:szCs w:val="16"/>
        </w:rPr>
        <w:t>,</w:t>
      </w:r>
      <w:r w:rsidRPr="000D4F2E">
        <w:rPr>
          <w:rFonts w:hint="eastAsia"/>
          <w:sz w:val="16"/>
          <w:szCs w:val="16"/>
        </w:rPr>
        <w:t>也是一个用于存取某种数据仓库中的对象的标准化</w:t>
      </w:r>
      <w:r w:rsidRPr="000D4F2E">
        <w:rPr>
          <w:rFonts w:hint="eastAsia"/>
          <w:sz w:val="16"/>
          <w:szCs w:val="16"/>
        </w:rPr>
        <w:t>API</w:t>
      </w:r>
      <w:r w:rsidRPr="000D4F2E">
        <w:rPr>
          <w:rFonts w:hint="eastAsia"/>
          <w:sz w:val="16"/>
          <w:szCs w:val="16"/>
        </w:rPr>
        <w:t>。</w:t>
      </w:r>
      <w:r w:rsidRPr="000D4F2E">
        <w:rPr>
          <w:rFonts w:hint="eastAsia"/>
          <w:sz w:val="16"/>
          <w:szCs w:val="16"/>
        </w:rPr>
        <w:t>JDO</w:t>
      </w:r>
      <w:r w:rsidRPr="000D4F2E">
        <w:rPr>
          <w:rFonts w:hint="eastAsia"/>
          <w:sz w:val="16"/>
          <w:szCs w:val="16"/>
        </w:rPr>
        <w:t>提供了透明的对象存储，因此对开发人员来说，存储数据对象完全不需要额外的代码（如</w:t>
      </w:r>
      <w:r w:rsidRPr="000D4F2E">
        <w:rPr>
          <w:rFonts w:hint="eastAsia"/>
          <w:sz w:val="16"/>
          <w:szCs w:val="16"/>
        </w:rPr>
        <w:t>JDBC API</w:t>
      </w:r>
      <w:r w:rsidRPr="000D4F2E">
        <w:rPr>
          <w:rFonts w:hint="eastAsia"/>
          <w:sz w:val="16"/>
          <w:szCs w:val="16"/>
        </w:rPr>
        <w:t>的使用）。这</w:t>
      </w:r>
      <w:r w:rsidRPr="000D4F2E">
        <w:rPr>
          <w:rFonts w:hint="eastAsia"/>
          <w:sz w:val="16"/>
          <w:szCs w:val="16"/>
        </w:rPr>
        <w:t>些繁琐的例行工作已经转移到</w:t>
      </w:r>
      <w:r w:rsidRPr="000D4F2E">
        <w:rPr>
          <w:rFonts w:hint="eastAsia"/>
          <w:sz w:val="16"/>
          <w:szCs w:val="16"/>
        </w:rPr>
        <w:t>JDO</w:t>
      </w:r>
      <w:r w:rsidRPr="000D4F2E">
        <w:rPr>
          <w:rFonts w:hint="eastAsia"/>
          <w:sz w:val="16"/>
          <w:szCs w:val="16"/>
        </w:rPr>
        <w:t>产品提供商身上，使开发人员解脱出来，从而集中时间和精力在业务逻辑上。另外，</w:t>
      </w:r>
      <w:r w:rsidRPr="000D4F2E">
        <w:rPr>
          <w:rFonts w:hint="eastAsia"/>
          <w:sz w:val="16"/>
          <w:szCs w:val="16"/>
        </w:rPr>
        <w:t>JDO</w:t>
      </w:r>
      <w:r w:rsidRPr="000D4F2E">
        <w:rPr>
          <w:rFonts w:hint="eastAsia"/>
          <w:sz w:val="16"/>
          <w:szCs w:val="16"/>
        </w:rPr>
        <w:t>很灵活，因为它可以在任何数据底层上运行。</w:t>
      </w:r>
      <w:r w:rsidRPr="000D4F2E">
        <w:rPr>
          <w:rFonts w:hint="eastAsia"/>
          <w:sz w:val="16"/>
          <w:szCs w:val="16"/>
        </w:rPr>
        <w:t>JDBC</w:t>
      </w:r>
      <w:r w:rsidRPr="000D4F2E">
        <w:rPr>
          <w:rFonts w:hint="eastAsia"/>
          <w:sz w:val="16"/>
          <w:szCs w:val="16"/>
        </w:rPr>
        <w:t>只是面向关系数据库（</w:t>
      </w:r>
      <w:r w:rsidRPr="000D4F2E">
        <w:rPr>
          <w:rFonts w:hint="eastAsia"/>
          <w:sz w:val="16"/>
          <w:szCs w:val="16"/>
        </w:rPr>
        <w:t>RDBMS</w:t>
      </w:r>
      <w:r w:rsidRPr="000D4F2E">
        <w:rPr>
          <w:rFonts w:hint="eastAsia"/>
          <w:sz w:val="16"/>
          <w:szCs w:val="16"/>
        </w:rPr>
        <w:t>）</w:t>
      </w:r>
      <w:r w:rsidRPr="000D4F2E">
        <w:rPr>
          <w:rFonts w:hint="eastAsia"/>
          <w:sz w:val="16"/>
          <w:szCs w:val="16"/>
        </w:rPr>
        <w:t>JDO</w:t>
      </w:r>
      <w:r w:rsidRPr="000D4F2E">
        <w:rPr>
          <w:rFonts w:hint="eastAsia"/>
          <w:sz w:val="16"/>
          <w:szCs w:val="16"/>
        </w:rPr>
        <w:t>更通用，提供到任何数据底层的存储功能，比如关系数据库、文件、</w:t>
      </w:r>
      <w:r w:rsidRPr="000D4F2E">
        <w:rPr>
          <w:rFonts w:hint="eastAsia"/>
          <w:sz w:val="16"/>
          <w:szCs w:val="16"/>
        </w:rPr>
        <w:t>XML</w:t>
      </w:r>
      <w:r w:rsidRPr="000D4F2E">
        <w:rPr>
          <w:rFonts w:hint="eastAsia"/>
          <w:sz w:val="16"/>
          <w:szCs w:val="16"/>
        </w:rPr>
        <w:t>以及对象数据库（</w:t>
      </w:r>
      <w:r w:rsidRPr="000D4F2E">
        <w:rPr>
          <w:rFonts w:hint="eastAsia"/>
          <w:sz w:val="16"/>
          <w:szCs w:val="16"/>
        </w:rPr>
        <w:t>ODBMS</w:t>
      </w:r>
      <w:r w:rsidRPr="000D4F2E">
        <w:rPr>
          <w:rFonts w:hint="eastAsia"/>
          <w:sz w:val="16"/>
          <w:szCs w:val="16"/>
        </w:rPr>
        <w:t>）等等，使得应用可移植性更强。</w:t>
      </w:r>
      <w:r w:rsidRPr="000D4F2E">
        <w:rPr>
          <w:rFonts w:hint="eastAsia"/>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lang w:val="sv-SE"/>
        </w:rPr>
      </w:pPr>
      <w:r w:rsidRPr="000D4F2E">
        <w:rPr>
          <w:rFonts w:ascii="宋体" w:hAnsi="宋体" w:hint="eastAsia"/>
          <w:b/>
          <w:bCs/>
          <w:sz w:val="16"/>
          <w:szCs w:val="16"/>
        </w:rPr>
        <w:t>S</w:t>
      </w:r>
      <w:r w:rsidRPr="000D4F2E">
        <w:rPr>
          <w:rFonts w:ascii="宋体" w:hAnsi="宋体" w:hint="eastAsia"/>
          <w:b/>
          <w:bCs/>
          <w:sz w:val="16"/>
          <w:szCs w:val="16"/>
          <w:lang w:val="sv-SE"/>
        </w:rPr>
        <w:t xml:space="preserve">pring </w:t>
      </w:r>
      <w:r w:rsidRPr="000D4F2E">
        <w:rPr>
          <w:rFonts w:ascii="宋体" w:hAnsi="宋体" w:hint="eastAsia"/>
          <w:b/>
          <w:bCs/>
          <w:sz w:val="16"/>
          <w:szCs w:val="16"/>
          <w:lang w:val="sv-SE"/>
        </w:rPr>
        <w:t>与</w:t>
      </w:r>
      <w:r w:rsidRPr="000D4F2E">
        <w:rPr>
          <w:rFonts w:ascii="宋体" w:hAnsi="宋体" w:hint="eastAsia"/>
          <w:b/>
          <w:bCs/>
          <w:sz w:val="16"/>
          <w:szCs w:val="16"/>
          <w:lang w:val="sv-SE"/>
        </w:rPr>
        <w:t>EJB</w:t>
      </w:r>
      <w:r w:rsidRPr="000D4F2E">
        <w:rPr>
          <w:rFonts w:ascii="宋体" w:hAnsi="宋体" w:hint="eastAsia"/>
          <w:b/>
          <w:bCs/>
          <w:sz w:val="16"/>
          <w:szCs w:val="16"/>
          <w:lang w:val="sv-SE"/>
        </w:rPr>
        <w:t>的区别？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FC10D3">
      <w:pPr>
        <w:numPr>
          <w:ilvl w:val="0"/>
          <w:numId w:val="45"/>
        </w:numPr>
        <w:ind w:firstLineChars="200" w:firstLine="321"/>
        <w:contextualSpacing/>
        <w:rPr>
          <w:sz w:val="16"/>
          <w:szCs w:val="16"/>
        </w:rPr>
      </w:pPr>
      <w:r w:rsidRPr="000D4F2E">
        <w:rPr>
          <w:b/>
          <w:bCs/>
          <w:sz w:val="16"/>
          <w:szCs w:val="16"/>
        </w:rPr>
        <w:t>提供商无关性</w:t>
      </w:r>
      <w:r w:rsidRPr="000D4F2E">
        <w:rPr>
          <w:sz w:val="16"/>
          <w:szCs w:val="16"/>
        </w:rPr>
        <w:br/>
      </w:r>
      <w:r w:rsidRPr="000D4F2E">
        <w:rPr>
          <w:rFonts w:hint="eastAsia"/>
          <w:sz w:val="16"/>
          <w:szCs w:val="16"/>
        </w:rPr>
        <w:tab/>
      </w:r>
      <w:r w:rsidRPr="000D4F2E">
        <w:rPr>
          <w:sz w:val="16"/>
          <w:szCs w:val="16"/>
        </w:rPr>
        <w:t>EJB 3.0</w:t>
      </w:r>
      <w:r w:rsidRPr="000D4F2E">
        <w:rPr>
          <w:sz w:val="16"/>
          <w:szCs w:val="16"/>
        </w:rPr>
        <w:t>是一个被设计为对提供商没有依赖性的开放的标准。</w:t>
      </w:r>
      <w:r w:rsidRPr="000D4F2E">
        <w:rPr>
          <w:sz w:val="16"/>
          <w:szCs w:val="16"/>
        </w:rPr>
        <w:t>EJB 3.0</w:t>
      </w:r>
      <w:r w:rsidRPr="000D4F2E">
        <w:rPr>
          <w:sz w:val="16"/>
          <w:szCs w:val="16"/>
        </w:rPr>
        <w:t>规范由企业</w:t>
      </w:r>
      <w:r w:rsidRPr="000D4F2E">
        <w:rPr>
          <w:sz w:val="16"/>
          <w:szCs w:val="16"/>
        </w:rPr>
        <w:t>JAVA</w:t>
      </w:r>
      <w:r w:rsidRPr="000D4F2E">
        <w:rPr>
          <w:sz w:val="16"/>
          <w:szCs w:val="16"/>
        </w:rPr>
        <w:t>社区的主流开源组织和厂商共同编写</w:t>
      </w:r>
      <w:r w:rsidRPr="000D4F2E">
        <w:rPr>
          <w:sz w:val="16"/>
          <w:szCs w:val="16"/>
        </w:rPr>
        <w:t>和支持的。</w:t>
      </w:r>
      <w:r w:rsidRPr="000D4F2E">
        <w:rPr>
          <w:sz w:val="16"/>
          <w:szCs w:val="16"/>
        </w:rPr>
        <w:t>EJB 3.0</w:t>
      </w:r>
      <w:r w:rsidRPr="000D4F2E">
        <w:rPr>
          <w:sz w:val="16"/>
          <w:szCs w:val="16"/>
        </w:rPr>
        <w:t>框架使开发者的应用程序实现可以独立于应用服务器。</w:t>
      </w:r>
      <w:r w:rsidRPr="000D4F2E">
        <w:rPr>
          <w:rFonts w:hint="eastAsia"/>
          <w:sz w:val="16"/>
          <w:szCs w:val="16"/>
        </w:rPr>
        <w:t>而</w:t>
      </w:r>
      <w:r w:rsidRPr="000D4F2E">
        <w:rPr>
          <w:sz w:val="16"/>
          <w:szCs w:val="16"/>
        </w:rPr>
        <w:t>Spring</w:t>
      </w:r>
      <w:r w:rsidRPr="000D4F2E">
        <w:rPr>
          <w:sz w:val="16"/>
          <w:szCs w:val="16"/>
        </w:rPr>
        <w:t>一直是一个非标准的技术，尽管你在任何应用服务器都上可以使用</w:t>
      </w:r>
      <w:r w:rsidRPr="000D4F2E">
        <w:rPr>
          <w:sz w:val="16"/>
          <w:szCs w:val="16"/>
        </w:rPr>
        <w:t>Spring</w:t>
      </w:r>
      <w:r w:rsidRPr="000D4F2E">
        <w:rPr>
          <w:sz w:val="16"/>
          <w:szCs w:val="16"/>
        </w:rPr>
        <w:t>框架，但基于</w:t>
      </w:r>
      <w:r w:rsidRPr="000D4F2E">
        <w:rPr>
          <w:sz w:val="16"/>
          <w:szCs w:val="16"/>
        </w:rPr>
        <w:t>Spring</w:t>
      </w:r>
      <w:r w:rsidRPr="000D4F2E">
        <w:rPr>
          <w:sz w:val="16"/>
          <w:szCs w:val="16"/>
        </w:rPr>
        <w:t>的应用仍然被限制于</w:t>
      </w:r>
      <w:r w:rsidRPr="000D4F2E">
        <w:rPr>
          <w:sz w:val="16"/>
          <w:szCs w:val="16"/>
        </w:rPr>
        <w:t>Spring</w:t>
      </w:r>
      <w:r w:rsidRPr="000D4F2E">
        <w:rPr>
          <w:sz w:val="16"/>
          <w:szCs w:val="16"/>
        </w:rPr>
        <w:t>本身和在你的应用中使用到的</w:t>
      </w:r>
      <w:r w:rsidRPr="000D4F2E">
        <w:rPr>
          <w:sz w:val="16"/>
          <w:szCs w:val="16"/>
        </w:rPr>
        <w:t>Spring</w:t>
      </w:r>
      <w:r w:rsidRPr="000D4F2E">
        <w:rPr>
          <w:sz w:val="16"/>
          <w:szCs w:val="16"/>
        </w:rPr>
        <w:t>提供的各</w:t>
      </w:r>
      <w:r w:rsidRPr="000D4F2E">
        <w:rPr>
          <w:sz w:val="16"/>
          <w:szCs w:val="16"/>
        </w:rPr>
        <w:lastRenderedPageBreak/>
        <w:t>种特别服务。</w:t>
      </w:r>
    </w:p>
    <w:p w:rsidR="00000000" w:rsidRPr="000D4F2E" w:rsidRDefault="00FC10D3" w:rsidP="00FC10D3">
      <w:pPr>
        <w:numPr>
          <w:ilvl w:val="0"/>
          <w:numId w:val="45"/>
        </w:numPr>
        <w:ind w:firstLineChars="200" w:firstLine="321"/>
        <w:contextualSpacing/>
        <w:rPr>
          <w:sz w:val="16"/>
          <w:szCs w:val="16"/>
        </w:rPr>
      </w:pPr>
      <w:r w:rsidRPr="000D4F2E">
        <w:rPr>
          <w:b/>
          <w:bCs/>
          <w:sz w:val="16"/>
          <w:szCs w:val="16"/>
        </w:rPr>
        <w:t>服务整合</w:t>
      </w:r>
      <w:r w:rsidRPr="000D4F2E">
        <w:rPr>
          <w:sz w:val="16"/>
          <w:szCs w:val="16"/>
        </w:rPr>
        <w:br/>
      </w:r>
      <w:r w:rsidRPr="000D4F2E">
        <w:rPr>
          <w:rFonts w:hint="eastAsia"/>
          <w:sz w:val="16"/>
          <w:szCs w:val="16"/>
        </w:rPr>
        <w:tab/>
      </w:r>
      <w:r w:rsidRPr="000D4F2E">
        <w:rPr>
          <w:sz w:val="16"/>
          <w:szCs w:val="16"/>
        </w:rPr>
        <w:t>Spring</w:t>
      </w:r>
      <w:r w:rsidRPr="000D4F2E">
        <w:rPr>
          <w:sz w:val="16"/>
          <w:szCs w:val="16"/>
        </w:rPr>
        <w:t>框架是建立在应用服务器和服务库之上，它的服务整合代码（如数据访问模板和</w:t>
      </w:r>
      <w:r w:rsidRPr="000D4F2E">
        <w:rPr>
          <w:sz w:val="16"/>
          <w:szCs w:val="16"/>
        </w:rPr>
        <w:t>Helper</w:t>
      </w:r>
      <w:r w:rsidRPr="000D4F2E">
        <w:rPr>
          <w:sz w:val="16"/>
          <w:szCs w:val="16"/>
        </w:rPr>
        <w:t>类）是基于框架的，并暴露给应用开发者。相反，</w:t>
      </w:r>
      <w:r w:rsidRPr="000D4F2E">
        <w:rPr>
          <w:sz w:val="16"/>
          <w:szCs w:val="16"/>
        </w:rPr>
        <w:t>EJB 3.0</w:t>
      </w:r>
      <w:r w:rsidRPr="000D4F2E">
        <w:rPr>
          <w:sz w:val="16"/>
          <w:szCs w:val="16"/>
        </w:rPr>
        <w:t>框架是紧密整合到应用服务器中的，它的服务整合代码是封装在一个标准的接口下的。</w:t>
      </w:r>
    </w:p>
    <w:p w:rsidR="00000000" w:rsidRPr="000D4F2E" w:rsidRDefault="00FC10D3" w:rsidP="00FC10D3">
      <w:pPr>
        <w:numPr>
          <w:ilvl w:val="0"/>
          <w:numId w:val="45"/>
        </w:numPr>
        <w:ind w:firstLineChars="200" w:firstLine="321"/>
        <w:contextualSpacing/>
        <w:rPr>
          <w:sz w:val="16"/>
          <w:szCs w:val="16"/>
        </w:rPr>
      </w:pPr>
      <w:r w:rsidRPr="000D4F2E">
        <w:rPr>
          <w:rFonts w:ascii="Helvetica"/>
          <w:b/>
          <w:bCs/>
          <w:color w:val="000000"/>
          <w:sz w:val="16"/>
          <w:szCs w:val="16"/>
          <w:shd w:val="clear" w:color="auto" w:fill="FFFFFF"/>
        </w:rPr>
        <w:t>服务聚合的灵活性</w:t>
      </w:r>
      <w:r w:rsidRPr="000D4F2E">
        <w:rPr>
          <w:sz w:val="16"/>
          <w:szCs w:val="16"/>
        </w:rPr>
        <w:br/>
      </w:r>
      <w:r w:rsidRPr="000D4F2E">
        <w:rPr>
          <w:rFonts w:hint="eastAsia"/>
          <w:sz w:val="16"/>
          <w:szCs w:val="16"/>
        </w:rPr>
        <w:tab/>
      </w:r>
      <w:r w:rsidRPr="000D4F2E">
        <w:rPr>
          <w:rFonts w:hint="eastAsia"/>
          <w:sz w:val="16"/>
          <w:szCs w:val="16"/>
        </w:rPr>
        <w:tab/>
      </w:r>
      <w:r w:rsidRPr="000D4F2E">
        <w:rPr>
          <w:sz w:val="16"/>
          <w:szCs w:val="16"/>
        </w:rPr>
        <w:t>由于</w:t>
      </w:r>
      <w:r w:rsidRPr="000D4F2E">
        <w:rPr>
          <w:sz w:val="16"/>
          <w:szCs w:val="16"/>
        </w:rPr>
        <w:t>Spring</w:t>
      </w:r>
      <w:r w:rsidRPr="000D4F2E">
        <w:rPr>
          <w:sz w:val="16"/>
          <w:szCs w:val="16"/>
        </w:rPr>
        <w:t>中的服务整合代码是作为编程接口暴露给应用开发者的，因此开发人员可以根据需要来聚合多个服务。这个特性使你可以集成一个你自己的</w:t>
      </w:r>
      <w:r w:rsidRPr="000D4F2E">
        <w:rPr>
          <w:sz w:val="16"/>
          <w:szCs w:val="16"/>
        </w:rPr>
        <w:t>“</w:t>
      </w:r>
      <w:r w:rsidRPr="000D4F2E">
        <w:rPr>
          <w:sz w:val="16"/>
          <w:szCs w:val="16"/>
        </w:rPr>
        <w:t>轻量</w:t>
      </w:r>
      <w:r w:rsidRPr="000D4F2E">
        <w:rPr>
          <w:sz w:val="16"/>
          <w:szCs w:val="16"/>
        </w:rPr>
        <w:t>”</w:t>
      </w:r>
      <w:r w:rsidRPr="000D4F2E">
        <w:rPr>
          <w:sz w:val="16"/>
          <w:szCs w:val="16"/>
        </w:rPr>
        <w:t>级应用服务器。通常，</w:t>
      </w:r>
      <w:r w:rsidRPr="000D4F2E">
        <w:rPr>
          <w:sz w:val="16"/>
          <w:szCs w:val="16"/>
        </w:rPr>
        <w:t>EJB 3.0</w:t>
      </w:r>
      <w:r w:rsidRPr="000D4F2E">
        <w:rPr>
          <w:sz w:val="16"/>
          <w:szCs w:val="16"/>
        </w:rPr>
        <w:t>应用服务器不提供给开发者这种按照你的需要来选择服务的灵活性。大多数情况，你会得到一系列已经预先打包好的特性，其中有些你可能是不需要的。</w:t>
      </w:r>
    </w:p>
    <w:p w:rsidR="00000000" w:rsidRPr="000D4F2E" w:rsidRDefault="00FC10D3" w:rsidP="00FC10D3">
      <w:pPr>
        <w:numPr>
          <w:ilvl w:val="0"/>
          <w:numId w:val="45"/>
        </w:numPr>
        <w:ind w:firstLineChars="200" w:firstLine="321"/>
        <w:contextualSpacing/>
        <w:rPr>
          <w:sz w:val="16"/>
          <w:szCs w:val="16"/>
        </w:rPr>
      </w:pPr>
      <w:r w:rsidRPr="000D4F2E">
        <w:rPr>
          <w:rFonts w:ascii="Helvetica"/>
          <w:b/>
          <w:color w:val="000000"/>
          <w:sz w:val="16"/>
          <w:szCs w:val="16"/>
          <w:shd w:val="clear" w:color="auto" w:fill="FFFFFF"/>
        </w:rPr>
        <w:t>声明式服务</w:t>
      </w:r>
      <w:r w:rsidRPr="000D4F2E">
        <w:rPr>
          <w:sz w:val="16"/>
          <w:szCs w:val="16"/>
        </w:rPr>
        <w:br/>
      </w:r>
      <w:r w:rsidRPr="000D4F2E">
        <w:rPr>
          <w:rFonts w:hint="eastAsia"/>
          <w:sz w:val="16"/>
          <w:szCs w:val="16"/>
        </w:rPr>
        <w:tab/>
      </w:r>
      <w:r w:rsidRPr="000D4F2E">
        <w:rPr>
          <w:sz w:val="16"/>
          <w:szCs w:val="16"/>
        </w:rPr>
        <w:t>EJB 3.0</w:t>
      </w:r>
      <w:r w:rsidRPr="000D4F2E">
        <w:rPr>
          <w:sz w:val="16"/>
          <w:szCs w:val="16"/>
        </w:rPr>
        <w:t>和</w:t>
      </w:r>
      <w:r w:rsidRPr="000D4F2E">
        <w:rPr>
          <w:sz w:val="16"/>
          <w:szCs w:val="16"/>
        </w:rPr>
        <w:t>Spring</w:t>
      </w:r>
      <w:r w:rsidRPr="000D4F2E">
        <w:rPr>
          <w:sz w:val="16"/>
          <w:szCs w:val="16"/>
        </w:rPr>
        <w:t>都将运行时服务（如事务管理、安全、日志、消息、和信息服务）连接给应用程序。由于这些服务同应用程序的业务逻辑并不是直接相关的，因此，它</w:t>
      </w:r>
      <w:r w:rsidRPr="000D4F2E">
        <w:rPr>
          <w:sz w:val="16"/>
          <w:szCs w:val="16"/>
        </w:rPr>
        <w:t>们不被应用程序本身来管理。相反，这些服务被服务容器（如</w:t>
      </w:r>
      <w:r w:rsidRPr="000D4F2E">
        <w:rPr>
          <w:sz w:val="16"/>
          <w:szCs w:val="16"/>
        </w:rPr>
        <w:t>EJB 3.0</w:t>
      </w:r>
      <w:r w:rsidRPr="000D4F2E">
        <w:rPr>
          <w:sz w:val="16"/>
          <w:szCs w:val="16"/>
        </w:rPr>
        <w:t>和</w:t>
      </w:r>
      <w:r w:rsidRPr="000D4F2E">
        <w:rPr>
          <w:sz w:val="16"/>
          <w:szCs w:val="16"/>
        </w:rPr>
        <w:t>Spring</w:t>
      </w:r>
      <w:r w:rsidRPr="000D4F2E">
        <w:rPr>
          <w:sz w:val="16"/>
          <w:szCs w:val="16"/>
        </w:rPr>
        <w:t>）以不可见的方式在运行时提供给应用程序。开发人员（或系统管理员）通过配置来告诉容器什么时候，以怎样的方式来应用这些服务。</w:t>
      </w:r>
    </w:p>
    <w:p w:rsidR="00000000" w:rsidRPr="000D4F2E" w:rsidRDefault="00FC10D3" w:rsidP="00FC10D3">
      <w:pPr>
        <w:numPr>
          <w:ilvl w:val="0"/>
          <w:numId w:val="45"/>
        </w:numPr>
        <w:ind w:firstLineChars="200" w:firstLine="321"/>
        <w:contextualSpacing/>
        <w:rPr>
          <w:sz w:val="16"/>
          <w:szCs w:val="16"/>
        </w:rPr>
      </w:pPr>
      <w:r w:rsidRPr="000D4F2E">
        <w:rPr>
          <w:rFonts w:ascii="Helvetica"/>
          <w:b/>
          <w:color w:val="000000"/>
          <w:sz w:val="16"/>
          <w:szCs w:val="16"/>
          <w:shd w:val="clear" w:color="auto" w:fill="FFFFFF"/>
        </w:rPr>
        <w:t>注射依赖</w:t>
      </w:r>
      <w:r w:rsidRPr="000D4F2E">
        <w:rPr>
          <w:sz w:val="16"/>
          <w:szCs w:val="16"/>
        </w:rPr>
        <w:br/>
      </w:r>
      <w:r w:rsidRPr="000D4F2E">
        <w:rPr>
          <w:rFonts w:hint="eastAsia"/>
          <w:sz w:val="16"/>
          <w:szCs w:val="16"/>
        </w:rPr>
        <w:tab/>
      </w:r>
      <w:r w:rsidRPr="000D4F2E">
        <w:rPr>
          <w:sz w:val="16"/>
          <w:szCs w:val="16"/>
        </w:rPr>
        <w:t xml:space="preserve">Spring </w:t>
      </w:r>
      <w:r w:rsidRPr="000D4F2E">
        <w:rPr>
          <w:sz w:val="16"/>
          <w:szCs w:val="16"/>
        </w:rPr>
        <w:t>和</w:t>
      </w:r>
      <w:r w:rsidRPr="000D4F2E">
        <w:rPr>
          <w:sz w:val="16"/>
          <w:szCs w:val="16"/>
        </w:rPr>
        <w:t xml:space="preserve"> EJB 3.0</w:t>
      </w:r>
      <w:r w:rsidRPr="000D4F2E">
        <w:rPr>
          <w:sz w:val="16"/>
          <w:szCs w:val="16"/>
        </w:rPr>
        <w:t>都提供了大量的</w:t>
      </w:r>
      <w:r w:rsidRPr="000D4F2E">
        <w:rPr>
          <w:sz w:val="16"/>
          <w:szCs w:val="16"/>
        </w:rPr>
        <w:t>DI</w:t>
      </w:r>
      <w:r w:rsidRPr="000D4F2E">
        <w:rPr>
          <w:sz w:val="16"/>
          <w:szCs w:val="16"/>
        </w:rPr>
        <w:t>模式支持。但是，它们之间也有着根本的不同。</w:t>
      </w:r>
      <w:r w:rsidRPr="000D4F2E">
        <w:rPr>
          <w:sz w:val="16"/>
          <w:szCs w:val="16"/>
        </w:rPr>
        <w:t>Spring</w:t>
      </w:r>
      <w:r w:rsidRPr="000D4F2E">
        <w:rPr>
          <w:sz w:val="16"/>
          <w:szCs w:val="16"/>
        </w:rPr>
        <w:t>支持了通常意义上的但是复杂的基于</w:t>
      </w:r>
      <w:r w:rsidRPr="000D4F2E">
        <w:rPr>
          <w:sz w:val="16"/>
          <w:szCs w:val="16"/>
        </w:rPr>
        <w:t>XML</w:t>
      </w:r>
      <w:r w:rsidRPr="000D4F2E">
        <w:rPr>
          <w:sz w:val="16"/>
          <w:szCs w:val="16"/>
        </w:rPr>
        <w:t>配置文件的注射依赖</w:t>
      </w:r>
      <w:r w:rsidRPr="000D4F2E">
        <w:rPr>
          <w:sz w:val="16"/>
          <w:szCs w:val="16"/>
        </w:rPr>
        <w:t xml:space="preserve"> API</w:t>
      </w:r>
      <w:r w:rsidRPr="000D4F2E">
        <w:rPr>
          <w:sz w:val="16"/>
          <w:szCs w:val="16"/>
        </w:rPr>
        <w:t>；</w:t>
      </w:r>
      <w:r w:rsidRPr="000D4F2E">
        <w:rPr>
          <w:sz w:val="16"/>
          <w:szCs w:val="16"/>
        </w:rPr>
        <w:t>EJB 3.0</w:t>
      </w:r>
      <w:r w:rsidRPr="000D4F2E">
        <w:rPr>
          <w:sz w:val="16"/>
          <w:szCs w:val="16"/>
        </w:rPr>
        <w:t>支持的注射大多数通用服务对象（如，</w:t>
      </w:r>
      <w:r w:rsidRPr="000D4F2E">
        <w:rPr>
          <w:sz w:val="16"/>
          <w:szCs w:val="16"/>
        </w:rPr>
        <w:t>EJB</w:t>
      </w:r>
      <w:r w:rsidRPr="000D4F2E">
        <w:rPr>
          <w:sz w:val="16"/>
          <w:szCs w:val="16"/>
        </w:rPr>
        <w:t>和容器对象）和</w:t>
      </w:r>
      <w:r w:rsidRPr="000D4F2E">
        <w:rPr>
          <w:sz w:val="16"/>
          <w:szCs w:val="16"/>
        </w:rPr>
        <w:t>JNDI</w:t>
      </w:r>
      <w:r w:rsidRPr="000D4F2E">
        <w:rPr>
          <w:sz w:val="16"/>
          <w:szCs w:val="16"/>
        </w:rPr>
        <w:t>对象，它通过简单的</w:t>
      </w:r>
      <w:r w:rsidRPr="000D4F2E">
        <w:rPr>
          <w:sz w:val="16"/>
          <w:szCs w:val="16"/>
        </w:rPr>
        <w:t>JAVA</w:t>
      </w:r>
      <w:r w:rsidRPr="000D4F2E">
        <w:rPr>
          <w:sz w:val="16"/>
          <w:szCs w:val="16"/>
        </w:rPr>
        <w:t>注解来完成</w:t>
      </w:r>
      <w:r w:rsidRPr="000D4F2E">
        <w:rPr>
          <w:rFonts w:hint="eastAsia"/>
          <w:sz w:val="16"/>
          <w:szCs w:val="16"/>
        </w:rPr>
        <w:t>。</w:t>
      </w:r>
    </w:p>
    <w:p w:rsidR="00000000" w:rsidRPr="000D4F2E" w:rsidRDefault="00FC10D3" w:rsidP="000D4F2E">
      <w:pPr>
        <w:contextualSpacing/>
        <w:rPr>
          <w:rFonts w:hint="eastAsia"/>
          <w:sz w:val="16"/>
          <w:szCs w:val="16"/>
          <w:lang w:val="sv-SE"/>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SSH</w:t>
      </w:r>
      <w:r w:rsidRPr="000D4F2E">
        <w:rPr>
          <w:rFonts w:ascii="宋体" w:hAnsi="宋体" w:hint="eastAsia"/>
          <w:b/>
          <w:bCs/>
          <w:sz w:val="16"/>
          <w:szCs w:val="16"/>
        </w:rPr>
        <w:t>框</w:t>
      </w:r>
      <w:r w:rsidRPr="000D4F2E">
        <w:rPr>
          <w:rFonts w:ascii="宋体" w:hAnsi="宋体" w:hint="eastAsia"/>
          <w:b/>
          <w:bCs/>
          <w:sz w:val="16"/>
          <w:szCs w:val="16"/>
        </w:rPr>
        <w:t>架的优缺点。【北京科瑞明面试题】</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hint="eastAsia"/>
          <w:sz w:val="16"/>
          <w:szCs w:val="16"/>
        </w:rPr>
      </w:pPr>
      <w:r w:rsidRPr="000D4F2E">
        <w:rPr>
          <w:rFonts w:hint="eastAsia"/>
          <w:sz w:val="16"/>
          <w:szCs w:val="16"/>
        </w:rPr>
        <w:t>先说说</w:t>
      </w:r>
      <w:r w:rsidRPr="000D4F2E">
        <w:rPr>
          <w:rFonts w:hint="eastAsia"/>
          <w:sz w:val="16"/>
          <w:szCs w:val="16"/>
        </w:rPr>
        <w:t>Struts</w:t>
      </w:r>
      <w:r w:rsidRPr="000D4F2E">
        <w:rPr>
          <w:rFonts w:hint="eastAsia"/>
          <w:sz w:val="16"/>
          <w:szCs w:val="16"/>
        </w:rPr>
        <w:t>：</w:t>
      </w:r>
    </w:p>
    <w:p w:rsidR="00000000" w:rsidRPr="000D4F2E" w:rsidRDefault="00FC10D3" w:rsidP="00FC10D3">
      <w:pPr>
        <w:numPr>
          <w:ilvl w:val="0"/>
          <w:numId w:val="46"/>
        </w:numPr>
        <w:ind w:firstLineChars="200" w:firstLine="320"/>
        <w:contextualSpacing/>
        <w:rPr>
          <w:rFonts w:hint="eastAsia"/>
          <w:sz w:val="16"/>
          <w:szCs w:val="16"/>
        </w:rPr>
      </w:pPr>
      <w:r w:rsidRPr="000D4F2E">
        <w:rPr>
          <w:sz w:val="16"/>
          <w:szCs w:val="16"/>
        </w:rPr>
        <w:t>struts</w:t>
      </w:r>
      <w:r w:rsidRPr="000D4F2E">
        <w:rPr>
          <w:sz w:val="16"/>
          <w:szCs w:val="16"/>
        </w:rPr>
        <w:t>第一个优点应该是实现了</w:t>
      </w:r>
      <w:r w:rsidRPr="000D4F2E">
        <w:rPr>
          <w:sz w:val="16"/>
          <w:szCs w:val="16"/>
        </w:rPr>
        <w:t>MVC</w:t>
      </w:r>
      <w:r w:rsidRPr="000D4F2E">
        <w:rPr>
          <w:sz w:val="16"/>
          <w:szCs w:val="16"/>
        </w:rPr>
        <w:t>。</w:t>
      </w:r>
      <w:r w:rsidRPr="000D4F2E">
        <w:rPr>
          <w:sz w:val="16"/>
          <w:szCs w:val="16"/>
        </w:rPr>
        <w:br/>
      </w:r>
      <w:r w:rsidRPr="000D4F2E">
        <w:rPr>
          <w:rFonts w:hint="eastAsia"/>
          <w:sz w:val="16"/>
          <w:szCs w:val="16"/>
        </w:rPr>
        <w:t>对</w:t>
      </w:r>
      <w:r w:rsidRPr="000D4F2E">
        <w:rPr>
          <w:rFonts w:hint="eastAsia"/>
          <w:sz w:val="16"/>
          <w:szCs w:val="16"/>
        </w:rPr>
        <w:t>Servlet</w:t>
      </w:r>
      <w:r w:rsidRPr="000D4F2E">
        <w:rPr>
          <w:rFonts w:hint="eastAsia"/>
          <w:sz w:val="16"/>
          <w:szCs w:val="16"/>
        </w:rPr>
        <w:t>依赖减少，低侵入式的设计</w:t>
      </w:r>
    </w:p>
    <w:p w:rsidR="00000000" w:rsidRPr="000D4F2E" w:rsidRDefault="00FC10D3" w:rsidP="00FC10D3">
      <w:pPr>
        <w:numPr>
          <w:ilvl w:val="0"/>
          <w:numId w:val="46"/>
        </w:numPr>
        <w:ind w:firstLineChars="200" w:firstLine="320"/>
        <w:contextualSpacing/>
        <w:rPr>
          <w:rFonts w:hint="eastAsia"/>
          <w:sz w:val="16"/>
          <w:szCs w:val="16"/>
        </w:rPr>
      </w:pPr>
      <w:r w:rsidRPr="000D4F2E">
        <w:rPr>
          <w:rFonts w:hint="eastAsia"/>
          <w:sz w:val="16"/>
          <w:szCs w:val="16"/>
        </w:rPr>
        <w:lastRenderedPageBreak/>
        <w:t>Action</w:t>
      </w:r>
      <w:r w:rsidRPr="000D4F2E">
        <w:rPr>
          <w:rFonts w:hint="eastAsia"/>
          <w:sz w:val="16"/>
          <w:szCs w:val="16"/>
        </w:rPr>
        <w:t>线程安全的设计</w:t>
      </w:r>
    </w:p>
    <w:p w:rsidR="00000000" w:rsidRPr="000D4F2E" w:rsidRDefault="00FC10D3" w:rsidP="00FC10D3">
      <w:pPr>
        <w:numPr>
          <w:ilvl w:val="0"/>
          <w:numId w:val="46"/>
        </w:numPr>
        <w:ind w:firstLineChars="200" w:firstLine="320"/>
        <w:contextualSpacing/>
        <w:rPr>
          <w:sz w:val="16"/>
          <w:szCs w:val="16"/>
        </w:rPr>
      </w:pPr>
      <w:r w:rsidRPr="000D4F2E">
        <w:rPr>
          <w:rFonts w:hint="eastAsia"/>
          <w:sz w:val="16"/>
          <w:szCs w:val="16"/>
        </w:rPr>
        <w:t>功能强大的</w:t>
      </w:r>
      <w:r w:rsidRPr="000D4F2E">
        <w:rPr>
          <w:rFonts w:hint="eastAsia"/>
          <w:sz w:val="16"/>
          <w:szCs w:val="16"/>
        </w:rPr>
        <w:t>OGNL</w:t>
      </w:r>
      <w:r w:rsidRPr="000D4F2E">
        <w:rPr>
          <w:rFonts w:hint="eastAsia"/>
          <w:sz w:val="16"/>
          <w:szCs w:val="16"/>
        </w:rPr>
        <w:t>表达式使用。</w:t>
      </w:r>
    </w:p>
    <w:p w:rsidR="00000000" w:rsidRPr="000D4F2E" w:rsidRDefault="00FC10D3" w:rsidP="00FC10D3">
      <w:pPr>
        <w:numPr>
          <w:ilvl w:val="0"/>
          <w:numId w:val="46"/>
        </w:numPr>
        <w:ind w:firstLineChars="200" w:firstLine="320"/>
        <w:contextualSpacing/>
        <w:rPr>
          <w:sz w:val="16"/>
          <w:szCs w:val="16"/>
        </w:rPr>
      </w:pPr>
      <w:r w:rsidRPr="000D4F2E">
        <w:rPr>
          <w:rFonts w:hint="eastAsia"/>
          <w:sz w:val="16"/>
          <w:szCs w:val="16"/>
        </w:rPr>
        <w:t>支持多种复合视图，表现层的使用也多样化，像</w:t>
      </w:r>
      <w:r w:rsidRPr="000D4F2E">
        <w:rPr>
          <w:rFonts w:hint="eastAsia"/>
          <w:sz w:val="16"/>
          <w:szCs w:val="16"/>
        </w:rPr>
        <w:t>JSP\</w:t>
      </w:r>
      <w:r w:rsidRPr="000D4F2E">
        <w:rPr>
          <w:sz w:val="16"/>
          <w:szCs w:val="16"/>
        </w:rPr>
        <w:t>freeMarker</w:t>
      </w:r>
      <w:r w:rsidRPr="000D4F2E">
        <w:rPr>
          <w:rFonts w:hint="eastAsia"/>
          <w:sz w:val="16"/>
          <w:szCs w:val="16"/>
        </w:rPr>
        <w:t>\</w:t>
      </w:r>
      <w:r w:rsidRPr="000D4F2E">
        <w:rPr>
          <w:sz w:val="16"/>
          <w:szCs w:val="16"/>
        </w:rPr>
        <w:t>Velocity</w:t>
      </w:r>
      <w:r w:rsidRPr="000D4F2E">
        <w:rPr>
          <w:rFonts w:hint="eastAsia"/>
          <w:sz w:val="16"/>
          <w:szCs w:val="16"/>
        </w:rPr>
        <w:t>。</w:t>
      </w:r>
    </w:p>
    <w:p w:rsidR="00000000" w:rsidRPr="000D4F2E" w:rsidRDefault="00FC10D3" w:rsidP="00FC10D3">
      <w:pPr>
        <w:numPr>
          <w:ilvl w:val="0"/>
          <w:numId w:val="46"/>
        </w:numPr>
        <w:ind w:firstLineChars="200" w:firstLine="320"/>
        <w:contextualSpacing/>
        <w:rPr>
          <w:sz w:val="16"/>
          <w:szCs w:val="16"/>
        </w:rPr>
      </w:pPr>
      <w:r w:rsidRPr="000D4F2E">
        <w:rPr>
          <w:rFonts w:hint="eastAsia"/>
          <w:sz w:val="16"/>
          <w:szCs w:val="16"/>
        </w:rPr>
        <w:t>拦截器的应用，实现了</w:t>
      </w:r>
      <w:r w:rsidRPr="000D4F2E">
        <w:rPr>
          <w:rFonts w:hint="eastAsia"/>
          <w:sz w:val="16"/>
          <w:szCs w:val="16"/>
        </w:rPr>
        <w:t>AOP</w:t>
      </w:r>
      <w:r w:rsidRPr="000D4F2E">
        <w:rPr>
          <w:rFonts w:hint="eastAsia"/>
          <w:sz w:val="16"/>
          <w:szCs w:val="16"/>
        </w:rPr>
        <w:t>的思想，方便重用与扩展</w:t>
      </w:r>
    </w:p>
    <w:p w:rsidR="00000000" w:rsidRPr="000D4F2E" w:rsidRDefault="00FC10D3" w:rsidP="00FC10D3">
      <w:pPr>
        <w:numPr>
          <w:ilvl w:val="0"/>
          <w:numId w:val="46"/>
        </w:numPr>
        <w:ind w:firstLineChars="200" w:firstLine="320"/>
        <w:contextualSpacing/>
        <w:rPr>
          <w:sz w:val="16"/>
          <w:szCs w:val="16"/>
        </w:rPr>
      </w:pPr>
      <w:r w:rsidRPr="000D4F2E">
        <w:rPr>
          <w:rFonts w:hint="eastAsia"/>
          <w:sz w:val="16"/>
          <w:szCs w:val="16"/>
        </w:rPr>
        <w:t>自动类型转换功能。</w:t>
      </w:r>
    </w:p>
    <w:p w:rsidR="00000000" w:rsidRPr="000D4F2E" w:rsidRDefault="00FC10D3" w:rsidP="00FC10D3">
      <w:pPr>
        <w:numPr>
          <w:ilvl w:val="0"/>
          <w:numId w:val="46"/>
        </w:numPr>
        <w:ind w:firstLineChars="200" w:firstLine="320"/>
        <w:contextualSpacing/>
        <w:rPr>
          <w:sz w:val="16"/>
          <w:szCs w:val="16"/>
        </w:rPr>
      </w:pPr>
      <w:r w:rsidRPr="000D4F2E">
        <w:rPr>
          <w:rFonts w:hint="eastAsia"/>
          <w:sz w:val="16"/>
          <w:szCs w:val="16"/>
        </w:rPr>
        <w:t>相对低粗度的数据验证功能</w:t>
      </w:r>
    </w:p>
    <w:p w:rsidR="00000000" w:rsidRPr="000D4F2E" w:rsidRDefault="00FC10D3" w:rsidP="000D4F2E">
      <w:pPr>
        <w:contextualSpacing/>
        <w:rPr>
          <w:rFonts w:hint="eastAsia"/>
          <w:sz w:val="16"/>
          <w:szCs w:val="16"/>
        </w:rPr>
      </w:pPr>
      <w:r w:rsidRPr="000D4F2E">
        <w:rPr>
          <w:rFonts w:hint="eastAsia"/>
          <w:sz w:val="16"/>
          <w:szCs w:val="16"/>
        </w:rPr>
        <w:t>Struts</w:t>
      </w:r>
      <w:r w:rsidRPr="000D4F2E">
        <w:rPr>
          <w:rFonts w:hint="eastAsia"/>
          <w:sz w:val="16"/>
          <w:szCs w:val="16"/>
        </w:rPr>
        <w:t>缺点：</w:t>
      </w:r>
    </w:p>
    <w:p w:rsidR="00000000" w:rsidRPr="000D4F2E" w:rsidRDefault="00FC10D3" w:rsidP="000D4F2E">
      <w:pPr>
        <w:contextualSpacing/>
        <w:rPr>
          <w:sz w:val="16"/>
          <w:szCs w:val="16"/>
        </w:rPr>
      </w:pPr>
      <w:r w:rsidRPr="000D4F2E">
        <w:rPr>
          <w:sz w:val="16"/>
          <w:szCs w:val="16"/>
        </w:rPr>
        <w:t xml:space="preserve">   Struts2</w:t>
      </w:r>
      <w:r w:rsidRPr="000D4F2E">
        <w:rPr>
          <w:sz w:val="16"/>
          <w:szCs w:val="16"/>
        </w:rPr>
        <w:t>中</w:t>
      </w:r>
      <w:r w:rsidRPr="000D4F2E">
        <w:rPr>
          <w:sz w:val="16"/>
          <w:szCs w:val="16"/>
        </w:rPr>
        <w:t>Action</w:t>
      </w:r>
      <w:r w:rsidRPr="000D4F2E">
        <w:rPr>
          <w:sz w:val="16"/>
          <w:szCs w:val="16"/>
        </w:rPr>
        <w:t>中取得从</w:t>
      </w:r>
      <w:r w:rsidRPr="000D4F2E">
        <w:rPr>
          <w:sz w:val="16"/>
          <w:szCs w:val="16"/>
        </w:rPr>
        <w:t>jsp</w:t>
      </w:r>
      <w:r w:rsidRPr="000D4F2E">
        <w:rPr>
          <w:sz w:val="16"/>
          <w:szCs w:val="16"/>
        </w:rPr>
        <w:t>中传过来的参数</w:t>
      </w:r>
      <w:r w:rsidRPr="000D4F2E">
        <w:rPr>
          <w:rFonts w:hint="eastAsia"/>
          <w:sz w:val="16"/>
          <w:szCs w:val="16"/>
        </w:rPr>
        <w:t>时，如果页面过于复杂，会造</w:t>
      </w:r>
      <w:r w:rsidRPr="000D4F2E">
        <w:rPr>
          <w:rFonts w:hint="eastAsia"/>
          <w:sz w:val="16"/>
          <w:szCs w:val="16"/>
        </w:rPr>
        <w:t>成对象臃肿</w:t>
      </w:r>
      <w:r w:rsidRPr="000D4F2E">
        <w:rPr>
          <w:sz w:val="16"/>
          <w:szCs w:val="16"/>
        </w:rPr>
        <w:t>。</w:t>
      </w:r>
      <w:r w:rsidRPr="000D4F2E">
        <w:rPr>
          <w:sz w:val="16"/>
          <w:szCs w:val="16"/>
        </w:rPr>
        <w:t xml:space="preserve">  </w:t>
      </w:r>
    </w:p>
    <w:p w:rsidR="00000000" w:rsidRPr="000D4F2E" w:rsidRDefault="00FC10D3" w:rsidP="000D4F2E">
      <w:pPr>
        <w:contextualSpacing/>
        <w:rPr>
          <w:rFonts w:hint="eastAsia"/>
          <w:b/>
          <w:bCs/>
          <w:sz w:val="16"/>
          <w:szCs w:val="16"/>
        </w:rPr>
      </w:pPr>
      <w:r w:rsidRPr="000D4F2E">
        <w:rPr>
          <w:rFonts w:hint="eastAsia"/>
          <w:b/>
          <w:bCs/>
          <w:sz w:val="16"/>
          <w:szCs w:val="16"/>
        </w:rPr>
        <w:t>S</w:t>
      </w:r>
      <w:r w:rsidRPr="000D4F2E">
        <w:rPr>
          <w:b/>
          <w:bCs/>
          <w:sz w:val="16"/>
          <w:szCs w:val="16"/>
        </w:rPr>
        <w:t>pring</w:t>
      </w:r>
      <w:r w:rsidRPr="000D4F2E">
        <w:rPr>
          <w:rFonts w:hint="eastAsia"/>
          <w:b/>
          <w:bCs/>
          <w:sz w:val="16"/>
          <w:szCs w:val="16"/>
        </w:rPr>
        <w:t xml:space="preserve"> </w:t>
      </w:r>
      <w:r w:rsidRPr="000D4F2E">
        <w:rPr>
          <w:rFonts w:hint="eastAsia"/>
          <w:b/>
          <w:bCs/>
          <w:sz w:val="16"/>
          <w:szCs w:val="16"/>
        </w:rPr>
        <w:t>优点：</w:t>
      </w:r>
    </w:p>
    <w:p w:rsidR="00000000" w:rsidRPr="000D4F2E" w:rsidRDefault="00FC10D3" w:rsidP="00FC10D3">
      <w:pPr>
        <w:numPr>
          <w:ilvl w:val="0"/>
          <w:numId w:val="47"/>
        </w:numPr>
        <w:ind w:left="420"/>
        <w:contextualSpacing/>
        <w:rPr>
          <w:rFonts w:hint="eastAsia"/>
          <w:sz w:val="16"/>
          <w:szCs w:val="16"/>
        </w:rPr>
      </w:pPr>
      <w:r w:rsidRPr="000D4F2E">
        <w:rPr>
          <w:rFonts w:hint="eastAsia"/>
          <w:sz w:val="16"/>
          <w:szCs w:val="16"/>
        </w:rPr>
        <w:t>非常优秀的轻量级，低侵入式的框架。</w:t>
      </w:r>
    </w:p>
    <w:p w:rsidR="00000000" w:rsidRPr="000D4F2E" w:rsidRDefault="00FC10D3" w:rsidP="00FC10D3">
      <w:pPr>
        <w:numPr>
          <w:ilvl w:val="0"/>
          <w:numId w:val="47"/>
        </w:numPr>
        <w:ind w:left="420"/>
        <w:contextualSpacing/>
        <w:rPr>
          <w:rFonts w:hint="eastAsia"/>
          <w:sz w:val="16"/>
          <w:szCs w:val="16"/>
        </w:rPr>
      </w:pPr>
      <w:r w:rsidRPr="000D4F2E">
        <w:rPr>
          <w:rFonts w:hint="eastAsia"/>
          <w:sz w:val="16"/>
          <w:szCs w:val="16"/>
        </w:rPr>
        <w:t>IOC</w:t>
      </w:r>
      <w:r w:rsidRPr="000D4F2E">
        <w:rPr>
          <w:rFonts w:hint="eastAsia"/>
          <w:sz w:val="16"/>
          <w:szCs w:val="16"/>
        </w:rPr>
        <w:t>的容器周期式的管理，降低组件的偶合。</w:t>
      </w:r>
    </w:p>
    <w:p w:rsidR="00000000" w:rsidRPr="000D4F2E" w:rsidRDefault="00FC10D3" w:rsidP="00FC10D3">
      <w:pPr>
        <w:numPr>
          <w:ilvl w:val="0"/>
          <w:numId w:val="47"/>
        </w:numPr>
        <w:ind w:left="420"/>
        <w:contextualSpacing/>
        <w:rPr>
          <w:rFonts w:hint="eastAsia"/>
          <w:sz w:val="16"/>
          <w:szCs w:val="16"/>
        </w:rPr>
      </w:pPr>
      <w:r w:rsidRPr="000D4F2E">
        <w:rPr>
          <w:rFonts w:hint="eastAsia"/>
          <w:sz w:val="16"/>
          <w:szCs w:val="16"/>
        </w:rPr>
        <w:t>对其它容器有非常好的支持</w:t>
      </w:r>
      <w:r w:rsidRPr="000D4F2E">
        <w:rPr>
          <w:rFonts w:hint="eastAsia"/>
          <w:sz w:val="16"/>
          <w:szCs w:val="16"/>
        </w:rPr>
        <w:t xml:space="preserve"> </w:t>
      </w:r>
      <w:r w:rsidRPr="000D4F2E">
        <w:rPr>
          <w:rFonts w:hint="eastAsia"/>
          <w:sz w:val="16"/>
          <w:szCs w:val="16"/>
        </w:rPr>
        <w:t>，像对持久层的</w:t>
      </w:r>
      <w:r w:rsidRPr="000D4F2E">
        <w:rPr>
          <w:rFonts w:hint="eastAsia"/>
          <w:sz w:val="16"/>
          <w:szCs w:val="16"/>
        </w:rPr>
        <w:t>Hibernate</w:t>
      </w:r>
      <w:r w:rsidRPr="000D4F2E">
        <w:rPr>
          <w:rFonts w:hint="eastAsia"/>
          <w:sz w:val="16"/>
          <w:szCs w:val="16"/>
        </w:rPr>
        <w:t>、</w:t>
      </w:r>
      <w:r w:rsidRPr="000D4F2E">
        <w:rPr>
          <w:rFonts w:hint="eastAsia"/>
          <w:sz w:val="16"/>
          <w:szCs w:val="16"/>
        </w:rPr>
        <w:t>Ibaits</w:t>
      </w:r>
      <w:r w:rsidRPr="000D4F2E">
        <w:rPr>
          <w:rFonts w:hint="eastAsia"/>
          <w:sz w:val="16"/>
          <w:szCs w:val="16"/>
        </w:rPr>
        <w:t>、</w:t>
      </w:r>
      <w:r w:rsidRPr="000D4F2E">
        <w:rPr>
          <w:rFonts w:hint="eastAsia"/>
          <w:sz w:val="16"/>
          <w:szCs w:val="16"/>
        </w:rPr>
        <w:t>TOP Link</w:t>
      </w:r>
      <w:r w:rsidRPr="000D4F2E">
        <w:rPr>
          <w:sz w:val="16"/>
          <w:szCs w:val="16"/>
        </w:rPr>
        <w:br/>
      </w:r>
      <w:r w:rsidRPr="000D4F2E">
        <w:rPr>
          <w:rFonts w:hint="eastAsia"/>
          <w:sz w:val="16"/>
          <w:szCs w:val="16"/>
        </w:rPr>
        <w:t>等。</w:t>
      </w:r>
    </w:p>
    <w:p w:rsidR="00000000" w:rsidRPr="000D4F2E" w:rsidRDefault="00FC10D3" w:rsidP="000D4F2E">
      <w:pPr>
        <w:contextualSpacing/>
        <w:rPr>
          <w:rFonts w:hint="eastAsia"/>
          <w:sz w:val="16"/>
          <w:szCs w:val="16"/>
        </w:rPr>
      </w:pPr>
      <w:r w:rsidRPr="000D4F2E">
        <w:rPr>
          <w:rFonts w:hint="eastAsia"/>
          <w:sz w:val="16"/>
          <w:szCs w:val="16"/>
        </w:rPr>
        <w:t>Spring</w:t>
      </w:r>
      <w:r w:rsidRPr="000D4F2E">
        <w:rPr>
          <w:rFonts w:hint="eastAsia"/>
          <w:sz w:val="16"/>
          <w:szCs w:val="16"/>
        </w:rPr>
        <w:t>缺点：</w:t>
      </w:r>
    </w:p>
    <w:p w:rsidR="00000000" w:rsidRPr="000D4F2E" w:rsidRDefault="00FC10D3" w:rsidP="00FC10D3">
      <w:pPr>
        <w:numPr>
          <w:ilvl w:val="0"/>
          <w:numId w:val="48"/>
        </w:numPr>
        <w:ind w:firstLineChars="200" w:firstLine="320"/>
        <w:contextualSpacing/>
        <w:rPr>
          <w:rFonts w:hint="eastAsia"/>
          <w:sz w:val="16"/>
          <w:szCs w:val="16"/>
        </w:rPr>
      </w:pPr>
      <w:r w:rsidRPr="000D4F2E">
        <w:rPr>
          <w:rFonts w:hint="eastAsia"/>
          <w:sz w:val="16"/>
          <w:szCs w:val="16"/>
        </w:rPr>
        <w:t>Web</w:t>
      </w:r>
      <w:r w:rsidRPr="000D4F2E">
        <w:rPr>
          <w:rFonts w:hint="eastAsia"/>
          <w:sz w:val="16"/>
          <w:szCs w:val="16"/>
        </w:rPr>
        <w:t>层的</w:t>
      </w:r>
      <w:r w:rsidRPr="000D4F2E">
        <w:rPr>
          <w:rFonts w:hint="eastAsia"/>
          <w:sz w:val="16"/>
          <w:szCs w:val="16"/>
        </w:rPr>
        <w:t>MVC</w:t>
      </w:r>
      <w:r w:rsidRPr="000D4F2E">
        <w:rPr>
          <w:rFonts w:hint="eastAsia"/>
          <w:sz w:val="16"/>
          <w:szCs w:val="16"/>
        </w:rPr>
        <w:t>框架单过于单薄，对页面框架的支持，跟其它框架还有很大的差距。</w:t>
      </w:r>
    </w:p>
    <w:p w:rsidR="00000000" w:rsidRPr="000D4F2E" w:rsidRDefault="00FC10D3" w:rsidP="00FC10D3">
      <w:pPr>
        <w:numPr>
          <w:ilvl w:val="0"/>
          <w:numId w:val="48"/>
        </w:numPr>
        <w:ind w:firstLineChars="200" w:firstLine="320"/>
        <w:contextualSpacing/>
        <w:rPr>
          <w:rFonts w:hint="eastAsia"/>
          <w:sz w:val="16"/>
          <w:szCs w:val="16"/>
        </w:rPr>
      </w:pPr>
      <w:r w:rsidRPr="000D4F2E">
        <w:rPr>
          <w:sz w:val="16"/>
          <w:szCs w:val="16"/>
        </w:rPr>
        <w:t>不是一站式</w:t>
      </w:r>
      <w:r w:rsidRPr="000D4F2E">
        <w:rPr>
          <w:rFonts w:hint="eastAsia"/>
          <w:sz w:val="16"/>
          <w:szCs w:val="16"/>
        </w:rPr>
        <w:t>解决</w:t>
      </w:r>
      <w:r w:rsidRPr="000D4F2E">
        <w:rPr>
          <w:sz w:val="16"/>
          <w:szCs w:val="16"/>
        </w:rPr>
        <w:t>方案</w:t>
      </w:r>
      <w:r w:rsidRPr="000D4F2E">
        <w:rPr>
          <w:rFonts w:hint="eastAsia"/>
          <w:sz w:val="16"/>
          <w:szCs w:val="16"/>
        </w:rPr>
        <w:t>。</w:t>
      </w:r>
    </w:p>
    <w:p w:rsidR="00000000" w:rsidRPr="000D4F2E" w:rsidRDefault="00FC10D3" w:rsidP="00FC10D3">
      <w:pPr>
        <w:numPr>
          <w:ilvl w:val="0"/>
          <w:numId w:val="48"/>
        </w:numPr>
        <w:ind w:firstLineChars="200" w:firstLine="320"/>
        <w:contextualSpacing/>
        <w:rPr>
          <w:rFonts w:hint="eastAsia"/>
          <w:sz w:val="16"/>
          <w:szCs w:val="16"/>
        </w:rPr>
      </w:pPr>
      <w:r w:rsidRPr="000D4F2E">
        <w:rPr>
          <w:sz w:val="16"/>
          <w:szCs w:val="16"/>
        </w:rPr>
        <w:t>使用了反射来管理其容器中的</w:t>
      </w:r>
      <w:r w:rsidRPr="000D4F2E">
        <w:rPr>
          <w:sz w:val="16"/>
          <w:szCs w:val="16"/>
        </w:rPr>
        <w:t>bean</w:t>
      </w:r>
      <w:r w:rsidRPr="000D4F2E">
        <w:rPr>
          <w:sz w:val="16"/>
          <w:szCs w:val="16"/>
        </w:rPr>
        <w:t>，在程序中增大了内存和运行计算的时间</w:t>
      </w:r>
      <w:r w:rsidRPr="000D4F2E">
        <w:rPr>
          <w:rFonts w:hint="eastAsia"/>
          <w:sz w:val="16"/>
          <w:szCs w:val="16"/>
        </w:rPr>
        <w:t>。</w:t>
      </w:r>
    </w:p>
    <w:p w:rsidR="00000000" w:rsidRPr="000D4F2E" w:rsidRDefault="00FC10D3" w:rsidP="00FC10D3">
      <w:pPr>
        <w:numPr>
          <w:ilvl w:val="0"/>
          <w:numId w:val="48"/>
        </w:numPr>
        <w:ind w:firstLineChars="200" w:firstLine="320"/>
        <w:contextualSpacing/>
        <w:rPr>
          <w:sz w:val="16"/>
          <w:szCs w:val="16"/>
        </w:rPr>
      </w:pPr>
      <w:r w:rsidRPr="000D4F2E">
        <w:rPr>
          <w:rFonts w:hint="eastAsia"/>
          <w:sz w:val="16"/>
          <w:szCs w:val="16"/>
        </w:rPr>
        <w:t>部分组件功能还有待完善</w:t>
      </w:r>
    </w:p>
    <w:p w:rsidR="00000000" w:rsidRPr="000D4F2E" w:rsidRDefault="00FC10D3" w:rsidP="000D4F2E">
      <w:pPr>
        <w:contextualSpacing/>
        <w:rPr>
          <w:rFonts w:hint="eastAsia"/>
          <w:sz w:val="16"/>
          <w:szCs w:val="16"/>
        </w:rPr>
      </w:pPr>
      <w:r w:rsidRPr="000D4F2E">
        <w:rPr>
          <w:rFonts w:hint="eastAsia"/>
          <w:sz w:val="16"/>
          <w:szCs w:val="16"/>
        </w:rPr>
        <w:t>H</w:t>
      </w:r>
      <w:r w:rsidRPr="000D4F2E">
        <w:rPr>
          <w:sz w:val="16"/>
          <w:szCs w:val="16"/>
        </w:rPr>
        <w:t>ibernate</w:t>
      </w:r>
      <w:r w:rsidRPr="000D4F2E">
        <w:rPr>
          <w:sz w:val="16"/>
          <w:szCs w:val="16"/>
        </w:rPr>
        <w:t>的优点</w:t>
      </w: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1</w:t>
      </w:r>
      <w:r w:rsidRPr="000D4F2E">
        <w:rPr>
          <w:rFonts w:hint="eastAsia"/>
          <w:sz w:val="16"/>
          <w:szCs w:val="16"/>
        </w:rPr>
        <w:t>、非常好的</w:t>
      </w:r>
      <w:r w:rsidRPr="000D4F2E">
        <w:rPr>
          <w:sz w:val="16"/>
          <w:szCs w:val="16"/>
        </w:rPr>
        <w:t>ORM</w:t>
      </w:r>
      <w:r w:rsidRPr="000D4F2E">
        <w:rPr>
          <w:sz w:val="16"/>
          <w:szCs w:val="16"/>
        </w:rPr>
        <w:t>的框架，在</w:t>
      </w:r>
      <w:r w:rsidRPr="000D4F2E">
        <w:rPr>
          <w:sz w:val="16"/>
          <w:szCs w:val="16"/>
        </w:rPr>
        <w:t>MVC</w:t>
      </w:r>
      <w:r w:rsidRPr="000D4F2E">
        <w:rPr>
          <w:sz w:val="16"/>
          <w:szCs w:val="16"/>
        </w:rPr>
        <w:t>的切分和</w:t>
      </w:r>
      <w:r w:rsidRPr="000D4F2E">
        <w:rPr>
          <w:sz w:val="16"/>
          <w:szCs w:val="16"/>
        </w:rPr>
        <w:t>JDB</w:t>
      </w:r>
      <w:r w:rsidRPr="000D4F2E">
        <w:rPr>
          <w:sz w:val="16"/>
          <w:szCs w:val="16"/>
        </w:rPr>
        <w:t>C</w:t>
      </w:r>
      <w:r w:rsidRPr="000D4F2E">
        <w:rPr>
          <w:sz w:val="16"/>
          <w:szCs w:val="16"/>
        </w:rPr>
        <w:t>的封装上做</w:t>
      </w:r>
      <w:r w:rsidRPr="000D4F2E">
        <w:rPr>
          <w:rFonts w:hint="eastAsia"/>
          <w:sz w:val="16"/>
          <w:szCs w:val="16"/>
        </w:rPr>
        <w:t>的很好。</w:t>
      </w:r>
    </w:p>
    <w:p w:rsidR="00000000" w:rsidRPr="000D4F2E" w:rsidRDefault="00FC10D3" w:rsidP="000D4F2E">
      <w:pPr>
        <w:ind w:firstLine="420"/>
        <w:contextualSpacing/>
        <w:rPr>
          <w:rFonts w:hint="eastAsia"/>
          <w:sz w:val="16"/>
          <w:szCs w:val="16"/>
        </w:rPr>
      </w:pPr>
      <w:r w:rsidRPr="000D4F2E">
        <w:rPr>
          <w:rFonts w:hint="eastAsia"/>
          <w:sz w:val="16"/>
          <w:szCs w:val="16"/>
        </w:rPr>
        <w:t>缺点：</w:t>
      </w:r>
    </w:p>
    <w:p w:rsidR="00000000" w:rsidRPr="000D4F2E" w:rsidRDefault="00FC10D3" w:rsidP="00FC10D3">
      <w:pPr>
        <w:numPr>
          <w:ilvl w:val="0"/>
          <w:numId w:val="49"/>
        </w:numPr>
        <w:ind w:left="420"/>
        <w:contextualSpacing/>
        <w:rPr>
          <w:rFonts w:hint="eastAsia"/>
          <w:sz w:val="16"/>
          <w:szCs w:val="16"/>
        </w:rPr>
      </w:pPr>
      <w:r w:rsidRPr="000D4F2E">
        <w:rPr>
          <w:rFonts w:hint="eastAsia"/>
          <w:sz w:val="16"/>
          <w:szCs w:val="16"/>
        </w:rPr>
        <w:t>对复杂查询，多变的查询，完成起来有难度。</w:t>
      </w:r>
    </w:p>
    <w:p w:rsidR="00000000" w:rsidRPr="000D4F2E" w:rsidRDefault="00FC10D3" w:rsidP="00FC10D3">
      <w:pPr>
        <w:numPr>
          <w:ilvl w:val="0"/>
          <w:numId w:val="49"/>
        </w:numPr>
        <w:ind w:left="420"/>
        <w:contextualSpacing/>
        <w:rPr>
          <w:rFonts w:hint="eastAsia"/>
          <w:sz w:val="16"/>
          <w:szCs w:val="16"/>
        </w:rPr>
      </w:pPr>
      <w:r w:rsidRPr="000D4F2E">
        <w:rPr>
          <w:rFonts w:hint="eastAsia"/>
          <w:sz w:val="16"/>
          <w:szCs w:val="16"/>
        </w:rPr>
        <w:t>自动化程序高，改写灵活性不够。</w:t>
      </w:r>
    </w:p>
    <w:p w:rsidR="00000000" w:rsidRPr="000D4F2E" w:rsidRDefault="00FC10D3" w:rsidP="000D4F2E">
      <w:pPr>
        <w:ind w:firstLine="420"/>
        <w:contextualSpacing/>
        <w:rPr>
          <w:rFonts w:hint="eastAsia"/>
          <w:sz w:val="16"/>
          <w:szCs w:val="16"/>
        </w:rPr>
      </w:pPr>
      <w:r w:rsidRPr="000D4F2E">
        <w:rPr>
          <w:rFonts w:hint="eastAsia"/>
          <w:sz w:val="16"/>
          <w:szCs w:val="16"/>
        </w:rPr>
        <w:t>2</w:t>
      </w:r>
      <w:r w:rsidRPr="000D4F2E">
        <w:rPr>
          <w:rFonts w:hint="eastAsia"/>
          <w:sz w:val="16"/>
          <w:szCs w:val="16"/>
        </w:rPr>
        <w:t>、缓存不是太高效，所以有些企业单独会选择缓存框架或者弃用</w:t>
      </w:r>
      <w:r w:rsidRPr="000D4F2E">
        <w:rPr>
          <w:rFonts w:hint="eastAsia"/>
          <w:sz w:val="16"/>
          <w:szCs w:val="16"/>
        </w:rPr>
        <w:t>Hibernate</w:t>
      </w:r>
      <w:r w:rsidRPr="000D4F2E">
        <w:rPr>
          <w:rFonts w:hint="eastAsia"/>
          <w:sz w:val="16"/>
          <w:szCs w:val="16"/>
        </w:rPr>
        <w:t>的原因之一。</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b/>
          <w:bCs/>
          <w:sz w:val="16"/>
          <w:szCs w:val="16"/>
        </w:rPr>
        <w:t>Spring</w:t>
      </w:r>
      <w:r w:rsidRPr="000D4F2E">
        <w:rPr>
          <w:rFonts w:ascii="宋体" w:hAnsi="宋体" w:hint="eastAsia"/>
          <w:b/>
          <w:bCs/>
          <w:sz w:val="16"/>
          <w:szCs w:val="16"/>
        </w:rPr>
        <w:t>有哪几</w:t>
      </w:r>
      <w:r w:rsidRPr="000D4F2E">
        <w:rPr>
          <w:rFonts w:ascii="宋体" w:hAnsi="宋体"/>
          <w:b/>
          <w:bCs/>
          <w:sz w:val="16"/>
          <w:szCs w:val="16"/>
        </w:rPr>
        <w:t>种</w:t>
      </w:r>
      <w:r w:rsidRPr="000D4F2E">
        <w:rPr>
          <w:rFonts w:ascii="宋体" w:hAnsi="宋体" w:hint="eastAsia"/>
          <w:b/>
          <w:bCs/>
          <w:sz w:val="16"/>
          <w:szCs w:val="16"/>
        </w:rPr>
        <w:t>注入</w:t>
      </w:r>
      <w:r w:rsidRPr="000D4F2E">
        <w:rPr>
          <w:rFonts w:ascii="宋体" w:hAnsi="宋体"/>
          <w:b/>
          <w:bCs/>
          <w:sz w:val="16"/>
          <w:szCs w:val="16"/>
        </w:rPr>
        <w:t>方式</w:t>
      </w:r>
      <w:r w:rsidRPr="000D4F2E">
        <w:rPr>
          <w:rFonts w:ascii="宋体" w:hAnsi="宋体" w:hint="eastAsia"/>
          <w:b/>
          <w:bCs/>
          <w:sz w:val="16"/>
          <w:szCs w:val="16"/>
        </w:rPr>
        <w:t>？</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3</w:t>
      </w:r>
      <w:r w:rsidRPr="000D4F2E">
        <w:rPr>
          <w:rFonts w:ascii="宋体" w:hAnsi="宋体" w:hint="eastAsia"/>
          <w:sz w:val="16"/>
          <w:szCs w:val="16"/>
        </w:rPr>
        <w:t>种方法。构造属入、属性注入、接口注入</w:t>
      </w: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原理</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FC10D3">
      <w:pPr>
        <w:numPr>
          <w:ilvl w:val="0"/>
          <w:numId w:val="50"/>
        </w:numPr>
        <w:ind w:firstLine="420"/>
        <w:contextualSpacing/>
        <w:rPr>
          <w:sz w:val="16"/>
          <w:szCs w:val="16"/>
        </w:rPr>
      </w:pPr>
      <w:r w:rsidRPr="000D4F2E">
        <w:rPr>
          <w:sz w:val="16"/>
          <w:szCs w:val="16"/>
        </w:rPr>
        <w:t>读取并解析配置文件</w:t>
      </w:r>
      <w:r w:rsidRPr="000D4F2E">
        <w:rPr>
          <w:sz w:val="16"/>
          <w:szCs w:val="16"/>
        </w:rPr>
        <w:br/>
      </w:r>
      <w:r w:rsidRPr="000D4F2E">
        <w:rPr>
          <w:rFonts w:hint="eastAsia"/>
          <w:sz w:val="16"/>
          <w:szCs w:val="16"/>
        </w:rPr>
        <w:tab/>
      </w:r>
      <w:r w:rsidRPr="000D4F2E">
        <w:rPr>
          <w:sz w:val="16"/>
          <w:szCs w:val="16"/>
        </w:rPr>
        <w:t>2.</w:t>
      </w:r>
      <w:r w:rsidRPr="000D4F2E">
        <w:rPr>
          <w:sz w:val="16"/>
          <w:szCs w:val="16"/>
        </w:rPr>
        <w:t>读取并解析映射信息，创建</w:t>
      </w:r>
      <w:r w:rsidRPr="000D4F2E">
        <w:rPr>
          <w:sz w:val="16"/>
          <w:szCs w:val="16"/>
        </w:rPr>
        <w:t>SessionFactory</w:t>
      </w:r>
      <w:r w:rsidRPr="000D4F2E">
        <w:rPr>
          <w:sz w:val="16"/>
          <w:szCs w:val="16"/>
        </w:rPr>
        <w:br/>
      </w:r>
      <w:r w:rsidRPr="000D4F2E">
        <w:rPr>
          <w:rFonts w:hint="eastAsia"/>
          <w:sz w:val="16"/>
          <w:szCs w:val="16"/>
        </w:rPr>
        <w:tab/>
      </w:r>
      <w:r w:rsidRPr="000D4F2E">
        <w:rPr>
          <w:sz w:val="16"/>
          <w:szCs w:val="16"/>
        </w:rPr>
        <w:t>3.</w:t>
      </w:r>
      <w:r w:rsidRPr="000D4F2E">
        <w:rPr>
          <w:sz w:val="16"/>
          <w:szCs w:val="16"/>
        </w:rPr>
        <w:t>打开</w:t>
      </w:r>
      <w:r w:rsidRPr="000D4F2E">
        <w:rPr>
          <w:sz w:val="16"/>
          <w:szCs w:val="16"/>
        </w:rPr>
        <w:t>Sesssion</w:t>
      </w:r>
      <w:r w:rsidRPr="000D4F2E">
        <w:rPr>
          <w:sz w:val="16"/>
          <w:szCs w:val="16"/>
        </w:rPr>
        <w:br/>
      </w:r>
      <w:r w:rsidRPr="000D4F2E">
        <w:rPr>
          <w:rFonts w:hint="eastAsia"/>
          <w:sz w:val="16"/>
          <w:szCs w:val="16"/>
        </w:rPr>
        <w:tab/>
      </w:r>
      <w:r w:rsidRPr="000D4F2E">
        <w:rPr>
          <w:sz w:val="16"/>
          <w:szCs w:val="16"/>
        </w:rPr>
        <w:t>4.</w:t>
      </w:r>
      <w:r w:rsidRPr="000D4F2E">
        <w:rPr>
          <w:sz w:val="16"/>
          <w:szCs w:val="16"/>
        </w:rPr>
        <w:t>创建事务</w:t>
      </w:r>
      <w:r w:rsidRPr="000D4F2E">
        <w:rPr>
          <w:sz w:val="16"/>
          <w:szCs w:val="16"/>
        </w:rPr>
        <w:t>Transation</w:t>
      </w:r>
      <w:r w:rsidRPr="000D4F2E">
        <w:rPr>
          <w:sz w:val="16"/>
          <w:szCs w:val="16"/>
        </w:rPr>
        <w:br/>
      </w:r>
      <w:r w:rsidRPr="000D4F2E">
        <w:rPr>
          <w:rFonts w:hint="eastAsia"/>
          <w:sz w:val="16"/>
          <w:szCs w:val="16"/>
        </w:rPr>
        <w:tab/>
      </w:r>
      <w:r w:rsidRPr="000D4F2E">
        <w:rPr>
          <w:sz w:val="16"/>
          <w:szCs w:val="16"/>
        </w:rPr>
        <w:t>5.</w:t>
      </w:r>
      <w:r w:rsidRPr="000D4F2E">
        <w:rPr>
          <w:sz w:val="16"/>
          <w:szCs w:val="16"/>
        </w:rPr>
        <w:t>持久化操作</w:t>
      </w:r>
      <w:r w:rsidRPr="000D4F2E">
        <w:rPr>
          <w:sz w:val="16"/>
          <w:szCs w:val="16"/>
        </w:rPr>
        <w:br/>
      </w:r>
      <w:r w:rsidRPr="000D4F2E">
        <w:rPr>
          <w:rFonts w:hint="eastAsia"/>
          <w:sz w:val="16"/>
          <w:szCs w:val="16"/>
        </w:rPr>
        <w:tab/>
      </w:r>
      <w:r w:rsidRPr="000D4F2E">
        <w:rPr>
          <w:sz w:val="16"/>
          <w:szCs w:val="16"/>
        </w:rPr>
        <w:t>6.</w:t>
      </w:r>
      <w:r w:rsidRPr="000D4F2E">
        <w:rPr>
          <w:sz w:val="16"/>
          <w:szCs w:val="16"/>
        </w:rPr>
        <w:t>提交事务</w:t>
      </w:r>
      <w:r w:rsidRPr="000D4F2E">
        <w:rPr>
          <w:sz w:val="16"/>
          <w:szCs w:val="16"/>
        </w:rPr>
        <w:br/>
      </w:r>
      <w:r w:rsidRPr="000D4F2E">
        <w:rPr>
          <w:rFonts w:hint="eastAsia"/>
          <w:sz w:val="16"/>
          <w:szCs w:val="16"/>
        </w:rPr>
        <w:tab/>
      </w:r>
      <w:r w:rsidRPr="000D4F2E">
        <w:rPr>
          <w:sz w:val="16"/>
          <w:szCs w:val="16"/>
        </w:rPr>
        <w:t>7.</w:t>
      </w:r>
      <w:r w:rsidRPr="000D4F2E">
        <w:rPr>
          <w:sz w:val="16"/>
          <w:szCs w:val="16"/>
        </w:rPr>
        <w:t>关闭</w:t>
      </w:r>
      <w:r w:rsidRPr="000D4F2E">
        <w:rPr>
          <w:sz w:val="16"/>
          <w:szCs w:val="16"/>
        </w:rPr>
        <w:t>S</w:t>
      </w:r>
      <w:r w:rsidRPr="000D4F2E">
        <w:rPr>
          <w:sz w:val="16"/>
          <w:szCs w:val="16"/>
        </w:rPr>
        <w:t>ession</w:t>
      </w:r>
      <w:r w:rsidRPr="000D4F2E">
        <w:rPr>
          <w:sz w:val="16"/>
          <w:szCs w:val="16"/>
        </w:rPr>
        <w:br/>
      </w:r>
      <w:r w:rsidRPr="000D4F2E">
        <w:rPr>
          <w:rFonts w:hint="eastAsia"/>
          <w:sz w:val="16"/>
          <w:szCs w:val="16"/>
        </w:rPr>
        <w:tab/>
      </w:r>
      <w:r w:rsidRPr="000D4F2E">
        <w:rPr>
          <w:sz w:val="16"/>
          <w:szCs w:val="16"/>
        </w:rPr>
        <w:t>8.</w:t>
      </w:r>
      <w:r w:rsidRPr="000D4F2E">
        <w:rPr>
          <w:sz w:val="16"/>
          <w:szCs w:val="16"/>
        </w:rPr>
        <w:t>关闭</w:t>
      </w:r>
      <w:r w:rsidRPr="000D4F2E">
        <w:rPr>
          <w:sz w:val="16"/>
          <w:szCs w:val="16"/>
        </w:rPr>
        <w:t xml:space="preserve">SesstionFactory </w:t>
      </w:r>
    </w:p>
    <w:p w:rsidR="00000000" w:rsidRPr="000D4F2E" w:rsidRDefault="00FC10D3" w:rsidP="000D4F2E">
      <w:pPr>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b/>
          <w:bCs/>
          <w:sz w:val="16"/>
          <w:szCs w:val="16"/>
        </w:rPr>
        <w:t>Spring</w:t>
      </w:r>
      <w:r w:rsidRPr="000D4F2E">
        <w:rPr>
          <w:rFonts w:ascii="宋体" w:hAnsi="宋体" w:hint="eastAsia"/>
          <w:b/>
          <w:bCs/>
          <w:sz w:val="16"/>
          <w:szCs w:val="16"/>
        </w:rPr>
        <w:t xml:space="preserve"> MVC</w:t>
      </w:r>
      <w:r w:rsidRPr="000D4F2E">
        <w:rPr>
          <w:rFonts w:ascii="宋体" w:hAnsi="宋体"/>
          <w:b/>
          <w:bCs/>
          <w:sz w:val="16"/>
          <w:szCs w:val="16"/>
        </w:rPr>
        <w:t>工作机制及为什么要用</w:t>
      </w:r>
      <w:r w:rsidRPr="000D4F2E">
        <w:rPr>
          <w:rFonts w:ascii="宋体" w:hAnsi="宋体"/>
          <w:b/>
          <w:bCs/>
          <w:sz w:val="16"/>
          <w:szCs w:val="16"/>
        </w:rPr>
        <w:t>?</w:t>
      </w:r>
      <w:r w:rsidRPr="000D4F2E">
        <w:rPr>
          <w:rFonts w:ascii="宋体" w:hAnsi="宋体" w:hint="eastAsia"/>
          <w:b/>
          <w:bCs/>
          <w:sz w:val="16"/>
          <w:szCs w:val="16"/>
        </w:rPr>
        <w:t>【杭州网阙科技】</w:t>
      </w:r>
    </w:p>
    <w:p w:rsidR="00000000" w:rsidRPr="000D4F2E" w:rsidRDefault="00FC10D3" w:rsidP="000D4F2E">
      <w:pPr>
        <w:contextualSpacing/>
        <w:rPr>
          <w:rFonts w:ascii="宋体" w:hAnsi="宋体" w:cs="宋体"/>
          <w:kern w:val="0"/>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cs="宋体"/>
          <w:kern w:val="0"/>
          <w:sz w:val="16"/>
          <w:szCs w:val="16"/>
        </w:rPr>
      </w:pPr>
      <w:r w:rsidRPr="000D4F2E">
        <w:rPr>
          <w:rFonts w:ascii="宋体" w:hAnsi="宋体" w:cs="宋体" w:hint="eastAsia"/>
          <w:sz w:val="16"/>
          <w:szCs w:val="16"/>
        </w:rPr>
        <w:t>1</w:t>
      </w:r>
      <w:r w:rsidRPr="000D4F2E">
        <w:rPr>
          <w:rFonts w:ascii="宋体" w:hAnsi="宋体" w:cs="宋体" w:hint="eastAsia"/>
          <w:sz w:val="16"/>
          <w:szCs w:val="16"/>
        </w:rPr>
        <w:t>、客户端所有的请求都提交给</w:t>
      </w:r>
      <w:r w:rsidRPr="000D4F2E">
        <w:rPr>
          <w:rFonts w:ascii="宋体" w:hAnsi="宋体" w:cs="宋体" w:hint="eastAsia"/>
          <w:sz w:val="16"/>
          <w:szCs w:val="16"/>
        </w:rPr>
        <w:t>DispatcherServlet,</w:t>
      </w:r>
      <w:r w:rsidRPr="000D4F2E">
        <w:rPr>
          <w:rFonts w:ascii="宋体" w:hAnsi="宋体" w:cs="宋体" w:hint="eastAsia"/>
          <w:sz w:val="16"/>
          <w:szCs w:val="16"/>
        </w:rPr>
        <w:t>它会委托应用系统的其他模块负责负责对请求进行真正的处理工作。</w:t>
      </w:r>
      <w:r w:rsidRPr="000D4F2E">
        <w:rPr>
          <w:rFonts w:ascii="宋体" w:hAnsi="宋体" w:cs="宋体" w:hint="eastAsia"/>
          <w:sz w:val="16"/>
          <w:szCs w:val="16"/>
        </w:rPr>
        <w:br/>
      </w:r>
      <w:r w:rsidRPr="000D4F2E">
        <w:rPr>
          <w:rFonts w:ascii="宋体" w:hAnsi="宋体" w:cs="宋体" w:hint="eastAsia"/>
          <w:sz w:val="16"/>
          <w:szCs w:val="16"/>
        </w:rPr>
        <w:tab/>
      </w:r>
      <w:r w:rsidRPr="000D4F2E">
        <w:rPr>
          <w:rFonts w:ascii="宋体" w:hAnsi="宋体" w:cs="宋体" w:hint="eastAsia"/>
          <w:sz w:val="16"/>
          <w:szCs w:val="16"/>
        </w:rPr>
        <w:t>2.DispatcherServlet</w:t>
      </w:r>
      <w:r w:rsidRPr="000D4F2E">
        <w:rPr>
          <w:rFonts w:ascii="宋体" w:hAnsi="宋体" w:cs="宋体" w:hint="eastAsia"/>
          <w:sz w:val="16"/>
          <w:szCs w:val="16"/>
        </w:rPr>
        <w:t>查询一个或多个</w:t>
      </w:r>
      <w:r w:rsidRPr="000D4F2E">
        <w:rPr>
          <w:rFonts w:ascii="宋体" w:hAnsi="宋体" w:cs="宋体" w:hint="eastAsia"/>
          <w:sz w:val="16"/>
          <w:szCs w:val="16"/>
        </w:rPr>
        <w:t>HandlerMapping,</w:t>
      </w:r>
      <w:r w:rsidRPr="000D4F2E">
        <w:rPr>
          <w:rFonts w:ascii="宋体" w:hAnsi="宋体" w:cs="宋体" w:hint="eastAsia"/>
          <w:sz w:val="16"/>
          <w:szCs w:val="16"/>
        </w:rPr>
        <w:t>找到处理请求的</w:t>
      </w:r>
      <w:r w:rsidRPr="000D4F2E">
        <w:rPr>
          <w:rFonts w:ascii="宋体" w:hAnsi="宋体" w:cs="宋体" w:hint="eastAsia"/>
          <w:sz w:val="16"/>
          <w:szCs w:val="16"/>
        </w:rPr>
        <w:t>Controller.</w:t>
      </w:r>
      <w:r w:rsidRPr="000D4F2E">
        <w:rPr>
          <w:rFonts w:ascii="宋体" w:hAnsi="宋体" w:cs="宋体" w:hint="eastAsia"/>
          <w:sz w:val="16"/>
          <w:szCs w:val="16"/>
        </w:rPr>
        <w:br/>
      </w:r>
      <w:r w:rsidRPr="000D4F2E">
        <w:rPr>
          <w:rFonts w:ascii="宋体" w:hAnsi="宋体" w:cs="宋体" w:hint="eastAsia"/>
          <w:sz w:val="16"/>
          <w:szCs w:val="16"/>
        </w:rPr>
        <w:tab/>
      </w:r>
      <w:r w:rsidRPr="000D4F2E">
        <w:rPr>
          <w:rFonts w:ascii="宋体" w:hAnsi="宋体" w:cs="宋体" w:hint="eastAsia"/>
          <w:sz w:val="16"/>
          <w:szCs w:val="16"/>
        </w:rPr>
        <w:t>3.DispatcherServlet</w:t>
      </w:r>
      <w:r w:rsidRPr="000D4F2E">
        <w:rPr>
          <w:rFonts w:ascii="宋体" w:hAnsi="宋体" w:cs="宋体" w:hint="eastAsia"/>
          <w:sz w:val="16"/>
          <w:szCs w:val="16"/>
        </w:rPr>
        <w:t>请请求提交到目标</w:t>
      </w:r>
      <w:r w:rsidRPr="000D4F2E">
        <w:rPr>
          <w:rFonts w:ascii="宋体" w:hAnsi="宋体" w:cs="宋体" w:hint="eastAsia"/>
          <w:sz w:val="16"/>
          <w:szCs w:val="16"/>
        </w:rPr>
        <w:t>Controller</w:t>
      </w:r>
      <w:r w:rsidRPr="000D4F2E">
        <w:rPr>
          <w:rFonts w:ascii="宋体" w:hAnsi="宋体" w:cs="宋体" w:hint="eastAsia"/>
          <w:sz w:val="16"/>
          <w:szCs w:val="16"/>
        </w:rPr>
        <w:br/>
      </w:r>
      <w:r w:rsidRPr="000D4F2E">
        <w:rPr>
          <w:rFonts w:ascii="宋体" w:hAnsi="宋体" w:cs="宋体" w:hint="eastAsia"/>
          <w:sz w:val="16"/>
          <w:szCs w:val="16"/>
        </w:rPr>
        <w:tab/>
      </w:r>
      <w:r w:rsidRPr="000D4F2E">
        <w:rPr>
          <w:rFonts w:ascii="宋体" w:hAnsi="宋体" w:cs="宋体" w:hint="eastAsia"/>
          <w:sz w:val="16"/>
          <w:szCs w:val="16"/>
        </w:rPr>
        <w:t>4.Controller</w:t>
      </w:r>
      <w:r w:rsidRPr="000D4F2E">
        <w:rPr>
          <w:rFonts w:ascii="宋体" w:hAnsi="宋体" w:cs="宋体" w:hint="eastAsia"/>
          <w:sz w:val="16"/>
          <w:szCs w:val="16"/>
        </w:rPr>
        <w:t>进行业务逻辑处理后，会返回</w:t>
      </w:r>
      <w:r w:rsidRPr="000D4F2E">
        <w:rPr>
          <w:rFonts w:ascii="宋体" w:hAnsi="宋体" w:cs="宋体" w:hint="eastAsia"/>
          <w:sz w:val="16"/>
          <w:szCs w:val="16"/>
        </w:rPr>
        <w:t>一个</w:t>
      </w:r>
      <w:r w:rsidRPr="000D4F2E">
        <w:rPr>
          <w:rFonts w:ascii="宋体" w:hAnsi="宋体" w:cs="宋体" w:hint="eastAsia"/>
          <w:sz w:val="16"/>
          <w:szCs w:val="16"/>
        </w:rPr>
        <w:t>ModelAndView</w:t>
      </w:r>
      <w:r w:rsidRPr="000D4F2E">
        <w:rPr>
          <w:rFonts w:ascii="宋体" w:hAnsi="宋体" w:cs="宋体" w:hint="eastAsia"/>
          <w:sz w:val="16"/>
          <w:szCs w:val="16"/>
        </w:rPr>
        <w:br/>
      </w:r>
      <w:r w:rsidRPr="000D4F2E">
        <w:rPr>
          <w:rFonts w:ascii="宋体" w:hAnsi="宋体" w:cs="宋体" w:hint="eastAsia"/>
          <w:sz w:val="16"/>
          <w:szCs w:val="16"/>
        </w:rPr>
        <w:tab/>
      </w:r>
      <w:r w:rsidRPr="000D4F2E">
        <w:rPr>
          <w:rFonts w:ascii="宋体" w:hAnsi="宋体" w:cs="宋体" w:hint="eastAsia"/>
          <w:sz w:val="16"/>
          <w:szCs w:val="16"/>
        </w:rPr>
        <w:t>5.Dispathcher</w:t>
      </w:r>
      <w:r w:rsidRPr="000D4F2E">
        <w:rPr>
          <w:rFonts w:ascii="宋体" w:hAnsi="宋体" w:cs="宋体" w:hint="eastAsia"/>
          <w:sz w:val="16"/>
          <w:szCs w:val="16"/>
        </w:rPr>
        <w:t>查询一个或多个</w:t>
      </w:r>
      <w:r w:rsidRPr="000D4F2E">
        <w:rPr>
          <w:rFonts w:ascii="宋体" w:hAnsi="宋体" w:cs="宋体" w:hint="eastAsia"/>
          <w:sz w:val="16"/>
          <w:szCs w:val="16"/>
        </w:rPr>
        <w:t>ViewResolver</w:t>
      </w:r>
      <w:r w:rsidRPr="000D4F2E">
        <w:rPr>
          <w:rFonts w:ascii="宋体" w:hAnsi="宋体" w:cs="宋体" w:hint="eastAsia"/>
          <w:sz w:val="16"/>
          <w:szCs w:val="16"/>
        </w:rPr>
        <w:t>视图解析器</w:t>
      </w:r>
      <w:r w:rsidRPr="000D4F2E">
        <w:rPr>
          <w:rFonts w:ascii="宋体" w:hAnsi="宋体" w:cs="宋体" w:hint="eastAsia"/>
          <w:sz w:val="16"/>
          <w:szCs w:val="16"/>
        </w:rPr>
        <w:t>,</w:t>
      </w:r>
      <w:r w:rsidRPr="000D4F2E">
        <w:rPr>
          <w:rFonts w:ascii="宋体" w:hAnsi="宋体" w:cs="宋体" w:hint="eastAsia"/>
          <w:sz w:val="16"/>
          <w:szCs w:val="16"/>
        </w:rPr>
        <w:t>找到</w:t>
      </w:r>
      <w:r w:rsidRPr="000D4F2E">
        <w:rPr>
          <w:rFonts w:ascii="宋体" w:hAnsi="宋体" w:cs="宋体" w:hint="eastAsia"/>
          <w:sz w:val="16"/>
          <w:szCs w:val="16"/>
        </w:rPr>
        <w:t>ModelAndView</w:t>
      </w:r>
      <w:r w:rsidRPr="000D4F2E">
        <w:rPr>
          <w:rFonts w:ascii="宋体" w:hAnsi="宋体" w:cs="宋体" w:hint="eastAsia"/>
          <w:sz w:val="16"/>
          <w:szCs w:val="16"/>
        </w:rPr>
        <w:t>对象指定的视图对象</w:t>
      </w:r>
      <w:r w:rsidRPr="000D4F2E">
        <w:rPr>
          <w:rFonts w:ascii="宋体" w:hAnsi="宋体" w:cs="宋体" w:hint="eastAsia"/>
          <w:sz w:val="16"/>
          <w:szCs w:val="16"/>
        </w:rPr>
        <w:br/>
      </w:r>
      <w:r w:rsidRPr="000D4F2E">
        <w:rPr>
          <w:rFonts w:ascii="宋体" w:hAnsi="宋体" w:cs="宋体" w:hint="eastAsia"/>
          <w:sz w:val="16"/>
          <w:szCs w:val="16"/>
        </w:rPr>
        <w:tab/>
      </w:r>
      <w:r w:rsidRPr="000D4F2E">
        <w:rPr>
          <w:rFonts w:ascii="宋体" w:hAnsi="宋体" w:cs="宋体" w:hint="eastAsia"/>
          <w:sz w:val="16"/>
          <w:szCs w:val="16"/>
        </w:rPr>
        <w:t>6.</w:t>
      </w:r>
      <w:r w:rsidRPr="000D4F2E">
        <w:rPr>
          <w:rFonts w:ascii="宋体" w:hAnsi="宋体" w:cs="宋体" w:hint="eastAsia"/>
          <w:sz w:val="16"/>
          <w:szCs w:val="16"/>
        </w:rPr>
        <w:t>视图对象负责渲染返回给客户端</w:t>
      </w:r>
      <w:r w:rsidRPr="000D4F2E">
        <w:rPr>
          <w:rFonts w:ascii="宋体" w:hAnsi="宋体" w:cs="宋体"/>
          <w:kern w:val="0"/>
          <w:sz w:val="16"/>
          <w:szCs w:val="16"/>
        </w:rPr>
        <w:t>。</w:t>
      </w:r>
    </w:p>
    <w:p w:rsidR="00000000" w:rsidRPr="000D4F2E" w:rsidRDefault="00FC10D3" w:rsidP="000D4F2E">
      <w:pPr>
        <w:contextualSpacing/>
        <w:rPr>
          <w:rFonts w:ascii="宋体" w:hAnsi="宋体" w:cs="宋体"/>
          <w:kern w:val="0"/>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b/>
          <w:bCs/>
          <w:sz w:val="16"/>
          <w:szCs w:val="16"/>
        </w:rPr>
        <w:t>spring</w:t>
      </w:r>
      <w:r w:rsidRPr="000D4F2E">
        <w:rPr>
          <w:rFonts w:ascii="宋体" w:hAnsi="宋体"/>
          <w:b/>
          <w:bCs/>
          <w:sz w:val="16"/>
          <w:szCs w:val="16"/>
        </w:rPr>
        <w:t>中常用的几种</w:t>
      </w:r>
      <w:r w:rsidRPr="000D4F2E">
        <w:rPr>
          <w:rFonts w:ascii="宋体" w:hAnsi="宋体"/>
          <w:b/>
          <w:bCs/>
          <w:sz w:val="16"/>
          <w:szCs w:val="16"/>
        </w:rPr>
        <w:t>advice </w:t>
      </w:r>
    </w:p>
    <w:p w:rsidR="00000000" w:rsidRPr="000D4F2E" w:rsidRDefault="00FC10D3" w:rsidP="000D4F2E">
      <w:pPr>
        <w:contextualSpacing/>
        <w:rPr>
          <w:rFonts w:hint="eastAsia"/>
          <w:sz w:val="16"/>
          <w:szCs w:val="16"/>
        </w:rPr>
      </w:pPr>
      <w:r w:rsidRPr="000D4F2E">
        <w:rPr>
          <w:rFonts w:hint="eastAsia"/>
          <w:sz w:val="16"/>
          <w:szCs w:val="16"/>
        </w:rPr>
        <w:lastRenderedPageBreak/>
        <w:t>【参考答案】</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BeforeAdvice </w:t>
      </w:r>
      <w:r w:rsidRPr="000D4F2E">
        <w:rPr>
          <w:rFonts w:hint="eastAsia"/>
          <w:sz w:val="16"/>
          <w:szCs w:val="16"/>
        </w:rPr>
        <w:t>（前织入）、</w:t>
      </w:r>
      <w:r w:rsidRPr="000D4F2E">
        <w:rPr>
          <w:rFonts w:hint="eastAsia"/>
          <w:sz w:val="16"/>
          <w:szCs w:val="16"/>
        </w:rPr>
        <w:t xml:space="preserve">AfterAdvice  </w:t>
      </w:r>
      <w:r w:rsidRPr="000D4F2E">
        <w:rPr>
          <w:rFonts w:hint="eastAsia"/>
          <w:sz w:val="16"/>
          <w:szCs w:val="16"/>
        </w:rPr>
        <w:t>（后织入）、</w:t>
      </w:r>
      <w:r w:rsidRPr="000D4F2E">
        <w:rPr>
          <w:rFonts w:hint="eastAsia"/>
          <w:sz w:val="16"/>
          <w:szCs w:val="16"/>
        </w:rPr>
        <w:t xml:space="preserve">ArroundAdvice </w:t>
      </w:r>
      <w:r w:rsidRPr="000D4F2E">
        <w:rPr>
          <w:rFonts w:hint="eastAsia"/>
          <w:sz w:val="16"/>
          <w:szCs w:val="16"/>
        </w:rPr>
        <w:t>（前后织入）</w:t>
      </w:r>
      <w:r w:rsidRPr="000D4F2E">
        <w:rPr>
          <w:rFonts w:hint="eastAsia"/>
          <w:sz w:val="16"/>
          <w:szCs w:val="16"/>
        </w:rPr>
        <w:t xml:space="preserve">ThrowAdvice </w:t>
      </w:r>
      <w:r w:rsidRPr="000D4F2E">
        <w:rPr>
          <w:rFonts w:hint="eastAsia"/>
          <w:sz w:val="16"/>
          <w:szCs w:val="16"/>
        </w:rPr>
        <w:t>（异常织入）</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  </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b/>
          <w:bCs/>
          <w:sz w:val="16"/>
          <w:szCs w:val="16"/>
        </w:rPr>
        <w:t>Spring</w:t>
      </w:r>
      <w:r w:rsidRPr="000D4F2E">
        <w:rPr>
          <w:rFonts w:ascii="宋体" w:hAnsi="宋体"/>
          <w:b/>
          <w:bCs/>
          <w:sz w:val="16"/>
          <w:szCs w:val="16"/>
        </w:rPr>
        <w:t>中</w:t>
      </w:r>
      <w:r w:rsidRPr="000D4F2E">
        <w:rPr>
          <w:rFonts w:ascii="宋体" w:hAnsi="宋体"/>
          <w:b/>
          <w:bCs/>
          <w:sz w:val="16"/>
          <w:szCs w:val="16"/>
        </w:rPr>
        <w:t>bean</w:t>
      </w:r>
      <w:r w:rsidRPr="000D4F2E">
        <w:rPr>
          <w:rFonts w:ascii="宋体" w:hAnsi="宋体"/>
          <w:b/>
          <w:bCs/>
          <w:sz w:val="16"/>
          <w:szCs w:val="16"/>
        </w:rPr>
        <w:t>的</w:t>
      </w:r>
      <w:r w:rsidRPr="000D4F2E">
        <w:rPr>
          <w:rFonts w:ascii="宋体" w:hAnsi="宋体" w:hint="eastAsia"/>
          <w:b/>
          <w:bCs/>
          <w:sz w:val="16"/>
          <w:szCs w:val="16"/>
        </w:rPr>
        <w:t>配置</w:t>
      </w:r>
      <w:r w:rsidRPr="000D4F2E">
        <w:rPr>
          <w:rFonts w:ascii="宋体" w:hAnsi="宋体"/>
          <w:b/>
          <w:bCs/>
          <w:sz w:val="16"/>
          <w:szCs w:val="16"/>
        </w:rPr>
        <w:t>scope</w:t>
      </w:r>
      <w:r w:rsidRPr="000D4F2E">
        <w:rPr>
          <w:rFonts w:ascii="宋体" w:hAnsi="宋体"/>
          <w:b/>
          <w:bCs/>
          <w:sz w:val="16"/>
          <w:szCs w:val="16"/>
        </w:rPr>
        <w:t>表示</w:t>
      </w:r>
      <w:r w:rsidRPr="000D4F2E">
        <w:rPr>
          <w:rFonts w:ascii="宋体" w:hAnsi="宋体" w:hint="eastAsia"/>
          <w:b/>
          <w:bCs/>
          <w:sz w:val="16"/>
          <w:szCs w:val="16"/>
        </w:rPr>
        <w:t>什么含义？可以有哪几种取值</w:t>
      </w:r>
      <w:r w:rsidRPr="000D4F2E">
        <w:rPr>
          <w:rFonts w:ascii="宋体" w:hAnsi="宋体"/>
          <w:b/>
          <w:bCs/>
          <w:sz w:val="16"/>
          <w:szCs w:val="16"/>
        </w:rPr>
        <w:t>。</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scope</w:t>
      </w:r>
      <w:r w:rsidRPr="000D4F2E">
        <w:rPr>
          <w:rFonts w:hint="eastAsia"/>
          <w:sz w:val="16"/>
          <w:szCs w:val="16"/>
        </w:rPr>
        <w:t>表示</w:t>
      </w:r>
      <w:r w:rsidRPr="000D4F2E">
        <w:rPr>
          <w:rFonts w:hint="eastAsia"/>
          <w:sz w:val="16"/>
          <w:szCs w:val="16"/>
        </w:rPr>
        <w:t>B</w:t>
      </w:r>
      <w:r w:rsidRPr="000D4F2E">
        <w:rPr>
          <w:rFonts w:hint="eastAsia"/>
          <w:sz w:val="16"/>
          <w:szCs w:val="16"/>
        </w:rPr>
        <w:t>ean</w:t>
      </w:r>
      <w:r w:rsidRPr="000D4F2E">
        <w:rPr>
          <w:rFonts w:hint="eastAsia"/>
          <w:sz w:val="16"/>
          <w:szCs w:val="16"/>
        </w:rPr>
        <w:t>的生命周期或者叫</w:t>
      </w:r>
      <w:r w:rsidRPr="000D4F2E">
        <w:rPr>
          <w:rFonts w:hint="eastAsia"/>
          <w:sz w:val="16"/>
          <w:szCs w:val="16"/>
        </w:rPr>
        <w:t>Bean</w:t>
      </w:r>
      <w:r w:rsidRPr="000D4F2E">
        <w:rPr>
          <w:rFonts w:hint="eastAsia"/>
          <w:sz w:val="16"/>
          <w:szCs w:val="16"/>
        </w:rPr>
        <w:t>的作用域。</w:t>
      </w:r>
      <w:r w:rsidRPr="000D4F2E">
        <w:rPr>
          <w:sz w:val="16"/>
          <w:szCs w:val="16"/>
        </w:rPr>
        <w:t>scope</w:t>
      </w:r>
      <w:r w:rsidRPr="000D4F2E">
        <w:rPr>
          <w:sz w:val="16"/>
          <w:szCs w:val="16"/>
        </w:rPr>
        <w:t>的值有两个</w:t>
      </w:r>
      <w:r w:rsidRPr="000D4F2E">
        <w:rPr>
          <w:rFonts w:hint="eastAsia"/>
          <w:sz w:val="16"/>
          <w:szCs w:val="16"/>
        </w:rPr>
        <w:t>：</w:t>
      </w:r>
    </w:p>
    <w:p w:rsidR="00000000" w:rsidRPr="000D4F2E" w:rsidRDefault="00FC10D3" w:rsidP="00FC10D3">
      <w:pPr>
        <w:numPr>
          <w:ilvl w:val="0"/>
          <w:numId w:val="51"/>
        </w:numPr>
        <w:ind w:firstLine="420"/>
        <w:contextualSpacing/>
        <w:rPr>
          <w:sz w:val="16"/>
          <w:szCs w:val="16"/>
        </w:rPr>
      </w:pPr>
      <w:r w:rsidRPr="000D4F2E">
        <w:rPr>
          <w:sz w:val="16"/>
          <w:szCs w:val="16"/>
        </w:rPr>
        <w:t>singleton</w:t>
      </w:r>
      <w:r w:rsidRPr="000D4F2E">
        <w:rPr>
          <w:rFonts w:hint="eastAsia"/>
          <w:sz w:val="16"/>
          <w:szCs w:val="16"/>
        </w:rPr>
        <w:t>，</w:t>
      </w:r>
      <w:r w:rsidRPr="000D4F2E">
        <w:rPr>
          <w:sz w:val="16"/>
          <w:szCs w:val="16"/>
        </w:rPr>
        <w:t>为单</w:t>
      </w:r>
      <w:r w:rsidRPr="000D4F2E">
        <w:rPr>
          <w:rFonts w:hint="eastAsia"/>
          <w:sz w:val="16"/>
          <w:szCs w:val="16"/>
        </w:rPr>
        <w:t>例属性，</w:t>
      </w:r>
      <w:r w:rsidRPr="000D4F2E">
        <w:rPr>
          <w:sz w:val="16"/>
          <w:szCs w:val="16"/>
        </w:rPr>
        <w:t>即</w:t>
      </w:r>
      <w:r w:rsidRPr="000D4F2E">
        <w:rPr>
          <w:sz w:val="16"/>
          <w:szCs w:val="16"/>
        </w:rPr>
        <w:t>Spring IoC</w:t>
      </w:r>
      <w:r w:rsidRPr="000D4F2E">
        <w:rPr>
          <w:sz w:val="16"/>
          <w:szCs w:val="16"/>
        </w:rPr>
        <w:t>容器只会创建该</w:t>
      </w:r>
      <w:r w:rsidRPr="000D4F2E">
        <w:rPr>
          <w:sz w:val="16"/>
          <w:szCs w:val="16"/>
        </w:rPr>
        <w:t>bean</w:t>
      </w:r>
      <w:r w:rsidRPr="000D4F2E">
        <w:rPr>
          <w:sz w:val="16"/>
          <w:szCs w:val="16"/>
        </w:rPr>
        <w:t>的唯一一个实例，这也是默认的。</w:t>
      </w:r>
    </w:p>
    <w:p w:rsidR="00000000" w:rsidRPr="000D4F2E" w:rsidRDefault="00FC10D3" w:rsidP="00FC10D3">
      <w:pPr>
        <w:numPr>
          <w:ilvl w:val="0"/>
          <w:numId w:val="51"/>
        </w:numPr>
        <w:ind w:firstLine="420"/>
        <w:contextualSpacing/>
        <w:rPr>
          <w:sz w:val="16"/>
          <w:szCs w:val="16"/>
        </w:rPr>
      </w:pPr>
      <w:r w:rsidRPr="000D4F2E">
        <w:rPr>
          <w:sz w:val="16"/>
          <w:szCs w:val="16"/>
        </w:rPr>
        <w:t>prototype</w:t>
      </w:r>
      <w:r w:rsidRPr="000D4F2E">
        <w:rPr>
          <w:sz w:val="16"/>
          <w:szCs w:val="16"/>
        </w:rPr>
        <w:t>为原型</w:t>
      </w:r>
      <w:r w:rsidRPr="000D4F2E">
        <w:rPr>
          <w:rFonts w:hint="eastAsia"/>
          <w:sz w:val="16"/>
          <w:szCs w:val="16"/>
        </w:rPr>
        <w:t>属性</w:t>
      </w:r>
      <w:r w:rsidRPr="000D4F2E">
        <w:rPr>
          <w:sz w:val="16"/>
          <w:szCs w:val="16"/>
        </w:rPr>
        <w:t>，即每一次请求都会产生一个新的</w:t>
      </w:r>
      <w:r w:rsidRPr="000D4F2E">
        <w:rPr>
          <w:sz w:val="16"/>
          <w:szCs w:val="16"/>
        </w:rPr>
        <w:t>bean</w:t>
      </w:r>
      <w:r w:rsidRPr="000D4F2E">
        <w:rPr>
          <w:sz w:val="16"/>
          <w:szCs w:val="16"/>
        </w:rPr>
        <w:t>实例。</w:t>
      </w:r>
    </w:p>
    <w:p w:rsidR="00000000" w:rsidRPr="000D4F2E" w:rsidRDefault="00FC10D3" w:rsidP="000D4F2E">
      <w:pPr>
        <w:ind w:firstLine="420"/>
        <w:contextualSpacing/>
        <w:rPr>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对象有几种状态？如何转换</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共</w:t>
      </w:r>
      <w:r w:rsidRPr="000D4F2E">
        <w:rPr>
          <w:rFonts w:ascii="宋体" w:hAnsi="宋体" w:hint="eastAsia"/>
          <w:sz w:val="16"/>
          <w:szCs w:val="16"/>
        </w:rPr>
        <w:t>3</w:t>
      </w:r>
      <w:r w:rsidRPr="000D4F2E">
        <w:rPr>
          <w:rFonts w:ascii="宋体" w:hAnsi="宋体" w:hint="eastAsia"/>
          <w:sz w:val="16"/>
          <w:szCs w:val="16"/>
        </w:rPr>
        <w:t>种状态，分别是：</w:t>
      </w:r>
      <w:r w:rsidRPr="000D4F2E">
        <w:rPr>
          <w:rFonts w:ascii="宋体" w:hAnsi="宋体" w:hint="eastAsia"/>
          <w:sz w:val="16"/>
          <w:szCs w:val="16"/>
        </w:rPr>
        <w:t>Transient</w:t>
      </w:r>
      <w:r w:rsidRPr="000D4F2E">
        <w:rPr>
          <w:rFonts w:ascii="宋体" w:hAnsi="宋体" w:hint="eastAsia"/>
          <w:sz w:val="16"/>
          <w:szCs w:val="16"/>
        </w:rPr>
        <w:t>状态（瞬时）、</w:t>
      </w:r>
      <w:r w:rsidRPr="000D4F2E">
        <w:rPr>
          <w:rFonts w:ascii="宋体" w:hAnsi="宋体" w:hint="eastAsia"/>
          <w:sz w:val="16"/>
          <w:szCs w:val="16"/>
        </w:rPr>
        <w:t>Persient</w:t>
      </w:r>
      <w:r w:rsidRPr="000D4F2E">
        <w:rPr>
          <w:rFonts w:ascii="宋体" w:hAnsi="宋体" w:hint="eastAsia"/>
          <w:sz w:val="16"/>
          <w:szCs w:val="16"/>
        </w:rPr>
        <w:t>状态（持久）、</w:t>
      </w:r>
      <w:r w:rsidRPr="000D4F2E">
        <w:rPr>
          <w:rFonts w:ascii="宋体" w:hAnsi="宋体" w:hint="eastAsia"/>
          <w:sz w:val="16"/>
          <w:szCs w:val="16"/>
        </w:rPr>
        <w:t>Detached</w:t>
      </w:r>
      <w:r w:rsidRPr="000D4F2E">
        <w:rPr>
          <w:rFonts w:ascii="宋体" w:hAnsi="宋体" w:hint="eastAsia"/>
          <w:sz w:val="16"/>
          <w:szCs w:val="16"/>
        </w:rPr>
        <w:t>（脱管状态）状态。</w:t>
      </w:r>
    </w:p>
    <w:p w:rsidR="00000000" w:rsidRPr="000D4F2E" w:rsidRDefault="00FC10D3" w:rsidP="000D4F2E">
      <w:pPr>
        <w:contextualSpacing/>
        <w:rPr>
          <w:rFonts w:ascii="宋体" w:hAnsi="宋体" w:cs="宋体" w:hint="eastAsia"/>
          <w:kern w:val="0"/>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spring</w:t>
      </w:r>
      <w:r w:rsidRPr="000D4F2E">
        <w:rPr>
          <w:rFonts w:ascii="宋体" w:hAnsi="宋体" w:hint="eastAsia"/>
          <w:b/>
          <w:bCs/>
          <w:sz w:val="16"/>
          <w:szCs w:val="16"/>
        </w:rPr>
        <w:t>中</w:t>
      </w:r>
      <w:r w:rsidRPr="000D4F2E">
        <w:rPr>
          <w:b/>
          <w:bCs/>
          <w:sz w:val="16"/>
          <w:szCs w:val="16"/>
        </w:rPr>
        <w:t>OpenSessionInViewFilter</w:t>
      </w:r>
      <w:r w:rsidRPr="000D4F2E">
        <w:rPr>
          <w:rFonts w:ascii="宋体" w:hAnsi="宋体" w:hint="eastAsia"/>
          <w:b/>
          <w:bCs/>
          <w:sz w:val="16"/>
          <w:szCs w:val="16"/>
        </w:rPr>
        <w:t>作用什么的，解决了什么问</w:t>
      </w:r>
      <w:r w:rsidRPr="000D4F2E">
        <w:rPr>
          <w:rFonts w:ascii="宋体" w:hAnsi="宋体" w:hint="eastAsia"/>
          <w:b/>
          <w:bCs/>
          <w:sz w:val="16"/>
          <w:szCs w:val="16"/>
        </w:rPr>
        <w:t>题</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t>解决</w:t>
      </w:r>
      <w:r w:rsidRPr="000D4F2E">
        <w:rPr>
          <w:sz w:val="16"/>
          <w:szCs w:val="16"/>
        </w:rPr>
        <w:t>Hibernate</w:t>
      </w:r>
      <w:r w:rsidRPr="000D4F2E">
        <w:rPr>
          <w:sz w:val="16"/>
          <w:szCs w:val="16"/>
        </w:rPr>
        <w:t>的</w:t>
      </w:r>
      <w:r w:rsidRPr="000D4F2E">
        <w:rPr>
          <w:sz w:val="16"/>
          <w:szCs w:val="16"/>
        </w:rPr>
        <w:t>Session</w:t>
      </w:r>
      <w:r w:rsidRPr="000D4F2E">
        <w:rPr>
          <w:sz w:val="16"/>
          <w:szCs w:val="16"/>
        </w:rPr>
        <w:t>的关闭与开启问题</w:t>
      </w:r>
      <w:r w:rsidRPr="000D4F2E">
        <w:rPr>
          <w:rFonts w:hint="eastAsia"/>
          <w:sz w:val="16"/>
          <w:szCs w:val="16"/>
        </w:rPr>
        <w:t>。</w:t>
      </w:r>
    </w:p>
    <w:p w:rsidR="00000000" w:rsidRPr="000D4F2E" w:rsidRDefault="00FC10D3" w:rsidP="000D4F2E">
      <w:pPr>
        <w:ind w:firstLine="420"/>
        <w:contextualSpacing/>
        <w:rPr>
          <w:sz w:val="16"/>
          <w:szCs w:val="16"/>
        </w:rPr>
      </w:pPr>
      <w:r w:rsidRPr="000D4F2E">
        <w:rPr>
          <w:rFonts w:hint="eastAsia"/>
          <w:sz w:val="16"/>
          <w:szCs w:val="16"/>
        </w:rPr>
        <w:t>SSH</w:t>
      </w:r>
      <w:r w:rsidRPr="000D4F2E">
        <w:rPr>
          <w:rFonts w:hint="eastAsia"/>
          <w:sz w:val="16"/>
          <w:szCs w:val="16"/>
        </w:rPr>
        <w:t>整合问题：</w:t>
      </w:r>
      <w:r w:rsidRPr="000D4F2E">
        <w:rPr>
          <w:sz w:val="16"/>
          <w:szCs w:val="16"/>
        </w:rPr>
        <w:t xml:space="preserve">Hibernate </w:t>
      </w:r>
      <w:r w:rsidRPr="000D4F2E">
        <w:rPr>
          <w:sz w:val="16"/>
          <w:szCs w:val="16"/>
        </w:rPr>
        <w:t>允许对关联对象、属性进行延迟加载，但是必须保证延迟加载的操作限于同一个</w:t>
      </w:r>
      <w:r w:rsidRPr="000D4F2E">
        <w:rPr>
          <w:sz w:val="16"/>
          <w:szCs w:val="16"/>
        </w:rPr>
        <w:t xml:space="preserve"> Hibernate Session </w:t>
      </w:r>
      <w:r w:rsidRPr="000D4F2E">
        <w:rPr>
          <w:sz w:val="16"/>
          <w:szCs w:val="16"/>
        </w:rPr>
        <w:t>范围之内进行。如果</w:t>
      </w:r>
      <w:r w:rsidRPr="000D4F2E">
        <w:rPr>
          <w:sz w:val="16"/>
          <w:szCs w:val="16"/>
        </w:rPr>
        <w:t xml:space="preserve"> Service </w:t>
      </w:r>
      <w:r w:rsidRPr="000D4F2E">
        <w:rPr>
          <w:sz w:val="16"/>
          <w:szCs w:val="16"/>
        </w:rPr>
        <w:t>层返回一个启用了延迟加载功能的领域对象给</w:t>
      </w:r>
      <w:r w:rsidRPr="000D4F2E">
        <w:rPr>
          <w:sz w:val="16"/>
          <w:szCs w:val="16"/>
        </w:rPr>
        <w:t xml:space="preserve"> Web </w:t>
      </w:r>
      <w:r w:rsidRPr="000D4F2E">
        <w:rPr>
          <w:sz w:val="16"/>
          <w:szCs w:val="16"/>
        </w:rPr>
        <w:t>层，当</w:t>
      </w:r>
      <w:r w:rsidRPr="000D4F2E">
        <w:rPr>
          <w:sz w:val="16"/>
          <w:szCs w:val="16"/>
        </w:rPr>
        <w:t xml:space="preserve"> Web </w:t>
      </w:r>
      <w:r w:rsidRPr="000D4F2E">
        <w:rPr>
          <w:sz w:val="16"/>
          <w:szCs w:val="16"/>
        </w:rPr>
        <w:t>层访问到那些需要延迟加载的数据时，由于加载领域对象的</w:t>
      </w:r>
      <w:r w:rsidRPr="000D4F2E">
        <w:rPr>
          <w:sz w:val="16"/>
          <w:szCs w:val="16"/>
        </w:rPr>
        <w:t xml:space="preserve"> Hibernate Session </w:t>
      </w:r>
      <w:r w:rsidRPr="000D4F2E">
        <w:rPr>
          <w:sz w:val="16"/>
          <w:szCs w:val="16"/>
        </w:rPr>
        <w:t>已经关闭，这些导致延迟加载数据的访问异常</w:t>
      </w:r>
      <w:r w:rsidRPr="000D4F2E">
        <w:rPr>
          <w:rFonts w:hint="eastAsia"/>
          <w:sz w:val="16"/>
          <w:szCs w:val="16"/>
        </w:rPr>
        <w:t>。</w:t>
      </w:r>
      <w:r w:rsidRPr="000D4F2E">
        <w:rPr>
          <w:sz w:val="16"/>
          <w:szCs w:val="16"/>
        </w:rPr>
        <w:t>而</w:t>
      </w:r>
      <w:r w:rsidRPr="000D4F2E">
        <w:rPr>
          <w:sz w:val="16"/>
          <w:szCs w:val="16"/>
        </w:rPr>
        <w:t>Spring</w:t>
      </w:r>
      <w:r w:rsidRPr="000D4F2E">
        <w:rPr>
          <w:sz w:val="16"/>
          <w:szCs w:val="16"/>
        </w:rPr>
        <w:t>为我们提供的</w:t>
      </w:r>
      <w:r w:rsidRPr="000D4F2E">
        <w:rPr>
          <w:sz w:val="16"/>
          <w:szCs w:val="16"/>
        </w:rPr>
        <w:t>OpenSessionInVie</w:t>
      </w:r>
      <w:r w:rsidRPr="000D4F2E">
        <w:rPr>
          <w:sz w:val="16"/>
          <w:szCs w:val="16"/>
        </w:rPr>
        <w:t>wFilter</w:t>
      </w:r>
      <w:r w:rsidRPr="000D4F2E">
        <w:rPr>
          <w:sz w:val="16"/>
          <w:szCs w:val="16"/>
        </w:rPr>
        <w:t>过滤器为我们很好的解决了这个问题。</w:t>
      </w:r>
      <w:r w:rsidRPr="000D4F2E">
        <w:rPr>
          <w:sz w:val="16"/>
          <w:szCs w:val="16"/>
        </w:rPr>
        <w:t>OpenSessionInViewFilter</w:t>
      </w:r>
      <w:r w:rsidRPr="000D4F2E">
        <w:rPr>
          <w:sz w:val="16"/>
          <w:szCs w:val="16"/>
        </w:rPr>
        <w:t>的主要功能是用来把一个</w:t>
      </w:r>
      <w:r w:rsidRPr="000D4F2E">
        <w:rPr>
          <w:sz w:val="16"/>
          <w:szCs w:val="16"/>
        </w:rPr>
        <w:t>Hibernate Session</w:t>
      </w:r>
      <w:r w:rsidRPr="000D4F2E">
        <w:rPr>
          <w:sz w:val="16"/>
          <w:szCs w:val="16"/>
        </w:rPr>
        <w:t>和一次完整的请求过程对应的线程相绑定</w:t>
      </w:r>
      <w:r w:rsidRPr="000D4F2E">
        <w:rPr>
          <w:rFonts w:hint="eastAsia"/>
          <w:sz w:val="16"/>
          <w:szCs w:val="16"/>
        </w:rPr>
        <w:t>，</w:t>
      </w:r>
      <w:r w:rsidRPr="000D4F2E">
        <w:rPr>
          <w:sz w:val="16"/>
          <w:szCs w:val="16"/>
        </w:rPr>
        <w:t>允许在事务提交之后延迟加载显示所需要的对象</w:t>
      </w:r>
      <w:r w:rsidRPr="000D4F2E">
        <w:rPr>
          <w:rFonts w:hint="eastAsia"/>
          <w:sz w:val="16"/>
          <w:szCs w:val="16"/>
        </w:rPr>
        <w:t>。</w:t>
      </w:r>
      <w:r w:rsidRPr="000D4F2E">
        <w:rPr>
          <w:sz w:val="16"/>
          <w:szCs w:val="16"/>
        </w:rPr>
        <w:t>实现</w:t>
      </w:r>
      <w:r w:rsidRPr="000D4F2E">
        <w:rPr>
          <w:sz w:val="16"/>
          <w:szCs w:val="16"/>
        </w:rPr>
        <w:t>"Open Session in View"</w:t>
      </w:r>
      <w:r w:rsidRPr="000D4F2E">
        <w:rPr>
          <w:sz w:val="16"/>
          <w:szCs w:val="16"/>
        </w:rPr>
        <w:t>的模式</w:t>
      </w:r>
      <w:r w:rsidRPr="000D4F2E">
        <w:rPr>
          <w:sz w:val="16"/>
          <w:szCs w:val="16"/>
        </w:rPr>
        <w:t xml:space="preserve"> </w:t>
      </w:r>
      <w:r w:rsidRPr="000D4F2E">
        <w:rPr>
          <w:sz w:val="16"/>
          <w:szCs w:val="16"/>
        </w:rPr>
        <w:t>。</w:t>
      </w:r>
    </w:p>
    <w:p w:rsidR="00000000" w:rsidRPr="000D4F2E" w:rsidRDefault="00FC10D3" w:rsidP="000D4F2E">
      <w:pPr>
        <w:contextualSpacing/>
        <w:rPr>
          <w:rFonts w:hint="eastAsia"/>
          <w:sz w:val="16"/>
          <w:szCs w:val="16"/>
        </w:rPr>
      </w:pPr>
      <w:r w:rsidRPr="000D4F2E">
        <w:rPr>
          <w:rFonts w:hint="eastAsia"/>
          <w:sz w:val="16"/>
          <w:szCs w:val="16"/>
        </w:rPr>
        <w:lastRenderedPageBreak/>
        <w:t xml:space="preserve"> </w:t>
      </w:r>
      <w:r w:rsidRPr="000D4F2E">
        <w:rPr>
          <w:rFonts w:hint="eastAsia"/>
          <w:sz w:val="16"/>
          <w:szCs w:val="16"/>
        </w:rPr>
        <w:t>【补充说明】</w:t>
      </w:r>
    </w:p>
    <w:p w:rsidR="00000000" w:rsidRPr="000D4F2E" w:rsidRDefault="00FC10D3" w:rsidP="000D4F2E">
      <w:pPr>
        <w:ind w:firstLine="420"/>
        <w:contextualSpacing/>
        <w:rPr>
          <w:rFonts w:hint="eastAsia"/>
          <w:sz w:val="16"/>
          <w:szCs w:val="16"/>
        </w:rPr>
      </w:pPr>
      <w:r w:rsidRPr="000D4F2E">
        <w:rPr>
          <w:rFonts w:hint="eastAsia"/>
          <w:sz w:val="16"/>
          <w:szCs w:val="16"/>
        </w:rPr>
        <w:t>配置如下：</w:t>
      </w:r>
    </w:p>
    <w:p w:rsidR="00000000" w:rsidRPr="000D4F2E" w:rsidRDefault="00FC10D3" w:rsidP="000D4F2E">
      <w:pPr>
        <w:contextualSpacing/>
        <w:rPr>
          <w:sz w:val="16"/>
          <w:szCs w:val="16"/>
        </w:rPr>
      </w:pPr>
      <w:r w:rsidRPr="000D4F2E">
        <w:rPr>
          <w:sz w:val="16"/>
          <w:szCs w:val="16"/>
        </w:rPr>
        <w:t>&lt;filter&gt;</w:t>
      </w:r>
      <w:r w:rsidRPr="000D4F2E">
        <w:rPr>
          <w:sz w:val="16"/>
          <w:szCs w:val="16"/>
        </w:rPr>
        <w:br/>
      </w:r>
      <w:r w:rsidRPr="000D4F2E">
        <w:rPr>
          <w:sz w:val="16"/>
          <w:szCs w:val="16"/>
        </w:rPr>
        <w:t xml:space="preserve">    &lt;filter-name&gt;Spring OpenSessionInViewFilter&lt;/filter-name&gt;</w:t>
      </w:r>
      <w:r w:rsidRPr="000D4F2E">
        <w:rPr>
          <w:sz w:val="16"/>
          <w:szCs w:val="16"/>
        </w:rPr>
        <w:br/>
      </w:r>
      <w:r w:rsidRPr="000D4F2E">
        <w:rPr>
          <w:sz w:val="16"/>
          <w:szCs w:val="16"/>
        </w:rPr>
        <w:t>&lt;filter-class&gt;org.springf</w:t>
      </w:r>
      <w:r w:rsidRPr="000D4F2E">
        <w:rPr>
          <w:sz w:val="16"/>
          <w:szCs w:val="16"/>
        </w:rPr>
        <w:t>ramework.orm.hibernate3.support.OpenSessionInViewFilter&lt;/filter-class&gt;</w:t>
      </w:r>
      <w:r w:rsidRPr="000D4F2E">
        <w:rPr>
          <w:sz w:val="16"/>
          <w:szCs w:val="16"/>
        </w:rPr>
        <w:br/>
      </w:r>
      <w:r w:rsidRPr="000D4F2E">
        <w:rPr>
          <w:sz w:val="16"/>
          <w:szCs w:val="16"/>
        </w:rPr>
        <w:t xml:space="preserve">  </w:t>
      </w:r>
      <w:r w:rsidRPr="000D4F2E">
        <w:rPr>
          <w:rFonts w:hint="eastAsia"/>
          <w:sz w:val="16"/>
          <w:szCs w:val="16"/>
        </w:rPr>
        <w:tab/>
      </w:r>
      <w:r w:rsidRPr="000D4F2E">
        <w:rPr>
          <w:sz w:val="16"/>
          <w:szCs w:val="16"/>
        </w:rPr>
        <w:t>&lt;init-param&gt;</w:t>
      </w:r>
      <w:r w:rsidRPr="000D4F2E">
        <w:rPr>
          <w:sz w:val="16"/>
          <w:szCs w:val="16"/>
        </w:rPr>
        <w:br/>
      </w:r>
      <w:r w:rsidRPr="000D4F2E">
        <w:rPr>
          <w:rFonts w:hint="eastAsia"/>
          <w:sz w:val="16"/>
          <w:szCs w:val="16"/>
        </w:rPr>
        <w:tab/>
      </w:r>
      <w:r w:rsidRPr="000D4F2E">
        <w:rPr>
          <w:rFonts w:hint="eastAsia"/>
          <w:sz w:val="16"/>
          <w:szCs w:val="16"/>
        </w:rPr>
        <w:tab/>
      </w:r>
      <w:r w:rsidRPr="000D4F2E">
        <w:rPr>
          <w:sz w:val="16"/>
          <w:szCs w:val="16"/>
        </w:rPr>
        <w:t>&lt;param-name&gt;sessionFactoryBean&lt;/param-name&gt;</w:t>
      </w:r>
      <w:r w:rsidRPr="000D4F2E">
        <w:rPr>
          <w:sz w:val="16"/>
          <w:szCs w:val="16"/>
        </w:rPr>
        <w:br/>
      </w:r>
      <w:r w:rsidRPr="000D4F2E">
        <w:rPr>
          <w:sz w:val="16"/>
          <w:szCs w:val="16"/>
        </w:rPr>
        <w:t xml:space="preserve">   </w:t>
      </w:r>
      <w:r w:rsidRPr="000D4F2E">
        <w:rPr>
          <w:rFonts w:hint="eastAsia"/>
          <w:sz w:val="16"/>
          <w:szCs w:val="16"/>
        </w:rPr>
        <w:tab/>
      </w:r>
      <w:r w:rsidRPr="000D4F2E">
        <w:rPr>
          <w:rFonts w:hint="eastAsia"/>
          <w:sz w:val="16"/>
          <w:szCs w:val="16"/>
        </w:rPr>
        <w:tab/>
      </w:r>
      <w:r w:rsidRPr="000D4F2E">
        <w:rPr>
          <w:sz w:val="16"/>
          <w:szCs w:val="16"/>
        </w:rPr>
        <w:t>&lt;param-value&gt;sessionFactory&lt;/param-value&gt;</w:t>
      </w:r>
      <w:r w:rsidRPr="000D4F2E">
        <w:rPr>
          <w:sz w:val="16"/>
          <w:szCs w:val="16"/>
        </w:rPr>
        <w:br/>
      </w:r>
      <w:r w:rsidRPr="000D4F2E">
        <w:rPr>
          <w:sz w:val="16"/>
          <w:szCs w:val="16"/>
        </w:rPr>
        <w:t xml:space="preserve">  </w:t>
      </w:r>
      <w:r w:rsidRPr="000D4F2E">
        <w:rPr>
          <w:rFonts w:hint="eastAsia"/>
          <w:sz w:val="16"/>
          <w:szCs w:val="16"/>
        </w:rPr>
        <w:tab/>
      </w:r>
      <w:r w:rsidRPr="000D4F2E">
        <w:rPr>
          <w:sz w:val="16"/>
          <w:szCs w:val="16"/>
        </w:rPr>
        <w:t>&lt;/init-param&gt;</w:t>
      </w:r>
      <w:r w:rsidRPr="000D4F2E">
        <w:rPr>
          <w:sz w:val="16"/>
          <w:szCs w:val="16"/>
        </w:rPr>
        <w:br/>
      </w:r>
      <w:r w:rsidRPr="000D4F2E">
        <w:rPr>
          <w:sz w:val="16"/>
          <w:szCs w:val="16"/>
        </w:rPr>
        <w:t>&lt;/filter&gt;</w:t>
      </w:r>
      <w:r w:rsidRPr="000D4F2E">
        <w:rPr>
          <w:sz w:val="16"/>
          <w:szCs w:val="16"/>
        </w:rPr>
        <w:br/>
      </w:r>
      <w:r w:rsidRPr="000D4F2E">
        <w:rPr>
          <w:sz w:val="16"/>
          <w:szCs w:val="16"/>
        </w:rPr>
        <w:t>&lt;filter-mapping&gt;</w:t>
      </w:r>
      <w:r w:rsidRPr="000D4F2E">
        <w:rPr>
          <w:sz w:val="16"/>
          <w:szCs w:val="16"/>
        </w:rPr>
        <w:br/>
      </w:r>
      <w:r w:rsidRPr="000D4F2E">
        <w:rPr>
          <w:sz w:val="16"/>
          <w:szCs w:val="16"/>
        </w:rPr>
        <w:t xml:space="preserve">        &lt;filter-name&gt;Spring Open</w:t>
      </w:r>
      <w:r w:rsidRPr="000D4F2E">
        <w:rPr>
          <w:sz w:val="16"/>
          <w:szCs w:val="16"/>
        </w:rPr>
        <w:t>SessionInViewFilter&lt;/filter-name&gt;</w:t>
      </w:r>
      <w:r w:rsidRPr="000D4F2E">
        <w:rPr>
          <w:sz w:val="16"/>
          <w:szCs w:val="16"/>
        </w:rPr>
        <w:br/>
      </w:r>
      <w:r w:rsidRPr="000D4F2E">
        <w:rPr>
          <w:sz w:val="16"/>
          <w:szCs w:val="16"/>
        </w:rPr>
        <w:t xml:space="preserve">        &lt;url-pattern&gt;/*&lt;/url-pattern&gt;</w:t>
      </w:r>
      <w:r w:rsidRPr="000D4F2E">
        <w:rPr>
          <w:sz w:val="16"/>
          <w:szCs w:val="16"/>
        </w:rPr>
        <w:br/>
      </w:r>
      <w:r w:rsidRPr="000D4F2E">
        <w:rPr>
          <w:sz w:val="16"/>
          <w:szCs w:val="16"/>
        </w:rPr>
        <w:t>&lt;/filter-mapping&gt;</w:t>
      </w:r>
    </w:p>
    <w:p w:rsidR="00000000" w:rsidRPr="000D4F2E" w:rsidRDefault="00FC10D3" w:rsidP="000D4F2E">
      <w:pPr>
        <w:ind w:firstLine="420"/>
        <w:contextualSpacing/>
        <w:rPr>
          <w:rFonts w:hint="eastAsia"/>
          <w:sz w:val="16"/>
          <w:szCs w:val="16"/>
        </w:rPr>
      </w:pPr>
      <w:r w:rsidRPr="000D4F2E">
        <w:rPr>
          <w:rFonts w:hint="eastAsia"/>
          <w:sz w:val="16"/>
          <w:szCs w:val="16"/>
        </w:rPr>
        <w:t>一般在项目中</w:t>
      </w:r>
      <w:r w:rsidRPr="000D4F2E">
        <w:rPr>
          <w:rFonts w:hint="eastAsia"/>
          <w:sz w:val="16"/>
          <w:szCs w:val="16"/>
        </w:rPr>
        <w:t>SSH</w:t>
      </w:r>
      <w:r w:rsidRPr="000D4F2E">
        <w:rPr>
          <w:rFonts w:hint="eastAsia"/>
          <w:sz w:val="16"/>
          <w:szCs w:val="16"/>
        </w:rPr>
        <w:t>整合时，我们会加入上面的配置，解决延迟加载时的异常。</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有哪五个核心接口。</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sz w:val="16"/>
          <w:szCs w:val="16"/>
        </w:rPr>
        <w:t>Configuration</w:t>
      </w:r>
      <w:r w:rsidRPr="000D4F2E">
        <w:rPr>
          <w:rFonts w:hint="eastAsia"/>
          <w:sz w:val="16"/>
          <w:szCs w:val="16"/>
        </w:rPr>
        <w:t>接口，</w:t>
      </w:r>
      <w:r w:rsidRPr="000D4F2E">
        <w:rPr>
          <w:sz w:val="16"/>
          <w:szCs w:val="16"/>
        </w:rPr>
        <w:t>SessionFactory</w:t>
      </w:r>
      <w:r w:rsidRPr="000D4F2E">
        <w:rPr>
          <w:rFonts w:hint="eastAsia"/>
          <w:sz w:val="16"/>
          <w:szCs w:val="16"/>
        </w:rPr>
        <w:t>接口，</w:t>
      </w:r>
      <w:r w:rsidRPr="000D4F2E">
        <w:rPr>
          <w:sz w:val="16"/>
          <w:szCs w:val="16"/>
        </w:rPr>
        <w:t>Session</w:t>
      </w:r>
      <w:r w:rsidRPr="000D4F2E">
        <w:rPr>
          <w:rFonts w:hint="eastAsia"/>
          <w:sz w:val="16"/>
          <w:szCs w:val="16"/>
        </w:rPr>
        <w:t>接口，</w:t>
      </w:r>
      <w:r w:rsidRPr="000D4F2E">
        <w:rPr>
          <w:sz w:val="16"/>
          <w:szCs w:val="16"/>
        </w:rPr>
        <w:t>Transaction</w:t>
      </w:r>
      <w:r w:rsidRPr="000D4F2E">
        <w:rPr>
          <w:rFonts w:hint="eastAsia"/>
          <w:sz w:val="16"/>
          <w:szCs w:val="16"/>
        </w:rPr>
        <w:t>接口，</w:t>
      </w:r>
      <w:r w:rsidRPr="000D4F2E">
        <w:rPr>
          <w:sz w:val="16"/>
          <w:szCs w:val="16"/>
        </w:rPr>
        <w:t>Query</w:t>
      </w:r>
      <w:r w:rsidRPr="000D4F2E">
        <w:rPr>
          <w:rFonts w:hint="eastAsia"/>
          <w:sz w:val="16"/>
          <w:szCs w:val="16"/>
        </w:rPr>
        <w:t>和</w:t>
      </w:r>
      <w:r w:rsidRPr="000D4F2E">
        <w:rPr>
          <w:sz w:val="16"/>
          <w:szCs w:val="16"/>
        </w:rPr>
        <w:t>Criteria</w:t>
      </w:r>
      <w:r w:rsidRPr="000D4F2E">
        <w:rPr>
          <w:rFonts w:hint="eastAsia"/>
          <w:sz w:val="16"/>
          <w:szCs w:val="16"/>
        </w:rPr>
        <w:t>接口</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中有几种关系映射【嘉瑞互动】</w:t>
      </w:r>
    </w:p>
    <w:p w:rsidR="00000000" w:rsidRPr="000D4F2E" w:rsidRDefault="00FC10D3" w:rsidP="000D4F2E">
      <w:pPr>
        <w:contextualSpacing/>
        <w:rPr>
          <w:rFonts w:hint="eastAsia"/>
          <w:sz w:val="16"/>
          <w:szCs w:val="16"/>
        </w:rPr>
      </w:pPr>
      <w:r w:rsidRPr="000D4F2E">
        <w:rPr>
          <w:rFonts w:hint="eastAsia"/>
          <w:sz w:val="16"/>
          <w:szCs w:val="16"/>
        </w:rPr>
        <w:t>【参考答案</w:t>
      </w: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主要有单向一对一、单向一对多、单向多对一、单向多对多、双向一对一、双向一对多、双向多对多。</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介绍一下</w:t>
      </w:r>
      <w:r w:rsidRPr="000D4F2E">
        <w:rPr>
          <w:rFonts w:ascii="宋体" w:hAnsi="宋体" w:hint="eastAsia"/>
          <w:b/>
          <w:bCs/>
          <w:sz w:val="16"/>
          <w:szCs w:val="16"/>
        </w:rPr>
        <w:t>Hibernate</w:t>
      </w:r>
      <w:r w:rsidRPr="000D4F2E">
        <w:rPr>
          <w:rFonts w:ascii="宋体" w:hAnsi="宋体" w:hint="eastAsia"/>
          <w:b/>
          <w:bCs/>
          <w:sz w:val="16"/>
          <w:szCs w:val="16"/>
        </w:rPr>
        <w:t>的一级缓存与二级缓存。</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lastRenderedPageBreak/>
        <w:t>缓存就是把以前从数据库中查询出来和使用过的对象保存在内存中（一个数据结构中），这个数据结构通常是或类似</w:t>
      </w:r>
      <w:r w:rsidRPr="000D4F2E">
        <w:rPr>
          <w:rFonts w:ascii="宋体" w:hAnsi="宋体" w:hint="eastAsia"/>
          <w:bCs/>
          <w:sz w:val="16"/>
          <w:szCs w:val="16"/>
        </w:rPr>
        <w:t>Hashmap</w:t>
      </w:r>
      <w:r w:rsidRPr="000D4F2E">
        <w:rPr>
          <w:rFonts w:ascii="宋体" w:hAnsi="宋体" w:hint="eastAsia"/>
          <w:bCs/>
          <w:sz w:val="16"/>
          <w:szCs w:val="16"/>
        </w:rPr>
        <w:t>，当以后要使用某个对象时，先查询缓存中是否有这个对象，如果有则使用缓存中的对象，如果没有则去查询数据库，并将查询出来的对象保存在缓存中，以便下次使用。</w:t>
      </w:r>
      <w:r w:rsidRPr="000D4F2E">
        <w:rPr>
          <w:rFonts w:ascii="宋体" w:hAnsi="宋体" w:hint="eastAsia"/>
          <w:bCs/>
          <w:sz w:val="16"/>
          <w:szCs w:val="16"/>
        </w:rPr>
        <w:t>Hibernate</w:t>
      </w:r>
      <w:r w:rsidRPr="000D4F2E">
        <w:rPr>
          <w:rFonts w:ascii="宋体" w:hAnsi="宋体" w:hint="eastAsia"/>
          <w:bCs/>
          <w:sz w:val="16"/>
          <w:szCs w:val="16"/>
        </w:rPr>
        <w:t>的</w:t>
      </w:r>
      <w:r w:rsidRPr="000D4F2E">
        <w:rPr>
          <w:rFonts w:ascii="宋体" w:hAnsi="宋体" w:hint="eastAsia"/>
          <w:bCs/>
          <w:sz w:val="16"/>
          <w:szCs w:val="16"/>
        </w:rPr>
        <w:t>Session</w:t>
      </w:r>
      <w:r w:rsidRPr="000D4F2E">
        <w:rPr>
          <w:rFonts w:ascii="宋体" w:hAnsi="宋体" w:hint="eastAsia"/>
          <w:bCs/>
          <w:sz w:val="16"/>
          <w:szCs w:val="16"/>
        </w:rPr>
        <w:t>就是一种缓存，我们通常将之称为</w:t>
      </w:r>
      <w:r w:rsidRPr="000D4F2E">
        <w:rPr>
          <w:rFonts w:ascii="宋体" w:hAnsi="宋体" w:hint="eastAsia"/>
          <w:bCs/>
          <w:sz w:val="16"/>
          <w:szCs w:val="16"/>
        </w:rPr>
        <w:t>Hibernate</w:t>
      </w:r>
      <w:r w:rsidRPr="000D4F2E">
        <w:rPr>
          <w:rFonts w:ascii="宋体" w:hAnsi="宋体" w:hint="eastAsia"/>
          <w:bCs/>
          <w:sz w:val="16"/>
          <w:szCs w:val="16"/>
        </w:rPr>
        <w:t>的一级缓存，当想</w:t>
      </w:r>
      <w:r w:rsidRPr="000D4F2E">
        <w:rPr>
          <w:rFonts w:ascii="宋体" w:hAnsi="宋体" w:hint="eastAsia"/>
          <w:bCs/>
          <w:sz w:val="16"/>
          <w:szCs w:val="16"/>
        </w:rPr>
        <w:t>使用</w:t>
      </w:r>
      <w:r w:rsidRPr="000D4F2E">
        <w:rPr>
          <w:rFonts w:ascii="宋体" w:hAnsi="宋体" w:hint="eastAsia"/>
          <w:bCs/>
          <w:sz w:val="16"/>
          <w:szCs w:val="16"/>
        </w:rPr>
        <w:t>session</w:t>
      </w:r>
      <w:r w:rsidRPr="000D4F2E">
        <w:rPr>
          <w:rFonts w:ascii="宋体" w:hAnsi="宋体" w:hint="eastAsia"/>
          <w:bCs/>
          <w:sz w:val="16"/>
          <w:szCs w:val="16"/>
        </w:rPr>
        <w:t>从数据库中查询出一个对象时，</w:t>
      </w:r>
      <w:r w:rsidRPr="000D4F2E">
        <w:rPr>
          <w:rFonts w:ascii="宋体" w:hAnsi="宋体" w:hint="eastAsia"/>
          <w:bCs/>
          <w:sz w:val="16"/>
          <w:szCs w:val="16"/>
        </w:rPr>
        <w:t>Session</w:t>
      </w:r>
      <w:r w:rsidRPr="000D4F2E">
        <w:rPr>
          <w:rFonts w:ascii="宋体" w:hAnsi="宋体" w:hint="eastAsia"/>
          <w:bCs/>
          <w:sz w:val="16"/>
          <w:szCs w:val="16"/>
        </w:rPr>
        <w:t>也是先从自己内部查看是否存在这个对象，存在则直接返回，不存在才去访问数据库，并将查询的结果保存在自己内部。由于</w:t>
      </w:r>
      <w:r w:rsidRPr="000D4F2E">
        <w:rPr>
          <w:rFonts w:ascii="宋体" w:hAnsi="宋体" w:hint="eastAsia"/>
          <w:bCs/>
          <w:sz w:val="16"/>
          <w:szCs w:val="16"/>
        </w:rPr>
        <w:t>Session</w:t>
      </w:r>
      <w:r w:rsidRPr="000D4F2E">
        <w:rPr>
          <w:rFonts w:ascii="宋体" w:hAnsi="宋体" w:hint="eastAsia"/>
          <w:bCs/>
          <w:sz w:val="16"/>
          <w:szCs w:val="16"/>
        </w:rPr>
        <w:t>代表一次会话过程，一个</w:t>
      </w:r>
      <w:r w:rsidRPr="000D4F2E">
        <w:rPr>
          <w:rFonts w:ascii="宋体" w:hAnsi="宋体" w:hint="eastAsia"/>
          <w:bCs/>
          <w:sz w:val="16"/>
          <w:szCs w:val="16"/>
        </w:rPr>
        <w:t>Session</w:t>
      </w:r>
      <w:r w:rsidRPr="000D4F2E">
        <w:rPr>
          <w:rFonts w:ascii="宋体" w:hAnsi="宋体" w:hint="eastAsia"/>
          <w:bCs/>
          <w:sz w:val="16"/>
          <w:szCs w:val="16"/>
        </w:rPr>
        <w:t>与一个数据库连接相关连，所以</w:t>
      </w:r>
      <w:r w:rsidRPr="000D4F2E">
        <w:rPr>
          <w:rFonts w:ascii="宋体" w:hAnsi="宋体" w:hint="eastAsia"/>
          <w:bCs/>
          <w:sz w:val="16"/>
          <w:szCs w:val="16"/>
        </w:rPr>
        <w:t>Session</w:t>
      </w:r>
      <w:r w:rsidRPr="000D4F2E">
        <w:rPr>
          <w:rFonts w:ascii="宋体" w:hAnsi="宋体" w:hint="eastAsia"/>
          <w:bCs/>
          <w:sz w:val="16"/>
          <w:szCs w:val="16"/>
        </w:rPr>
        <w:t>最好不要长时间保持打开，通常仅用于一个事务当中，在事务结束时就应关闭。并且</w:t>
      </w:r>
      <w:r w:rsidRPr="000D4F2E">
        <w:rPr>
          <w:rFonts w:ascii="宋体" w:hAnsi="宋体" w:hint="eastAsia"/>
          <w:bCs/>
          <w:sz w:val="16"/>
          <w:szCs w:val="16"/>
        </w:rPr>
        <w:t>Session</w:t>
      </w:r>
      <w:r w:rsidRPr="000D4F2E">
        <w:rPr>
          <w:rFonts w:ascii="宋体" w:hAnsi="宋体" w:hint="eastAsia"/>
          <w:bCs/>
          <w:sz w:val="16"/>
          <w:szCs w:val="16"/>
        </w:rPr>
        <w:t>是线程不安全的，被多个线程共享时容易出现问题。通常只有那种全局意义上的缓存才是真正的缓存应用，才有较大的缓存价值，因此，</w:t>
      </w:r>
      <w:r w:rsidRPr="000D4F2E">
        <w:rPr>
          <w:rFonts w:ascii="宋体" w:hAnsi="宋体" w:hint="eastAsia"/>
          <w:bCs/>
          <w:sz w:val="16"/>
          <w:szCs w:val="16"/>
        </w:rPr>
        <w:t>Hibernate</w:t>
      </w:r>
      <w:r w:rsidRPr="000D4F2E">
        <w:rPr>
          <w:rFonts w:ascii="宋体" w:hAnsi="宋体" w:hint="eastAsia"/>
          <w:bCs/>
          <w:sz w:val="16"/>
          <w:szCs w:val="16"/>
        </w:rPr>
        <w:t>的</w:t>
      </w:r>
      <w:r w:rsidRPr="000D4F2E">
        <w:rPr>
          <w:rFonts w:ascii="宋体" w:hAnsi="宋体" w:hint="eastAsia"/>
          <w:bCs/>
          <w:sz w:val="16"/>
          <w:szCs w:val="16"/>
        </w:rPr>
        <w:t>Session</w:t>
      </w:r>
      <w:r w:rsidRPr="000D4F2E">
        <w:rPr>
          <w:rFonts w:ascii="宋体" w:hAnsi="宋体" w:hint="eastAsia"/>
          <w:bCs/>
          <w:sz w:val="16"/>
          <w:szCs w:val="16"/>
        </w:rPr>
        <w:t>这一级缓</w:t>
      </w:r>
      <w:r w:rsidRPr="000D4F2E">
        <w:rPr>
          <w:rFonts w:ascii="宋体" w:hAnsi="宋体" w:hint="eastAsia"/>
          <w:bCs/>
          <w:sz w:val="16"/>
          <w:szCs w:val="16"/>
        </w:rPr>
        <w:t>存的缓存作用并不明显，应用价值不大。</w:t>
      </w:r>
    </w:p>
    <w:p w:rsidR="00000000" w:rsidRPr="000D4F2E" w:rsidRDefault="00FC10D3" w:rsidP="000D4F2E">
      <w:pPr>
        <w:ind w:firstLine="420"/>
        <w:contextualSpacing/>
        <w:rPr>
          <w:sz w:val="16"/>
          <w:szCs w:val="16"/>
        </w:rPr>
      </w:pPr>
      <w:r w:rsidRPr="000D4F2E">
        <w:rPr>
          <w:rFonts w:ascii="宋体" w:hAnsi="宋体" w:hint="eastAsia"/>
          <w:bCs/>
          <w:sz w:val="16"/>
          <w:szCs w:val="16"/>
        </w:rPr>
        <w:t>Hibernate</w:t>
      </w:r>
      <w:r w:rsidRPr="000D4F2E">
        <w:rPr>
          <w:rFonts w:ascii="宋体" w:hAnsi="宋体" w:hint="eastAsia"/>
          <w:bCs/>
          <w:sz w:val="16"/>
          <w:szCs w:val="16"/>
        </w:rPr>
        <w:t>的二级缓存就是要为</w:t>
      </w:r>
      <w:r w:rsidRPr="000D4F2E">
        <w:rPr>
          <w:rFonts w:ascii="宋体" w:hAnsi="宋体" w:hint="eastAsia"/>
          <w:bCs/>
          <w:sz w:val="16"/>
          <w:szCs w:val="16"/>
        </w:rPr>
        <w:t>Hibernate</w:t>
      </w:r>
      <w:r w:rsidRPr="000D4F2E">
        <w:rPr>
          <w:rFonts w:ascii="宋体" w:hAnsi="宋体" w:hint="eastAsia"/>
          <w:bCs/>
          <w:sz w:val="16"/>
          <w:szCs w:val="16"/>
        </w:rPr>
        <w:t>配置一种全局缓存，让多个线程和多个事务都可以共享这个缓存。一般我们叫它</w:t>
      </w:r>
      <w:r w:rsidRPr="000D4F2E">
        <w:rPr>
          <w:sz w:val="16"/>
          <w:szCs w:val="16"/>
        </w:rPr>
        <w:t>sessionFactory</w:t>
      </w:r>
      <w:r w:rsidRPr="000D4F2E">
        <w:rPr>
          <w:sz w:val="16"/>
          <w:szCs w:val="16"/>
        </w:rPr>
        <w:t>缓存，也叫进程级的缓存，使用第</w:t>
      </w:r>
      <w:r w:rsidRPr="000D4F2E">
        <w:rPr>
          <w:sz w:val="16"/>
          <w:szCs w:val="16"/>
        </w:rPr>
        <w:t>3</w:t>
      </w:r>
      <w:r w:rsidRPr="000D4F2E">
        <w:rPr>
          <w:sz w:val="16"/>
          <w:szCs w:val="16"/>
        </w:rPr>
        <w:t>方</w:t>
      </w:r>
      <w:hyperlink r:id="rId17" w:history="1">
        <w:r w:rsidRPr="000D4F2E">
          <w:rPr>
            <w:sz w:val="16"/>
            <w:szCs w:val="16"/>
          </w:rPr>
          <w:t>插件</w:t>
        </w:r>
      </w:hyperlink>
      <w:r w:rsidRPr="000D4F2E">
        <w:rPr>
          <w:sz w:val="16"/>
          <w:szCs w:val="16"/>
        </w:rPr>
        <w:t>实现的，也值缓存实体，生命周期和</w:t>
      </w:r>
      <w:r w:rsidRPr="000D4F2E">
        <w:rPr>
          <w:sz w:val="16"/>
          <w:szCs w:val="16"/>
        </w:rPr>
        <w:t>sessionFactory</w:t>
      </w:r>
      <w:r w:rsidRPr="000D4F2E">
        <w:rPr>
          <w:sz w:val="16"/>
          <w:szCs w:val="16"/>
        </w:rPr>
        <w:t>一致，可以进行管理。</w:t>
      </w:r>
    </w:p>
    <w:p w:rsidR="00000000" w:rsidRPr="000D4F2E" w:rsidRDefault="00FC10D3" w:rsidP="000D4F2E">
      <w:pPr>
        <w:ind w:firstLine="420"/>
        <w:contextualSpacing/>
        <w:rPr>
          <w:rFonts w:hint="eastAsia"/>
          <w:b/>
          <w:bCs/>
          <w:i/>
          <w:iCs/>
          <w:sz w:val="16"/>
          <w:szCs w:val="16"/>
        </w:rPr>
      </w:pPr>
      <w:r w:rsidRPr="000D4F2E">
        <w:rPr>
          <w:rFonts w:hint="eastAsia"/>
          <w:b/>
          <w:bCs/>
          <w:i/>
          <w:iCs/>
          <w:sz w:val="16"/>
          <w:szCs w:val="16"/>
        </w:rPr>
        <w:t>二级缓存具体实现：</w:t>
      </w:r>
    </w:p>
    <w:p w:rsidR="00000000" w:rsidRPr="000D4F2E" w:rsidRDefault="00FC10D3" w:rsidP="000D4F2E">
      <w:pPr>
        <w:ind w:firstLine="420"/>
        <w:contextualSpacing/>
        <w:rPr>
          <w:sz w:val="16"/>
          <w:szCs w:val="16"/>
        </w:rPr>
      </w:pPr>
      <w:r w:rsidRPr="000D4F2E">
        <w:rPr>
          <w:sz w:val="16"/>
          <w:szCs w:val="16"/>
        </w:rPr>
        <w:t>首先配置第</w:t>
      </w:r>
      <w:r w:rsidRPr="000D4F2E">
        <w:rPr>
          <w:sz w:val="16"/>
          <w:szCs w:val="16"/>
        </w:rPr>
        <w:t>3</w:t>
      </w:r>
      <w:r w:rsidRPr="000D4F2E">
        <w:rPr>
          <w:sz w:val="16"/>
          <w:szCs w:val="16"/>
        </w:rPr>
        <w:t>放</w:t>
      </w:r>
      <w:hyperlink r:id="rId18" w:history="1">
        <w:r w:rsidRPr="000D4F2E">
          <w:rPr>
            <w:sz w:val="16"/>
            <w:szCs w:val="16"/>
          </w:rPr>
          <w:t>插件</w:t>
        </w:r>
      </w:hyperlink>
      <w:r w:rsidRPr="000D4F2E">
        <w:rPr>
          <w:sz w:val="16"/>
          <w:szCs w:val="16"/>
        </w:rPr>
        <w:t>，我们用的是</w:t>
      </w:r>
      <w:r w:rsidRPr="000D4F2E">
        <w:rPr>
          <w:sz w:val="16"/>
          <w:szCs w:val="16"/>
        </w:rPr>
        <w:t>EHCache</w:t>
      </w:r>
      <w:r w:rsidRPr="000D4F2E">
        <w:rPr>
          <w:sz w:val="16"/>
          <w:szCs w:val="16"/>
        </w:rPr>
        <w:t>，在</w:t>
      </w:r>
      <w:r w:rsidRPr="000D4F2E">
        <w:rPr>
          <w:sz w:val="16"/>
          <w:szCs w:val="16"/>
        </w:rPr>
        <w:t>hibernate.cfg.xml</w:t>
      </w:r>
      <w:r w:rsidRPr="000D4F2E">
        <w:rPr>
          <w:sz w:val="16"/>
          <w:szCs w:val="16"/>
        </w:rPr>
        <w:t>文件中加入</w:t>
      </w:r>
    </w:p>
    <w:p w:rsidR="00000000" w:rsidRPr="000D4F2E" w:rsidRDefault="00FC10D3" w:rsidP="000D4F2E">
      <w:pPr>
        <w:contextualSpacing/>
        <w:rPr>
          <w:sz w:val="16"/>
          <w:szCs w:val="16"/>
        </w:rPr>
      </w:pPr>
      <w:r w:rsidRPr="000D4F2E">
        <w:rPr>
          <w:sz w:val="16"/>
          <w:szCs w:val="16"/>
        </w:rPr>
        <w:t>&lt;propertyname="hibernate.cache.user_second_level_cache"&gt;true&lt;/property&gt;</w:t>
      </w:r>
    </w:p>
    <w:p w:rsidR="00000000" w:rsidRPr="000D4F2E" w:rsidRDefault="00FC10D3" w:rsidP="000D4F2E">
      <w:pPr>
        <w:contextualSpacing/>
        <w:rPr>
          <w:sz w:val="16"/>
          <w:szCs w:val="16"/>
        </w:rPr>
      </w:pPr>
      <w:r w:rsidRPr="000D4F2E">
        <w:rPr>
          <w:sz w:val="16"/>
          <w:szCs w:val="16"/>
        </w:rPr>
        <w:t>在映射中也要显示的调用，</w:t>
      </w:r>
      <w:r w:rsidRPr="000D4F2E">
        <w:rPr>
          <w:sz w:val="16"/>
          <w:szCs w:val="16"/>
        </w:rPr>
        <w:t>&lt;cacheusage="read-only"/&gt;</w:t>
      </w:r>
    </w:p>
    <w:p w:rsidR="00000000" w:rsidRPr="000D4F2E" w:rsidRDefault="00FC10D3" w:rsidP="000D4F2E">
      <w:pPr>
        <w:contextualSpacing/>
        <w:rPr>
          <w:sz w:val="16"/>
          <w:szCs w:val="16"/>
        </w:rPr>
      </w:pPr>
      <w:r w:rsidRPr="000D4F2E">
        <w:rPr>
          <w:sz w:val="16"/>
          <w:szCs w:val="16"/>
        </w:rPr>
        <w:t>二级缓存之查询缓存：对普通属性进行缓存。如果关联的表发生了修改，那么查询缓存的生命周期也结束了。</w:t>
      </w:r>
    </w:p>
    <w:p w:rsidR="00000000" w:rsidRPr="000D4F2E" w:rsidRDefault="00FC10D3" w:rsidP="000D4F2E">
      <w:pPr>
        <w:contextualSpacing/>
        <w:rPr>
          <w:sz w:val="16"/>
          <w:szCs w:val="16"/>
        </w:rPr>
      </w:pPr>
      <w:r w:rsidRPr="000D4F2E">
        <w:rPr>
          <w:sz w:val="16"/>
          <w:szCs w:val="16"/>
        </w:rPr>
        <w:t>在</w:t>
      </w:r>
      <w:hyperlink r:id="rId19" w:history="1">
        <w:r w:rsidRPr="000D4F2E">
          <w:rPr>
            <w:sz w:val="16"/>
            <w:szCs w:val="16"/>
          </w:rPr>
          <w:t>程序</w:t>
        </w:r>
      </w:hyperlink>
      <w:r w:rsidRPr="000D4F2E">
        <w:rPr>
          <w:sz w:val="16"/>
          <w:szCs w:val="16"/>
        </w:rPr>
        <w:t>中必须手动启用查询缓存：</w:t>
      </w:r>
      <w:r w:rsidRPr="000D4F2E">
        <w:rPr>
          <w:sz w:val="16"/>
          <w:szCs w:val="16"/>
        </w:rPr>
        <w:t>query.setCacheable(true);</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如何在</w:t>
      </w:r>
      <w:r w:rsidRPr="000D4F2E">
        <w:rPr>
          <w:rFonts w:ascii="宋体" w:hAnsi="宋体" w:hint="eastAsia"/>
          <w:b/>
          <w:bCs/>
          <w:sz w:val="16"/>
          <w:szCs w:val="16"/>
        </w:rPr>
        <w:t>WEB</w:t>
      </w:r>
      <w:r w:rsidRPr="000D4F2E">
        <w:rPr>
          <w:rFonts w:ascii="宋体" w:hAnsi="宋体" w:hint="eastAsia"/>
          <w:b/>
          <w:bCs/>
          <w:sz w:val="16"/>
          <w:szCs w:val="16"/>
        </w:rPr>
        <w:t>里面配置</w:t>
      </w:r>
      <w:r w:rsidRPr="000D4F2E">
        <w:rPr>
          <w:rFonts w:ascii="宋体" w:hAnsi="宋体" w:hint="eastAsia"/>
          <w:b/>
          <w:bCs/>
          <w:sz w:val="16"/>
          <w:szCs w:val="16"/>
        </w:rPr>
        <w:t>SPRING</w:t>
      </w:r>
      <w:r w:rsidRPr="000D4F2E">
        <w:rPr>
          <w:rFonts w:ascii="宋体" w:hAnsi="宋体" w:hint="eastAsia"/>
          <w:b/>
          <w:bCs/>
          <w:sz w:val="16"/>
          <w:szCs w:val="16"/>
        </w:rPr>
        <w:t>【首都信息面试题】</w:t>
      </w:r>
    </w:p>
    <w:p w:rsidR="00000000" w:rsidRPr="000D4F2E" w:rsidRDefault="00FC10D3" w:rsidP="000D4F2E">
      <w:pPr>
        <w:ind w:firstLine="420"/>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主要配置</w:t>
      </w:r>
      <w:r w:rsidRPr="000D4F2E">
        <w:rPr>
          <w:rFonts w:hint="eastAsia"/>
          <w:sz w:val="16"/>
          <w:szCs w:val="16"/>
        </w:rPr>
        <w:t>Spring  Web</w:t>
      </w:r>
      <w:r w:rsidRPr="000D4F2E">
        <w:rPr>
          <w:rFonts w:hint="eastAsia"/>
          <w:sz w:val="16"/>
          <w:szCs w:val="16"/>
        </w:rPr>
        <w:t>监听器</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sz w:val="16"/>
          <w:szCs w:val="16"/>
        </w:rPr>
      </w:pPr>
      <w:r w:rsidRPr="000D4F2E">
        <w:rPr>
          <w:rFonts w:ascii="宋体" w:hAnsi="宋体" w:hint="eastAsia"/>
          <w:b/>
          <w:bCs/>
          <w:sz w:val="16"/>
          <w:szCs w:val="16"/>
        </w:rPr>
        <w:t>Hibernate</w:t>
      </w:r>
      <w:r w:rsidRPr="000D4F2E">
        <w:rPr>
          <w:rFonts w:ascii="宋体" w:hAnsi="宋体" w:hint="eastAsia"/>
          <w:b/>
          <w:bCs/>
          <w:sz w:val="16"/>
          <w:szCs w:val="16"/>
        </w:rPr>
        <w:t>中的</w:t>
      </w:r>
      <w:r w:rsidRPr="000D4F2E">
        <w:rPr>
          <w:rFonts w:ascii="宋体" w:hAnsi="宋体" w:hint="eastAsia"/>
          <w:b/>
          <w:bCs/>
          <w:sz w:val="16"/>
          <w:szCs w:val="16"/>
        </w:rPr>
        <w:t>Cascade</w:t>
      </w:r>
      <w:r w:rsidRPr="000D4F2E">
        <w:rPr>
          <w:rFonts w:ascii="宋体" w:hAnsi="宋体" w:hint="eastAsia"/>
          <w:b/>
          <w:bCs/>
          <w:sz w:val="16"/>
          <w:szCs w:val="16"/>
        </w:rPr>
        <w:t>属性有什么作用？</w:t>
      </w:r>
    </w:p>
    <w:p w:rsidR="00000000" w:rsidRPr="000D4F2E" w:rsidRDefault="00FC10D3" w:rsidP="000D4F2E">
      <w:pPr>
        <w:ind w:firstLine="420"/>
        <w:contextualSpacing/>
        <w:rPr>
          <w:rFonts w:hint="eastAsia"/>
          <w:sz w:val="16"/>
          <w:szCs w:val="16"/>
        </w:rPr>
      </w:pPr>
      <w:r w:rsidRPr="000D4F2E">
        <w:rPr>
          <w:sz w:val="16"/>
          <w:szCs w:val="16"/>
        </w:rPr>
        <w:lastRenderedPageBreak/>
        <w:t>cascade</w:t>
      </w:r>
      <w:r w:rsidRPr="000D4F2E">
        <w:rPr>
          <w:sz w:val="16"/>
          <w:szCs w:val="16"/>
        </w:rPr>
        <w:t>属性的作用是描述关联对象进行操作时的级联特性</w:t>
      </w:r>
      <w:r w:rsidRPr="000D4F2E">
        <w:rPr>
          <w:rFonts w:hint="eastAsia"/>
          <w:sz w:val="16"/>
          <w:szCs w:val="16"/>
        </w:rPr>
        <w:t>。可以有以下几种取值：</w:t>
      </w:r>
    </w:p>
    <w:p w:rsidR="00000000" w:rsidRPr="000D4F2E" w:rsidRDefault="00FC10D3" w:rsidP="000D4F2E">
      <w:pPr>
        <w:ind w:firstLine="420"/>
        <w:contextualSpacing/>
        <w:rPr>
          <w:sz w:val="16"/>
          <w:szCs w:val="16"/>
        </w:rPr>
      </w:pPr>
      <w:r w:rsidRPr="000D4F2E">
        <w:rPr>
          <w:sz w:val="16"/>
          <w:szCs w:val="16"/>
        </w:rPr>
        <w:t xml:space="preserve">all : </w:t>
      </w:r>
      <w:r w:rsidRPr="000D4F2E">
        <w:rPr>
          <w:sz w:val="16"/>
          <w:szCs w:val="16"/>
        </w:rPr>
        <w:t>所有情况下均进行关联操作。</w:t>
      </w:r>
    </w:p>
    <w:p w:rsidR="00000000" w:rsidRPr="000D4F2E" w:rsidRDefault="00FC10D3" w:rsidP="000D4F2E">
      <w:pPr>
        <w:ind w:firstLine="420"/>
        <w:contextualSpacing/>
        <w:rPr>
          <w:rFonts w:hint="eastAsia"/>
          <w:sz w:val="16"/>
          <w:szCs w:val="16"/>
        </w:rPr>
      </w:pPr>
      <w:r w:rsidRPr="000D4F2E">
        <w:rPr>
          <w:sz w:val="16"/>
          <w:szCs w:val="16"/>
        </w:rPr>
        <w:t>save-update</w:t>
      </w:r>
      <w:r w:rsidRPr="000D4F2E">
        <w:rPr>
          <w:rFonts w:hint="eastAsia"/>
          <w:sz w:val="16"/>
          <w:szCs w:val="16"/>
        </w:rPr>
        <w:t>：</w:t>
      </w:r>
      <w:r w:rsidRPr="000D4F2E">
        <w:rPr>
          <w:sz w:val="16"/>
          <w:szCs w:val="16"/>
        </w:rPr>
        <w:t>(</w:t>
      </w:r>
      <w:r w:rsidRPr="000D4F2E">
        <w:rPr>
          <w:sz w:val="16"/>
          <w:szCs w:val="16"/>
        </w:rPr>
        <w:t>级联保存</w:t>
      </w:r>
      <w:r w:rsidRPr="000D4F2E">
        <w:rPr>
          <w:sz w:val="16"/>
          <w:szCs w:val="16"/>
        </w:rPr>
        <w:t xml:space="preserve">) </w:t>
      </w:r>
      <w:r w:rsidRPr="000D4F2E">
        <w:rPr>
          <w:sz w:val="16"/>
          <w:szCs w:val="16"/>
        </w:rPr>
        <w:t>表明保存或更新当前对象时会级联保存或更新他所关联的对象</w:t>
      </w:r>
      <w:r w:rsidRPr="000D4F2E">
        <w:rPr>
          <w:rFonts w:hint="eastAsia"/>
          <w:sz w:val="16"/>
          <w:szCs w:val="16"/>
        </w:rPr>
        <w:t>。</w:t>
      </w:r>
    </w:p>
    <w:p w:rsidR="00000000" w:rsidRPr="000D4F2E" w:rsidRDefault="00FC10D3" w:rsidP="000D4F2E">
      <w:pPr>
        <w:ind w:firstLine="420"/>
        <w:contextualSpacing/>
        <w:rPr>
          <w:sz w:val="16"/>
          <w:szCs w:val="16"/>
        </w:rPr>
      </w:pPr>
      <w:r w:rsidRPr="000D4F2E">
        <w:rPr>
          <w:sz w:val="16"/>
          <w:szCs w:val="16"/>
        </w:rPr>
        <w:t>none</w:t>
      </w:r>
      <w:r w:rsidRPr="000D4F2E">
        <w:rPr>
          <w:sz w:val="16"/>
          <w:szCs w:val="16"/>
        </w:rPr>
        <w:t>：所有情况下</w:t>
      </w:r>
      <w:r w:rsidRPr="000D4F2E">
        <w:rPr>
          <w:sz w:val="16"/>
          <w:szCs w:val="16"/>
        </w:rPr>
        <w:t>均不进行关联操作。这是默认值。</w:t>
      </w:r>
    </w:p>
    <w:p w:rsidR="00000000" w:rsidRPr="000D4F2E" w:rsidRDefault="00FC10D3" w:rsidP="000D4F2E">
      <w:pPr>
        <w:ind w:firstLine="420"/>
        <w:contextualSpacing/>
        <w:rPr>
          <w:sz w:val="16"/>
          <w:szCs w:val="16"/>
        </w:rPr>
      </w:pPr>
      <w:r w:rsidRPr="000D4F2E">
        <w:rPr>
          <w:sz w:val="16"/>
          <w:szCs w:val="16"/>
        </w:rPr>
        <w:t xml:space="preserve">delete </w:t>
      </w:r>
      <w:r w:rsidRPr="000D4F2E">
        <w:rPr>
          <w:rFonts w:hint="eastAsia"/>
          <w:sz w:val="16"/>
          <w:szCs w:val="16"/>
        </w:rPr>
        <w:t>：</w:t>
      </w:r>
      <w:r w:rsidRPr="000D4F2E">
        <w:rPr>
          <w:sz w:val="16"/>
          <w:szCs w:val="16"/>
        </w:rPr>
        <w:t>(</w:t>
      </w:r>
      <w:r w:rsidRPr="000D4F2E">
        <w:rPr>
          <w:sz w:val="16"/>
          <w:szCs w:val="16"/>
        </w:rPr>
        <w:t>级联删除</w:t>
      </w:r>
      <w:r w:rsidRPr="000D4F2E">
        <w:rPr>
          <w:sz w:val="16"/>
          <w:szCs w:val="16"/>
        </w:rPr>
        <w:t xml:space="preserve">)  </w:t>
      </w:r>
      <w:r w:rsidRPr="000D4F2E">
        <w:rPr>
          <w:sz w:val="16"/>
          <w:szCs w:val="16"/>
        </w:rPr>
        <w:t>级联删除所关联的对象</w:t>
      </w:r>
      <w:r w:rsidRPr="000D4F2E">
        <w:rPr>
          <w:rFonts w:hint="eastAsia"/>
          <w:sz w:val="16"/>
          <w:szCs w:val="16"/>
        </w:rPr>
        <w:t>。</w:t>
      </w:r>
    </w:p>
    <w:p w:rsidR="00000000" w:rsidRPr="000D4F2E" w:rsidRDefault="00FC10D3" w:rsidP="000D4F2E">
      <w:pPr>
        <w:ind w:firstLine="420"/>
        <w:contextualSpacing/>
        <w:rPr>
          <w:rFonts w:hint="eastAsia"/>
          <w:sz w:val="16"/>
          <w:szCs w:val="16"/>
        </w:rPr>
      </w:pPr>
      <w:r w:rsidRPr="000D4F2E">
        <w:rPr>
          <w:sz w:val="16"/>
          <w:szCs w:val="16"/>
        </w:rPr>
        <w:t>all-delete-orphan</w:t>
      </w:r>
      <w:r w:rsidRPr="000D4F2E">
        <w:rPr>
          <w:rFonts w:hint="eastAsia"/>
          <w:sz w:val="16"/>
          <w:szCs w:val="16"/>
        </w:rPr>
        <w:t>：</w:t>
      </w:r>
      <w:r w:rsidRPr="000D4F2E">
        <w:rPr>
          <w:sz w:val="16"/>
          <w:szCs w:val="16"/>
        </w:rPr>
        <w:t>自动删除不再和</w:t>
      </w:r>
      <w:r w:rsidRPr="000D4F2E">
        <w:rPr>
          <w:sz w:val="16"/>
          <w:szCs w:val="16"/>
        </w:rPr>
        <w:t xml:space="preserve"> </w:t>
      </w:r>
      <w:r w:rsidRPr="000D4F2E">
        <w:rPr>
          <w:sz w:val="16"/>
          <w:szCs w:val="16"/>
        </w:rPr>
        <w:t>父对象关联的子对象</w:t>
      </w:r>
      <w:r w:rsidRPr="000D4F2E">
        <w:rPr>
          <w:rFonts w:hint="eastAsia"/>
          <w:sz w:val="16"/>
          <w:szCs w:val="16"/>
        </w:rPr>
        <w:t>。</w:t>
      </w:r>
      <w:r w:rsidRPr="000D4F2E">
        <w:rPr>
          <w:sz w:val="16"/>
          <w:szCs w:val="16"/>
        </w:rPr>
        <w:t>并且</w:t>
      </w:r>
      <w:r w:rsidRPr="000D4F2E">
        <w:rPr>
          <w:rFonts w:hint="eastAsia"/>
          <w:sz w:val="16"/>
          <w:szCs w:val="16"/>
        </w:rPr>
        <w:t>，</w:t>
      </w:r>
      <w:r w:rsidRPr="000D4F2E">
        <w:rPr>
          <w:sz w:val="16"/>
          <w:szCs w:val="16"/>
        </w:rPr>
        <w:t>在出现上面两种情况时执行上面两种的功能</w:t>
      </w:r>
      <w:r w:rsidRPr="000D4F2E">
        <w:rPr>
          <w:rFonts w:hint="eastAsia"/>
          <w:sz w:val="16"/>
          <w:szCs w:val="16"/>
        </w:rPr>
        <w:t>，</w:t>
      </w:r>
      <w:r w:rsidRPr="000D4F2E">
        <w:rPr>
          <w:sz w:val="16"/>
          <w:szCs w:val="16"/>
        </w:rPr>
        <w:t>可以说是一个全自动的属性值</w:t>
      </w:r>
      <w:r w:rsidRPr="000D4F2E">
        <w:rPr>
          <w:rFonts w:hint="eastAsia"/>
          <w:sz w:val="16"/>
          <w:szCs w:val="16"/>
        </w:rPr>
        <w:t>。</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lang w:val="sv-SE"/>
        </w:rPr>
      </w:pPr>
      <w:r w:rsidRPr="000D4F2E">
        <w:rPr>
          <w:rFonts w:ascii="宋体" w:hAnsi="宋体" w:hint="eastAsia"/>
          <w:b/>
          <w:bCs/>
          <w:i/>
          <w:iCs/>
          <w:sz w:val="16"/>
          <w:szCs w:val="16"/>
          <w:lang w:val="sv-SE"/>
        </w:rPr>
        <w:t>Struts</w:t>
      </w:r>
      <w:r w:rsidRPr="000D4F2E">
        <w:rPr>
          <w:rFonts w:ascii="宋体" w:hAnsi="宋体" w:hint="eastAsia"/>
          <w:b/>
          <w:bCs/>
          <w:i/>
          <w:iCs/>
          <w:sz w:val="16"/>
          <w:szCs w:val="16"/>
        </w:rPr>
        <w:t>1</w:t>
      </w:r>
      <w:r w:rsidRPr="000D4F2E">
        <w:rPr>
          <w:rFonts w:ascii="宋体" w:hAnsi="宋体" w:hint="eastAsia"/>
          <w:b/>
          <w:bCs/>
          <w:i/>
          <w:iCs/>
          <w:sz w:val="16"/>
          <w:szCs w:val="16"/>
          <w:lang w:val="sv-SE"/>
        </w:rPr>
        <w:t>优缺点</w:t>
      </w:r>
      <w:r w:rsidRPr="000D4F2E">
        <w:rPr>
          <w:rFonts w:ascii="宋体" w:hAnsi="宋体" w:hint="eastAsia"/>
          <w:b/>
          <w:bCs/>
          <w:i/>
          <w:iCs/>
          <w:sz w:val="16"/>
          <w:szCs w:val="16"/>
          <w:lang w:val="sv-SE"/>
        </w:rPr>
        <w:t xml:space="preserve"> </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contextualSpacing/>
        <w:rPr>
          <w:rFonts w:ascii="宋体" w:hAnsi="宋体" w:hint="eastAsia"/>
          <w:bCs/>
          <w:sz w:val="16"/>
          <w:szCs w:val="16"/>
        </w:rPr>
      </w:pPr>
      <w:r w:rsidRPr="000D4F2E">
        <w:rPr>
          <w:rFonts w:ascii="宋体" w:hAnsi="宋体" w:hint="eastAsia"/>
          <w:b/>
          <w:sz w:val="16"/>
          <w:szCs w:val="16"/>
        </w:rPr>
        <w:t>优点：</w:t>
      </w:r>
      <w:r w:rsidRPr="000D4F2E">
        <w:rPr>
          <w:rFonts w:ascii="宋体" w:hAnsi="宋体" w:hint="eastAsia"/>
          <w:bCs/>
          <w:sz w:val="16"/>
          <w:szCs w:val="16"/>
        </w:rPr>
        <w:t xml:space="preserve"> </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实现</w:t>
      </w:r>
      <w:r w:rsidRPr="000D4F2E">
        <w:rPr>
          <w:rFonts w:ascii="宋体" w:hAnsi="宋体" w:hint="eastAsia"/>
          <w:bCs/>
          <w:sz w:val="16"/>
          <w:szCs w:val="16"/>
        </w:rPr>
        <w:t>MVC</w:t>
      </w:r>
      <w:r w:rsidRPr="000D4F2E">
        <w:rPr>
          <w:rFonts w:ascii="宋体" w:hAnsi="宋体" w:hint="eastAsia"/>
          <w:bCs/>
          <w:sz w:val="16"/>
          <w:szCs w:val="16"/>
        </w:rPr>
        <w:t>模式，结构清晰</w:t>
      </w:r>
      <w:r w:rsidRPr="000D4F2E">
        <w:rPr>
          <w:rFonts w:ascii="宋体" w:hAnsi="宋体" w:hint="eastAsia"/>
          <w:bCs/>
          <w:sz w:val="16"/>
          <w:szCs w:val="16"/>
        </w:rPr>
        <w:t>,</w:t>
      </w:r>
      <w:r w:rsidRPr="000D4F2E">
        <w:rPr>
          <w:rFonts w:ascii="宋体" w:hAnsi="宋体" w:hint="eastAsia"/>
          <w:bCs/>
          <w:sz w:val="16"/>
          <w:szCs w:val="16"/>
        </w:rPr>
        <w:t>使开发者只关注业务逻辑的实现</w:t>
      </w:r>
      <w:r w:rsidRPr="000D4F2E">
        <w:rPr>
          <w:rFonts w:ascii="宋体" w:hAnsi="宋体" w:hint="eastAsia"/>
          <w:bCs/>
          <w:sz w:val="16"/>
          <w:szCs w:val="16"/>
        </w:rPr>
        <w:t>.</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有丰富的</w:t>
      </w:r>
      <w:r w:rsidRPr="000D4F2E">
        <w:rPr>
          <w:rFonts w:ascii="宋体" w:hAnsi="宋体" w:hint="eastAsia"/>
          <w:bCs/>
          <w:sz w:val="16"/>
          <w:szCs w:val="16"/>
        </w:rPr>
        <w:t>tag</w:t>
      </w:r>
      <w:r w:rsidRPr="000D4F2E">
        <w:rPr>
          <w:rFonts w:ascii="宋体" w:hAnsi="宋体" w:hint="eastAsia"/>
          <w:bCs/>
          <w:sz w:val="16"/>
          <w:szCs w:val="16"/>
        </w:rPr>
        <w:t>可以用</w:t>
      </w:r>
      <w:r w:rsidRPr="000D4F2E">
        <w:rPr>
          <w:rFonts w:ascii="宋体" w:hAnsi="宋体" w:hint="eastAsia"/>
          <w:bCs/>
          <w:sz w:val="16"/>
          <w:szCs w:val="16"/>
        </w:rPr>
        <w:t xml:space="preserve"> ,Struts</w:t>
      </w:r>
      <w:r w:rsidRPr="000D4F2E">
        <w:rPr>
          <w:rFonts w:ascii="宋体" w:hAnsi="宋体" w:hint="eastAsia"/>
          <w:bCs/>
          <w:sz w:val="16"/>
          <w:szCs w:val="16"/>
        </w:rPr>
        <w:t>的标记库</w:t>
      </w:r>
      <w:r w:rsidRPr="000D4F2E">
        <w:rPr>
          <w:rFonts w:ascii="宋体" w:hAnsi="宋体" w:hint="eastAsia"/>
          <w:bCs/>
          <w:sz w:val="16"/>
          <w:szCs w:val="16"/>
        </w:rPr>
        <w:t>(Taglib)</w:t>
      </w:r>
      <w:r w:rsidRPr="000D4F2E">
        <w:rPr>
          <w:rFonts w:ascii="宋体" w:hAnsi="宋体" w:hint="eastAsia"/>
          <w:bCs/>
          <w:sz w:val="16"/>
          <w:szCs w:val="16"/>
        </w:rPr>
        <w:t>，如能灵活动用，则能大大提高开发效率</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页面导航</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使系统的脉络更加清晰。通过一个配置文件，即可把握整个系统各部</w:t>
      </w:r>
      <w:r w:rsidRPr="000D4F2E">
        <w:rPr>
          <w:rFonts w:ascii="宋体" w:hAnsi="宋体" w:hint="eastAsia"/>
          <w:bCs/>
          <w:sz w:val="16"/>
          <w:szCs w:val="16"/>
        </w:rPr>
        <w:t>分之间的联系，这对于后期的维护有着莫大的好处。尤其是当另一批开发者接手这个项目时，这种优势体现得更加明显。</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提供</w:t>
      </w:r>
      <w:r w:rsidRPr="000D4F2E">
        <w:rPr>
          <w:rFonts w:ascii="宋体" w:hAnsi="宋体" w:hint="eastAsia"/>
          <w:bCs/>
          <w:sz w:val="16"/>
          <w:szCs w:val="16"/>
        </w:rPr>
        <w:t>Exception</w:t>
      </w:r>
      <w:r w:rsidRPr="000D4F2E">
        <w:rPr>
          <w:rFonts w:ascii="宋体" w:hAnsi="宋体" w:hint="eastAsia"/>
          <w:bCs/>
          <w:sz w:val="16"/>
          <w:szCs w:val="16"/>
        </w:rPr>
        <w:t>处理机制。</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数据库链接池管理。</w:t>
      </w:r>
      <w:r w:rsidRPr="000D4F2E">
        <w:rPr>
          <w:rFonts w:ascii="宋体" w:hAnsi="宋体" w:hint="eastAsia"/>
          <w:bCs/>
          <w:sz w:val="16"/>
          <w:szCs w:val="16"/>
        </w:rPr>
        <w:t xml:space="preserve"> </w:t>
      </w:r>
    </w:p>
    <w:p w:rsidR="00000000" w:rsidRPr="000D4F2E" w:rsidRDefault="00FC10D3" w:rsidP="00FC10D3">
      <w:pPr>
        <w:numPr>
          <w:ilvl w:val="0"/>
          <w:numId w:val="52"/>
        </w:numPr>
        <w:tabs>
          <w:tab w:val="left" w:pos="425"/>
        </w:tabs>
        <w:contextualSpacing/>
        <w:rPr>
          <w:rFonts w:ascii="宋体" w:hAnsi="宋体" w:hint="eastAsia"/>
          <w:bCs/>
          <w:sz w:val="16"/>
          <w:szCs w:val="16"/>
        </w:rPr>
      </w:pPr>
      <w:r w:rsidRPr="000D4F2E">
        <w:rPr>
          <w:rFonts w:ascii="宋体" w:hAnsi="宋体" w:hint="eastAsia"/>
          <w:bCs/>
          <w:sz w:val="16"/>
          <w:szCs w:val="16"/>
        </w:rPr>
        <w:t>支持</w:t>
      </w:r>
      <w:r w:rsidRPr="000D4F2E">
        <w:rPr>
          <w:rFonts w:ascii="宋体" w:hAnsi="宋体" w:hint="eastAsia"/>
          <w:bCs/>
          <w:sz w:val="16"/>
          <w:szCs w:val="16"/>
        </w:rPr>
        <w:t>I18N (</w:t>
      </w:r>
      <w:r w:rsidRPr="000D4F2E">
        <w:rPr>
          <w:rFonts w:ascii="宋体" w:hAnsi="宋体" w:hint="eastAsia"/>
          <w:bCs/>
          <w:sz w:val="16"/>
          <w:szCs w:val="16"/>
        </w:rPr>
        <w:t>国际化</w:t>
      </w:r>
      <w:r w:rsidRPr="000D4F2E">
        <w:rPr>
          <w:rFonts w:ascii="宋体" w:hAnsi="宋体" w:hint="eastAsia"/>
          <w:bCs/>
          <w:sz w:val="16"/>
          <w:szCs w:val="16"/>
        </w:rPr>
        <w:t>)</w:t>
      </w:r>
    </w:p>
    <w:p w:rsidR="00000000" w:rsidRPr="000D4F2E" w:rsidRDefault="00FC10D3" w:rsidP="000D4F2E">
      <w:pPr>
        <w:contextualSpacing/>
        <w:rPr>
          <w:rStyle w:val="Strong"/>
          <w:rFonts w:ascii="宋体" w:hAnsi="宋体" w:hint="eastAsia"/>
          <w:bCs w:val="0"/>
          <w:sz w:val="16"/>
          <w:szCs w:val="16"/>
        </w:rPr>
      </w:pPr>
      <w:r w:rsidRPr="000D4F2E">
        <w:rPr>
          <w:rStyle w:val="Strong"/>
          <w:rFonts w:ascii="宋体" w:hAnsi="宋体" w:hint="eastAsia"/>
          <w:bCs w:val="0"/>
          <w:sz w:val="16"/>
          <w:szCs w:val="16"/>
        </w:rPr>
        <w:t>缺点</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转到展示层时，需要配置</w:t>
      </w:r>
      <w:r w:rsidRPr="000D4F2E">
        <w:rPr>
          <w:rFonts w:ascii="宋体" w:hAnsi="宋体" w:hint="eastAsia"/>
          <w:bCs/>
          <w:sz w:val="16"/>
          <w:szCs w:val="16"/>
        </w:rPr>
        <w:t>forward</w:t>
      </w:r>
      <w:r w:rsidRPr="000D4F2E">
        <w:rPr>
          <w:rFonts w:ascii="宋体" w:hAnsi="宋体" w:hint="eastAsia"/>
          <w:bCs/>
          <w:sz w:val="16"/>
          <w:szCs w:val="16"/>
        </w:rPr>
        <w:t>，如果有十个展示层的</w:t>
      </w:r>
      <w:r w:rsidRPr="000D4F2E">
        <w:rPr>
          <w:rFonts w:ascii="宋体" w:hAnsi="宋体" w:hint="eastAsia"/>
          <w:bCs/>
          <w:sz w:val="16"/>
          <w:szCs w:val="16"/>
        </w:rPr>
        <w:t>jsp</w:t>
      </w:r>
      <w:r w:rsidRPr="000D4F2E">
        <w:rPr>
          <w:rFonts w:ascii="宋体" w:hAnsi="宋体" w:hint="eastAsia"/>
          <w:bCs/>
          <w:sz w:val="16"/>
          <w:szCs w:val="16"/>
        </w:rPr>
        <w:t>，需要配置十次</w:t>
      </w:r>
      <w:r w:rsidRPr="000D4F2E">
        <w:rPr>
          <w:rFonts w:ascii="宋体" w:hAnsi="宋体" w:hint="eastAsia"/>
          <w:bCs/>
          <w:sz w:val="16"/>
          <w:szCs w:val="16"/>
        </w:rPr>
        <w:t>struts</w:t>
      </w:r>
      <w:r w:rsidRPr="000D4F2E">
        <w:rPr>
          <w:rFonts w:ascii="宋体" w:hAnsi="宋体" w:hint="eastAsia"/>
          <w:bCs/>
          <w:sz w:val="16"/>
          <w:szCs w:val="16"/>
        </w:rPr>
        <w:t>，而且还不包括有时候目录、文件变更，需要重新修改</w:t>
      </w:r>
      <w:r w:rsidRPr="000D4F2E">
        <w:rPr>
          <w:rFonts w:ascii="宋体" w:hAnsi="宋体" w:hint="eastAsia"/>
          <w:bCs/>
          <w:sz w:val="16"/>
          <w:szCs w:val="16"/>
        </w:rPr>
        <w:t>forward</w:t>
      </w:r>
      <w:r w:rsidRPr="000D4F2E">
        <w:rPr>
          <w:rFonts w:ascii="宋体" w:hAnsi="宋体" w:hint="eastAsia"/>
          <w:bCs/>
          <w:sz w:val="16"/>
          <w:szCs w:val="16"/>
        </w:rPr>
        <w:t>，注意，每</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 xml:space="preserve">Struts </w:t>
      </w:r>
      <w:r w:rsidRPr="000D4F2E">
        <w:rPr>
          <w:rFonts w:ascii="宋体" w:hAnsi="宋体" w:hint="eastAsia"/>
          <w:bCs/>
          <w:sz w:val="16"/>
          <w:szCs w:val="16"/>
        </w:rPr>
        <w:t>的</w:t>
      </w:r>
      <w:r w:rsidRPr="000D4F2E">
        <w:rPr>
          <w:rFonts w:ascii="宋体" w:hAnsi="宋体" w:hint="eastAsia"/>
          <w:bCs/>
          <w:sz w:val="16"/>
          <w:szCs w:val="16"/>
        </w:rPr>
        <w:t>Action</w:t>
      </w:r>
      <w:r w:rsidRPr="000D4F2E">
        <w:rPr>
          <w:rFonts w:ascii="宋体" w:hAnsi="宋体" w:hint="eastAsia"/>
          <w:bCs/>
          <w:sz w:val="16"/>
          <w:szCs w:val="16"/>
        </w:rPr>
        <w:t>必需是</w:t>
      </w:r>
      <w:r w:rsidRPr="000D4F2E">
        <w:rPr>
          <w:rFonts w:ascii="宋体" w:hAnsi="宋体" w:hint="eastAsia"/>
          <w:bCs/>
          <w:sz w:val="16"/>
          <w:szCs w:val="16"/>
        </w:rPr>
        <w:t>thread</w:t>
      </w:r>
      <w:r w:rsidRPr="000D4F2E">
        <w:rPr>
          <w:rFonts w:ascii="宋体" w:hAnsi="宋体" w:hint="eastAsia"/>
          <w:bCs/>
          <w:sz w:val="16"/>
          <w:szCs w:val="16"/>
        </w:rPr>
        <w:t>－</w:t>
      </w:r>
      <w:r w:rsidRPr="000D4F2E">
        <w:rPr>
          <w:rFonts w:ascii="宋体" w:hAnsi="宋体" w:hint="eastAsia"/>
          <w:bCs/>
          <w:sz w:val="16"/>
          <w:szCs w:val="16"/>
        </w:rPr>
        <w:t>safe</w:t>
      </w:r>
      <w:r w:rsidRPr="000D4F2E">
        <w:rPr>
          <w:rFonts w:ascii="宋体" w:hAnsi="宋体" w:hint="eastAsia"/>
          <w:bCs/>
          <w:sz w:val="16"/>
          <w:szCs w:val="16"/>
        </w:rPr>
        <w:t>方式，它仅仅允许一个实例去处理所有的请求。所以</w:t>
      </w:r>
      <w:r w:rsidRPr="000D4F2E">
        <w:rPr>
          <w:rFonts w:ascii="宋体" w:hAnsi="宋体" w:hint="eastAsia"/>
          <w:bCs/>
          <w:sz w:val="16"/>
          <w:szCs w:val="16"/>
        </w:rPr>
        <w:t>action</w:t>
      </w:r>
      <w:r w:rsidRPr="000D4F2E">
        <w:rPr>
          <w:rFonts w:ascii="宋体" w:hAnsi="宋体" w:hint="eastAsia"/>
          <w:bCs/>
          <w:sz w:val="16"/>
          <w:szCs w:val="16"/>
        </w:rPr>
        <w:t>用到的所有的资源都必需统一同步，这个就引</w:t>
      </w:r>
      <w:r w:rsidRPr="000D4F2E">
        <w:rPr>
          <w:rFonts w:ascii="宋体" w:hAnsi="宋体" w:hint="eastAsia"/>
          <w:bCs/>
          <w:sz w:val="16"/>
          <w:szCs w:val="16"/>
        </w:rPr>
        <w:t>起了线程安全的问题。</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lastRenderedPageBreak/>
        <w:t xml:space="preserve"> </w:t>
      </w:r>
      <w:r w:rsidRPr="000D4F2E">
        <w:rPr>
          <w:rFonts w:ascii="宋体" w:hAnsi="宋体" w:hint="eastAsia"/>
          <w:bCs/>
          <w:sz w:val="16"/>
          <w:szCs w:val="16"/>
        </w:rPr>
        <w:t>测试不方便</w:t>
      </w:r>
      <w:r w:rsidRPr="000D4F2E">
        <w:rPr>
          <w:rFonts w:ascii="宋体" w:hAnsi="宋体" w:hint="eastAsia"/>
          <w:bCs/>
          <w:sz w:val="16"/>
          <w:szCs w:val="16"/>
        </w:rPr>
        <w:t>. Struts</w:t>
      </w:r>
      <w:r w:rsidRPr="000D4F2E">
        <w:rPr>
          <w:rFonts w:ascii="宋体" w:hAnsi="宋体" w:hint="eastAsia"/>
          <w:bCs/>
          <w:sz w:val="16"/>
          <w:szCs w:val="16"/>
        </w:rPr>
        <w:t>的每个</w:t>
      </w:r>
      <w:r w:rsidRPr="000D4F2E">
        <w:rPr>
          <w:rFonts w:ascii="宋体" w:hAnsi="宋体" w:hint="eastAsia"/>
          <w:bCs/>
          <w:sz w:val="16"/>
          <w:szCs w:val="16"/>
        </w:rPr>
        <w:t>Action</w:t>
      </w:r>
      <w:r w:rsidRPr="000D4F2E">
        <w:rPr>
          <w:rFonts w:ascii="宋体" w:hAnsi="宋体" w:hint="eastAsia"/>
          <w:bCs/>
          <w:sz w:val="16"/>
          <w:szCs w:val="16"/>
        </w:rPr>
        <w:t>都同</w:t>
      </w:r>
      <w:r w:rsidRPr="000D4F2E">
        <w:rPr>
          <w:rFonts w:ascii="宋体" w:hAnsi="宋体" w:hint="eastAsia"/>
          <w:bCs/>
          <w:sz w:val="16"/>
          <w:szCs w:val="16"/>
        </w:rPr>
        <w:t>Web</w:t>
      </w:r>
      <w:r w:rsidRPr="000D4F2E">
        <w:rPr>
          <w:rFonts w:ascii="宋体" w:hAnsi="宋体" w:hint="eastAsia"/>
          <w:bCs/>
          <w:sz w:val="16"/>
          <w:szCs w:val="16"/>
        </w:rPr>
        <w:t>层耦合在一起，这样它的测试依赖于</w:t>
      </w:r>
      <w:r w:rsidRPr="000D4F2E">
        <w:rPr>
          <w:rFonts w:ascii="宋体" w:hAnsi="宋体" w:hint="eastAsia"/>
          <w:bCs/>
          <w:sz w:val="16"/>
          <w:szCs w:val="16"/>
        </w:rPr>
        <w:t>Web</w:t>
      </w:r>
      <w:r w:rsidRPr="000D4F2E">
        <w:rPr>
          <w:rFonts w:ascii="宋体" w:hAnsi="宋体" w:hint="eastAsia"/>
          <w:bCs/>
          <w:sz w:val="16"/>
          <w:szCs w:val="16"/>
        </w:rPr>
        <w:t>容器，单元测试也很难实现</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类型的转换</w:t>
      </w:r>
      <w:r w:rsidRPr="000D4F2E">
        <w:rPr>
          <w:rFonts w:ascii="宋体" w:hAnsi="宋体" w:hint="eastAsia"/>
          <w:bCs/>
          <w:sz w:val="16"/>
          <w:szCs w:val="16"/>
        </w:rPr>
        <w:t>. Struts</w:t>
      </w:r>
      <w:r w:rsidRPr="000D4F2E">
        <w:rPr>
          <w:rFonts w:ascii="宋体" w:hAnsi="宋体" w:hint="eastAsia"/>
          <w:bCs/>
          <w:sz w:val="16"/>
          <w:szCs w:val="16"/>
        </w:rPr>
        <w:t>的</w:t>
      </w:r>
      <w:r w:rsidRPr="000D4F2E">
        <w:rPr>
          <w:rFonts w:ascii="宋体" w:hAnsi="宋体" w:hint="eastAsia"/>
          <w:bCs/>
          <w:sz w:val="16"/>
          <w:szCs w:val="16"/>
        </w:rPr>
        <w:t>FormBean</w:t>
      </w:r>
      <w:r w:rsidRPr="000D4F2E">
        <w:rPr>
          <w:rFonts w:ascii="宋体" w:hAnsi="宋体" w:hint="eastAsia"/>
          <w:bCs/>
          <w:sz w:val="16"/>
          <w:szCs w:val="16"/>
        </w:rPr>
        <w:t>把所有的数据都作为</w:t>
      </w:r>
      <w:r w:rsidRPr="000D4F2E">
        <w:rPr>
          <w:rFonts w:ascii="宋体" w:hAnsi="宋体" w:hint="eastAsia"/>
          <w:bCs/>
          <w:sz w:val="16"/>
          <w:szCs w:val="16"/>
        </w:rPr>
        <w:t>String</w:t>
      </w:r>
      <w:r w:rsidRPr="000D4F2E">
        <w:rPr>
          <w:rFonts w:ascii="宋体" w:hAnsi="宋体" w:hint="eastAsia"/>
          <w:bCs/>
          <w:sz w:val="16"/>
          <w:szCs w:val="16"/>
        </w:rPr>
        <w:t>类型，它可以使用工具</w:t>
      </w:r>
      <w:r w:rsidRPr="000D4F2E">
        <w:rPr>
          <w:rFonts w:ascii="宋体" w:hAnsi="宋体" w:hint="eastAsia"/>
          <w:bCs/>
          <w:sz w:val="16"/>
          <w:szCs w:val="16"/>
        </w:rPr>
        <w:t>Commons-Beanutils</w:t>
      </w:r>
      <w:r w:rsidRPr="000D4F2E">
        <w:rPr>
          <w:rFonts w:ascii="宋体" w:hAnsi="宋体" w:hint="eastAsia"/>
          <w:bCs/>
          <w:sz w:val="16"/>
          <w:szCs w:val="16"/>
        </w:rPr>
        <w:t>进行类型转化。但它的转化都是在</w:t>
      </w:r>
      <w:r w:rsidRPr="000D4F2E">
        <w:rPr>
          <w:rFonts w:ascii="宋体" w:hAnsi="宋体" w:hint="eastAsia"/>
          <w:bCs/>
          <w:sz w:val="16"/>
          <w:szCs w:val="16"/>
        </w:rPr>
        <w:t>Class</w:t>
      </w:r>
      <w:r w:rsidRPr="000D4F2E">
        <w:rPr>
          <w:rFonts w:ascii="宋体" w:hAnsi="宋体" w:hint="eastAsia"/>
          <w:bCs/>
          <w:sz w:val="16"/>
          <w:szCs w:val="16"/>
        </w:rPr>
        <w:t>级别，而且转化的类型是不可配置的。</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对</w:t>
      </w:r>
      <w:r w:rsidRPr="000D4F2E">
        <w:rPr>
          <w:rFonts w:ascii="宋体" w:hAnsi="宋体" w:hint="eastAsia"/>
          <w:bCs/>
          <w:sz w:val="16"/>
          <w:szCs w:val="16"/>
        </w:rPr>
        <w:t>Servlet</w:t>
      </w:r>
      <w:r w:rsidRPr="000D4F2E">
        <w:rPr>
          <w:rFonts w:ascii="宋体" w:hAnsi="宋体" w:hint="eastAsia"/>
          <w:bCs/>
          <w:sz w:val="16"/>
          <w:szCs w:val="16"/>
        </w:rPr>
        <w:t>的依赖性过强</w:t>
      </w:r>
      <w:r w:rsidRPr="000D4F2E">
        <w:rPr>
          <w:rFonts w:ascii="宋体" w:hAnsi="宋体" w:hint="eastAsia"/>
          <w:bCs/>
          <w:sz w:val="16"/>
          <w:szCs w:val="16"/>
        </w:rPr>
        <w:t>. Struts</w:t>
      </w:r>
      <w:r w:rsidRPr="000D4F2E">
        <w:rPr>
          <w:rFonts w:ascii="宋体" w:hAnsi="宋体" w:hint="eastAsia"/>
          <w:bCs/>
          <w:sz w:val="16"/>
          <w:szCs w:val="16"/>
        </w:rPr>
        <w:t>处理</w:t>
      </w:r>
      <w:r w:rsidRPr="000D4F2E">
        <w:rPr>
          <w:rFonts w:ascii="宋体" w:hAnsi="宋体" w:hint="eastAsia"/>
          <w:bCs/>
          <w:sz w:val="16"/>
          <w:szCs w:val="16"/>
        </w:rPr>
        <w:t>Action</w:t>
      </w:r>
      <w:r w:rsidRPr="000D4F2E">
        <w:rPr>
          <w:rFonts w:ascii="宋体" w:hAnsi="宋体" w:hint="eastAsia"/>
          <w:bCs/>
          <w:sz w:val="16"/>
          <w:szCs w:val="16"/>
        </w:rPr>
        <w:t>时必需要依赖</w:t>
      </w:r>
      <w:r w:rsidRPr="000D4F2E">
        <w:rPr>
          <w:rFonts w:ascii="宋体" w:hAnsi="宋体" w:hint="eastAsia"/>
          <w:bCs/>
          <w:sz w:val="16"/>
          <w:szCs w:val="16"/>
        </w:rPr>
        <w:t xml:space="preserve">ServletRequest </w:t>
      </w:r>
      <w:r w:rsidRPr="000D4F2E">
        <w:rPr>
          <w:rFonts w:ascii="宋体" w:hAnsi="宋体" w:hint="eastAsia"/>
          <w:bCs/>
          <w:sz w:val="16"/>
          <w:szCs w:val="16"/>
        </w:rPr>
        <w:t>和</w:t>
      </w:r>
      <w:r w:rsidRPr="000D4F2E">
        <w:rPr>
          <w:rFonts w:ascii="宋体" w:hAnsi="宋体" w:hint="eastAsia"/>
          <w:bCs/>
          <w:sz w:val="16"/>
          <w:szCs w:val="16"/>
        </w:rPr>
        <w:t>ServletResponse</w:t>
      </w:r>
      <w:r w:rsidRPr="000D4F2E">
        <w:rPr>
          <w:rFonts w:ascii="宋体" w:hAnsi="宋体" w:hint="eastAsia"/>
          <w:bCs/>
          <w:sz w:val="16"/>
          <w:szCs w:val="16"/>
        </w:rPr>
        <w:t>，所有它摆脱不了</w:t>
      </w:r>
      <w:r w:rsidRPr="000D4F2E">
        <w:rPr>
          <w:rFonts w:ascii="宋体" w:hAnsi="宋体" w:hint="eastAsia"/>
          <w:bCs/>
          <w:sz w:val="16"/>
          <w:szCs w:val="16"/>
        </w:rPr>
        <w:t>Servlet</w:t>
      </w:r>
      <w:r w:rsidRPr="000D4F2E">
        <w:rPr>
          <w:rFonts w:ascii="宋体" w:hAnsi="宋体" w:hint="eastAsia"/>
          <w:bCs/>
          <w:sz w:val="16"/>
          <w:szCs w:val="16"/>
        </w:rPr>
        <w:t>容</w:t>
      </w:r>
      <w:r w:rsidRPr="000D4F2E">
        <w:rPr>
          <w:rFonts w:ascii="宋体" w:hAnsi="宋体" w:hint="eastAsia"/>
          <w:bCs/>
          <w:sz w:val="16"/>
          <w:szCs w:val="16"/>
        </w:rPr>
        <w:t>器。</w:t>
      </w:r>
      <w:r w:rsidRPr="000D4F2E">
        <w:rPr>
          <w:rFonts w:ascii="宋体" w:hAnsi="宋体" w:hint="eastAsia"/>
          <w:bCs/>
          <w:sz w:val="16"/>
          <w:szCs w:val="16"/>
        </w:rPr>
        <w:t xml:space="preserve"> </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前端表达式语言方面集成了</w:t>
      </w:r>
      <w:r w:rsidRPr="000D4F2E">
        <w:rPr>
          <w:rFonts w:ascii="宋体" w:hAnsi="宋体" w:hint="eastAsia"/>
          <w:bCs/>
          <w:sz w:val="16"/>
          <w:szCs w:val="16"/>
        </w:rPr>
        <w:t>JSTL</w:t>
      </w:r>
      <w:r w:rsidRPr="000D4F2E">
        <w:rPr>
          <w:rFonts w:ascii="宋体" w:hAnsi="宋体" w:hint="eastAsia"/>
          <w:bCs/>
          <w:sz w:val="16"/>
          <w:szCs w:val="16"/>
        </w:rPr>
        <w:t>，所以它主要使用</w:t>
      </w:r>
      <w:r w:rsidRPr="000D4F2E">
        <w:rPr>
          <w:rFonts w:ascii="宋体" w:hAnsi="宋体" w:hint="eastAsia"/>
          <w:bCs/>
          <w:sz w:val="16"/>
          <w:szCs w:val="16"/>
        </w:rPr>
        <w:t>JSTL</w:t>
      </w:r>
      <w:r w:rsidRPr="000D4F2E">
        <w:rPr>
          <w:rFonts w:ascii="宋体" w:hAnsi="宋体" w:hint="eastAsia"/>
          <w:bCs/>
          <w:sz w:val="16"/>
          <w:szCs w:val="16"/>
        </w:rPr>
        <w:t>的表达式语言来获取数据。可是</w:t>
      </w:r>
      <w:r w:rsidRPr="000D4F2E">
        <w:rPr>
          <w:rFonts w:ascii="宋体" w:hAnsi="宋体" w:hint="eastAsia"/>
          <w:bCs/>
          <w:sz w:val="16"/>
          <w:szCs w:val="16"/>
        </w:rPr>
        <w:t>JSTL</w:t>
      </w:r>
      <w:r w:rsidRPr="000D4F2E">
        <w:rPr>
          <w:rFonts w:ascii="宋体" w:hAnsi="宋体" w:hint="eastAsia"/>
          <w:bCs/>
          <w:sz w:val="16"/>
          <w:szCs w:val="16"/>
        </w:rPr>
        <w:t>的表达式语言在</w:t>
      </w:r>
      <w:r w:rsidRPr="000D4F2E">
        <w:rPr>
          <w:rFonts w:ascii="宋体" w:hAnsi="宋体" w:hint="eastAsia"/>
          <w:bCs/>
          <w:sz w:val="16"/>
          <w:szCs w:val="16"/>
        </w:rPr>
        <w:t>Collection</w:t>
      </w:r>
      <w:r w:rsidRPr="000D4F2E">
        <w:rPr>
          <w:rFonts w:ascii="宋体" w:hAnsi="宋体" w:hint="eastAsia"/>
          <w:bCs/>
          <w:sz w:val="16"/>
          <w:szCs w:val="16"/>
        </w:rPr>
        <w:t>和索引属性方面处理显得很弱。</w:t>
      </w:r>
      <w:r w:rsidRPr="000D4F2E">
        <w:rPr>
          <w:rFonts w:ascii="宋体" w:hAnsi="宋体" w:hint="eastAsia"/>
          <w:bCs/>
          <w:sz w:val="16"/>
          <w:szCs w:val="16"/>
        </w:rPr>
        <w:t xml:space="preserve"> </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对</w:t>
      </w:r>
      <w:r w:rsidRPr="000D4F2E">
        <w:rPr>
          <w:rFonts w:ascii="宋体" w:hAnsi="宋体" w:hint="eastAsia"/>
          <w:bCs/>
          <w:sz w:val="16"/>
          <w:szCs w:val="16"/>
        </w:rPr>
        <w:t>Action</w:t>
      </w:r>
      <w:r w:rsidRPr="000D4F2E">
        <w:rPr>
          <w:rFonts w:ascii="宋体" w:hAnsi="宋体" w:hint="eastAsia"/>
          <w:bCs/>
          <w:sz w:val="16"/>
          <w:szCs w:val="16"/>
        </w:rPr>
        <w:t>执行的控制困难</w:t>
      </w:r>
      <w:r w:rsidRPr="000D4F2E">
        <w:rPr>
          <w:rFonts w:ascii="宋体" w:hAnsi="宋体" w:hint="eastAsia"/>
          <w:bCs/>
          <w:sz w:val="16"/>
          <w:szCs w:val="16"/>
        </w:rPr>
        <w:t>. Struts</w:t>
      </w:r>
      <w:r w:rsidRPr="000D4F2E">
        <w:rPr>
          <w:rFonts w:ascii="宋体" w:hAnsi="宋体" w:hint="eastAsia"/>
          <w:bCs/>
          <w:sz w:val="16"/>
          <w:szCs w:val="16"/>
        </w:rPr>
        <w:t>创建一个</w:t>
      </w:r>
      <w:r w:rsidRPr="000D4F2E">
        <w:rPr>
          <w:rFonts w:ascii="宋体" w:hAnsi="宋体" w:hint="eastAsia"/>
          <w:bCs/>
          <w:sz w:val="16"/>
          <w:szCs w:val="16"/>
        </w:rPr>
        <w:t>Action</w:t>
      </w:r>
      <w:r w:rsidRPr="000D4F2E">
        <w:rPr>
          <w:rFonts w:ascii="宋体" w:hAnsi="宋体" w:hint="eastAsia"/>
          <w:bCs/>
          <w:sz w:val="16"/>
          <w:szCs w:val="16"/>
        </w:rPr>
        <w:t>，如果想控制它的执行顺序将会非常困难。</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对</w:t>
      </w:r>
      <w:r w:rsidRPr="000D4F2E">
        <w:rPr>
          <w:rFonts w:ascii="宋体" w:hAnsi="宋体" w:hint="eastAsia"/>
          <w:bCs/>
          <w:sz w:val="16"/>
          <w:szCs w:val="16"/>
        </w:rPr>
        <w:t xml:space="preserve">Action </w:t>
      </w:r>
      <w:r w:rsidRPr="000D4F2E">
        <w:rPr>
          <w:rFonts w:ascii="宋体" w:hAnsi="宋体" w:hint="eastAsia"/>
          <w:bCs/>
          <w:sz w:val="16"/>
          <w:szCs w:val="16"/>
        </w:rPr>
        <w:t>执行前和后的处理</w:t>
      </w:r>
      <w:r w:rsidRPr="000D4F2E">
        <w:rPr>
          <w:rFonts w:ascii="宋体" w:hAnsi="宋体" w:hint="eastAsia"/>
          <w:bCs/>
          <w:sz w:val="16"/>
          <w:szCs w:val="16"/>
        </w:rPr>
        <w:t>. Struts</w:t>
      </w:r>
      <w:r w:rsidRPr="000D4F2E">
        <w:rPr>
          <w:rFonts w:ascii="宋体" w:hAnsi="宋体" w:hint="eastAsia"/>
          <w:bCs/>
          <w:sz w:val="16"/>
          <w:szCs w:val="16"/>
        </w:rPr>
        <w:t>处理</w:t>
      </w:r>
      <w:r w:rsidRPr="000D4F2E">
        <w:rPr>
          <w:rFonts w:ascii="宋体" w:hAnsi="宋体" w:hint="eastAsia"/>
          <w:bCs/>
          <w:sz w:val="16"/>
          <w:szCs w:val="16"/>
        </w:rPr>
        <w:t>Action</w:t>
      </w:r>
      <w:r w:rsidRPr="000D4F2E">
        <w:rPr>
          <w:rFonts w:ascii="宋体" w:hAnsi="宋体" w:hint="eastAsia"/>
          <w:bCs/>
          <w:sz w:val="16"/>
          <w:szCs w:val="16"/>
        </w:rPr>
        <w:t>的时候是基于</w:t>
      </w:r>
      <w:r w:rsidRPr="000D4F2E">
        <w:rPr>
          <w:rFonts w:ascii="宋体" w:hAnsi="宋体" w:hint="eastAsia"/>
          <w:bCs/>
          <w:sz w:val="16"/>
          <w:szCs w:val="16"/>
        </w:rPr>
        <w:t>class</w:t>
      </w:r>
      <w:r w:rsidRPr="000D4F2E">
        <w:rPr>
          <w:rFonts w:ascii="宋体" w:hAnsi="宋体" w:hint="eastAsia"/>
          <w:bCs/>
          <w:sz w:val="16"/>
          <w:szCs w:val="16"/>
        </w:rPr>
        <w:t>的</w:t>
      </w:r>
      <w:r w:rsidRPr="000D4F2E">
        <w:rPr>
          <w:rFonts w:ascii="宋体" w:hAnsi="宋体" w:hint="eastAsia"/>
          <w:bCs/>
          <w:sz w:val="16"/>
          <w:szCs w:val="16"/>
        </w:rPr>
        <w:t>hierarchies</w:t>
      </w:r>
      <w:r w:rsidRPr="000D4F2E">
        <w:rPr>
          <w:rFonts w:ascii="宋体" w:hAnsi="宋体" w:hint="eastAsia"/>
          <w:bCs/>
          <w:sz w:val="16"/>
          <w:szCs w:val="16"/>
        </w:rPr>
        <w:t>，很难在</w:t>
      </w:r>
      <w:r w:rsidRPr="000D4F2E">
        <w:rPr>
          <w:rFonts w:ascii="宋体" w:hAnsi="宋体" w:hint="eastAsia"/>
          <w:bCs/>
          <w:sz w:val="16"/>
          <w:szCs w:val="16"/>
        </w:rPr>
        <w:t>action</w:t>
      </w:r>
      <w:r w:rsidRPr="000D4F2E">
        <w:rPr>
          <w:rFonts w:ascii="宋体" w:hAnsi="宋体" w:hint="eastAsia"/>
          <w:bCs/>
          <w:sz w:val="16"/>
          <w:szCs w:val="16"/>
        </w:rPr>
        <w:t>处理前和后进行操作。</w:t>
      </w:r>
      <w:r w:rsidRPr="000D4F2E">
        <w:rPr>
          <w:rFonts w:ascii="宋体" w:hAnsi="宋体" w:hint="eastAsia"/>
          <w:bCs/>
          <w:sz w:val="16"/>
          <w:szCs w:val="16"/>
        </w:rPr>
        <w:t xml:space="preserve"> </w:t>
      </w:r>
    </w:p>
    <w:p w:rsidR="00000000" w:rsidRPr="000D4F2E" w:rsidRDefault="00FC10D3" w:rsidP="00FC10D3">
      <w:pPr>
        <w:numPr>
          <w:ilvl w:val="0"/>
          <w:numId w:val="53"/>
        </w:numPr>
        <w:tabs>
          <w:tab w:val="left" w:pos="425"/>
        </w:tabs>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对事件支持不够</w:t>
      </w:r>
      <w:r w:rsidRPr="000D4F2E">
        <w:rPr>
          <w:rFonts w:ascii="宋体" w:hAnsi="宋体" w:hint="eastAsia"/>
          <w:bCs/>
          <w:sz w:val="16"/>
          <w:szCs w:val="16"/>
        </w:rPr>
        <w:t xml:space="preserve">. </w:t>
      </w:r>
      <w:r w:rsidRPr="000D4F2E">
        <w:rPr>
          <w:rFonts w:ascii="宋体" w:hAnsi="宋体" w:hint="eastAsia"/>
          <w:bCs/>
          <w:sz w:val="16"/>
          <w:szCs w:val="16"/>
        </w:rPr>
        <w:t>在</w:t>
      </w:r>
      <w:r w:rsidRPr="000D4F2E">
        <w:rPr>
          <w:rFonts w:ascii="宋体" w:hAnsi="宋体" w:hint="eastAsia"/>
          <w:bCs/>
          <w:sz w:val="16"/>
          <w:szCs w:val="16"/>
        </w:rPr>
        <w:t>struts</w:t>
      </w:r>
      <w:r w:rsidRPr="000D4F2E">
        <w:rPr>
          <w:rFonts w:ascii="宋体" w:hAnsi="宋体" w:hint="eastAsia"/>
          <w:bCs/>
          <w:sz w:val="16"/>
          <w:szCs w:val="16"/>
        </w:rPr>
        <w:t>中，实际是一个表单</w:t>
      </w:r>
      <w:r w:rsidRPr="000D4F2E">
        <w:rPr>
          <w:rFonts w:ascii="宋体" w:hAnsi="宋体" w:hint="eastAsia"/>
          <w:bCs/>
          <w:sz w:val="16"/>
          <w:szCs w:val="16"/>
        </w:rPr>
        <w:t>Form</w:t>
      </w:r>
      <w:r w:rsidRPr="000D4F2E">
        <w:rPr>
          <w:rFonts w:ascii="宋体" w:hAnsi="宋体" w:hint="eastAsia"/>
          <w:bCs/>
          <w:sz w:val="16"/>
          <w:szCs w:val="16"/>
        </w:rPr>
        <w:t>对应一个</w:t>
      </w:r>
      <w:r w:rsidRPr="000D4F2E">
        <w:rPr>
          <w:rFonts w:ascii="宋体" w:hAnsi="宋体" w:hint="eastAsia"/>
          <w:bCs/>
          <w:sz w:val="16"/>
          <w:szCs w:val="16"/>
        </w:rPr>
        <w:t>Action</w:t>
      </w:r>
      <w:r w:rsidRPr="000D4F2E">
        <w:rPr>
          <w:rFonts w:ascii="宋体" w:hAnsi="宋体" w:hint="eastAsia"/>
          <w:bCs/>
          <w:sz w:val="16"/>
          <w:szCs w:val="16"/>
        </w:rPr>
        <w:t>类</w:t>
      </w:r>
      <w:r w:rsidRPr="000D4F2E">
        <w:rPr>
          <w:rFonts w:ascii="宋体" w:hAnsi="宋体" w:hint="eastAsia"/>
          <w:bCs/>
          <w:sz w:val="16"/>
          <w:szCs w:val="16"/>
        </w:rPr>
        <w:t>(</w:t>
      </w:r>
      <w:r w:rsidRPr="000D4F2E">
        <w:rPr>
          <w:rFonts w:ascii="宋体" w:hAnsi="宋体" w:hint="eastAsia"/>
          <w:bCs/>
          <w:sz w:val="16"/>
          <w:szCs w:val="16"/>
        </w:rPr>
        <w:t>或</w:t>
      </w:r>
      <w:r w:rsidRPr="000D4F2E">
        <w:rPr>
          <w:rFonts w:ascii="宋体" w:hAnsi="宋体" w:hint="eastAsia"/>
          <w:bCs/>
          <w:sz w:val="16"/>
          <w:szCs w:val="16"/>
        </w:rPr>
        <w:t>DispatchAction)</w:t>
      </w:r>
      <w:r w:rsidRPr="000D4F2E">
        <w:rPr>
          <w:rFonts w:ascii="宋体" w:hAnsi="宋体" w:hint="eastAsia"/>
          <w:bCs/>
          <w:sz w:val="16"/>
          <w:szCs w:val="16"/>
        </w:rPr>
        <w:t>，换一句话说：在</w:t>
      </w:r>
      <w:r w:rsidRPr="000D4F2E">
        <w:rPr>
          <w:rFonts w:ascii="宋体" w:hAnsi="宋体" w:hint="eastAsia"/>
          <w:bCs/>
          <w:sz w:val="16"/>
          <w:szCs w:val="16"/>
        </w:rPr>
        <w:t>Struts</w:t>
      </w:r>
      <w:r w:rsidRPr="000D4F2E">
        <w:rPr>
          <w:rFonts w:ascii="宋体" w:hAnsi="宋体" w:hint="eastAsia"/>
          <w:bCs/>
          <w:sz w:val="16"/>
          <w:szCs w:val="16"/>
        </w:rPr>
        <w:t>中实际是一个表单只能</w:t>
      </w:r>
      <w:r w:rsidRPr="000D4F2E">
        <w:rPr>
          <w:rFonts w:ascii="宋体" w:hAnsi="宋体" w:hint="eastAsia"/>
          <w:bCs/>
          <w:sz w:val="16"/>
          <w:szCs w:val="16"/>
        </w:rPr>
        <w:t xml:space="preserve"> </w:t>
      </w:r>
      <w:r w:rsidRPr="000D4F2E">
        <w:rPr>
          <w:rFonts w:ascii="宋体" w:hAnsi="宋体" w:hint="eastAsia"/>
          <w:bCs/>
          <w:sz w:val="16"/>
          <w:szCs w:val="16"/>
        </w:rPr>
        <w:t>对应一个事件。</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整合</w:t>
      </w:r>
      <w:r w:rsidRPr="000D4F2E">
        <w:rPr>
          <w:rFonts w:ascii="宋体" w:hAnsi="宋体" w:hint="eastAsia"/>
          <w:b/>
          <w:bCs/>
          <w:i/>
          <w:iCs/>
          <w:sz w:val="16"/>
          <w:szCs w:val="16"/>
        </w:rPr>
        <w:t xml:space="preserve">spring </w:t>
      </w:r>
      <w:r w:rsidRPr="000D4F2E">
        <w:rPr>
          <w:rFonts w:ascii="宋体" w:hAnsi="宋体" w:hint="eastAsia"/>
          <w:b/>
          <w:bCs/>
          <w:i/>
          <w:iCs/>
          <w:sz w:val="16"/>
          <w:szCs w:val="16"/>
        </w:rPr>
        <w:t>与</w:t>
      </w:r>
      <w:r w:rsidRPr="000D4F2E">
        <w:rPr>
          <w:rFonts w:ascii="宋体" w:hAnsi="宋体" w:hint="eastAsia"/>
          <w:b/>
          <w:bCs/>
          <w:i/>
          <w:iCs/>
          <w:sz w:val="16"/>
          <w:szCs w:val="16"/>
        </w:rPr>
        <w:t>struts1</w:t>
      </w:r>
      <w:r w:rsidRPr="000D4F2E">
        <w:rPr>
          <w:rFonts w:ascii="宋体" w:hAnsi="宋体" w:hint="eastAsia"/>
          <w:b/>
          <w:bCs/>
          <w:i/>
          <w:iCs/>
          <w:sz w:val="16"/>
          <w:szCs w:val="16"/>
        </w:rPr>
        <w:t>的方法，那种最好，为什么？</w:t>
      </w:r>
      <w:r w:rsidRPr="000D4F2E">
        <w:rPr>
          <w:rFonts w:ascii="宋体" w:hAnsi="宋体" w:hint="eastAsia"/>
          <w:b/>
          <w:bCs/>
          <w:i/>
          <w:iCs/>
          <w:sz w:val="16"/>
          <w:szCs w:val="16"/>
        </w:rPr>
        <w:t xml:space="preserve"> </w:t>
      </w:r>
    </w:p>
    <w:p w:rsidR="00000000" w:rsidRPr="000D4F2E" w:rsidRDefault="00FC10D3" w:rsidP="000D4F2E">
      <w:pPr>
        <w:contextualSpacing/>
        <w:rPr>
          <w:rFonts w:ascii="宋体" w:hAnsi="宋体" w:hint="eastAsia"/>
          <w:sz w:val="16"/>
          <w:szCs w:val="16"/>
        </w:rPr>
      </w:pPr>
      <w:r w:rsidRPr="000D4F2E">
        <w:rPr>
          <w:rFonts w:hint="eastAsia"/>
          <w:sz w:val="16"/>
          <w:szCs w:val="16"/>
        </w:rPr>
        <w:t>【参考答案】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答：</w:t>
      </w:r>
      <w:r w:rsidRPr="000D4F2E">
        <w:rPr>
          <w:rFonts w:ascii="宋体" w:hAnsi="宋体" w:hint="eastAsia"/>
          <w:sz w:val="16"/>
          <w:szCs w:val="16"/>
        </w:rPr>
        <w:t>1.</w:t>
      </w:r>
      <w:r w:rsidRPr="000D4F2E">
        <w:rPr>
          <w:rFonts w:ascii="宋体" w:hAnsi="宋体" w:hint="eastAsia"/>
          <w:sz w:val="16"/>
          <w:szCs w:val="16"/>
        </w:rPr>
        <w:t>第一种方法</w:t>
      </w:r>
      <w:r w:rsidRPr="000D4F2E">
        <w:rPr>
          <w:rFonts w:ascii="宋体" w:hAnsi="宋体" w:hint="eastAsia"/>
          <w:sz w:val="16"/>
          <w:szCs w:val="16"/>
        </w:rPr>
        <w:t>:</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sz w:val="16"/>
          <w:szCs w:val="16"/>
        </w:rPr>
        <w:t>Struts</w:t>
      </w:r>
      <w:r w:rsidRPr="000D4F2E">
        <w:rPr>
          <w:rFonts w:ascii="宋体" w:hAnsi="宋体" w:hint="eastAsia"/>
          <w:sz w:val="16"/>
          <w:szCs w:val="16"/>
        </w:rPr>
        <w:t>的</w:t>
      </w:r>
      <w:r w:rsidRPr="000D4F2E">
        <w:rPr>
          <w:rFonts w:ascii="宋体" w:hAnsi="宋体"/>
          <w:sz w:val="16"/>
          <w:szCs w:val="16"/>
        </w:rPr>
        <w:t>Action</w:t>
      </w:r>
      <w:r w:rsidRPr="000D4F2E">
        <w:rPr>
          <w:rFonts w:ascii="宋体" w:hAnsi="宋体" w:hint="eastAsia"/>
          <w:sz w:val="16"/>
          <w:szCs w:val="16"/>
        </w:rPr>
        <w:t>继承</w:t>
      </w:r>
      <w:r w:rsidRPr="000D4F2E">
        <w:rPr>
          <w:rFonts w:ascii="宋体" w:hAnsi="宋体"/>
          <w:sz w:val="16"/>
          <w:szCs w:val="16"/>
        </w:rPr>
        <w:t>Spring</w:t>
      </w:r>
      <w:r w:rsidRPr="000D4F2E">
        <w:rPr>
          <w:rFonts w:ascii="宋体" w:hAnsi="宋体" w:hint="eastAsia"/>
          <w:sz w:val="16"/>
          <w:szCs w:val="16"/>
        </w:rPr>
        <w:t>的</w:t>
      </w:r>
      <w:r w:rsidRPr="000D4F2E">
        <w:rPr>
          <w:rFonts w:ascii="宋体" w:hAnsi="宋体"/>
          <w:sz w:val="16"/>
          <w:szCs w:val="16"/>
        </w:rPr>
        <w:t>ActionSupport</w:t>
      </w:r>
      <w:r w:rsidRPr="000D4F2E">
        <w:rPr>
          <w:rFonts w:ascii="宋体" w:hAnsi="宋体" w:hint="eastAsia"/>
          <w:sz w:val="16"/>
          <w:szCs w:val="16"/>
        </w:rPr>
        <w:t>类，并在</w:t>
      </w:r>
      <w:r w:rsidRPr="000D4F2E">
        <w:rPr>
          <w:rFonts w:ascii="宋体" w:hAnsi="宋体"/>
          <w:sz w:val="16"/>
          <w:szCs w:val="16"/>
        </w:rPr>
        <w:t>Action</w:t>
      </w:r>
      <w:r w:rsidRPr="000D4F2E">
        <w:rPr>
          <w:rFonts w:ascii="宋体" w:hAnsi="宋体" w:hint="eastAsia"/>
          <w:sz w:val="16"/>
          <w:szCs w:val="16"/>
        </w:rPr>
        <w:t>中获取</w:t>
      </w:r>
      <w:r w:rsidRPr="000D4F2E">
        <w:rPr>
          <w:rFonts w:ascii="宋体" w:hAnsi="宋体"/>
          <w:sz w:val="16"/>
          <w:szCs w:val="16"/>
        </w:rPr>
        <w:t>Spring</w:t>
      </w:r>
      <w:r w:rsidRPr="000D4F2E">
        <w:rPr>
          <w:rFonts w:ascii="宋体" w:hAnsi="宋体" w:hint="eastAsia"/>
          <w:sz w:val="16"/>
          <w:szCs w:val="16"/>
        </w:rPr>
        <w:t>的</w:t>
      </w:r>
      <w:r w:rsidRPr="000D4F2E">
        <w:rPr>
          <w:rFonts w:ascii="宋体" w:hAnsi="宋体"/>
          <w:sz w:val="16"/>
          <w:szCs w:val="16"/>
        </w:rPr>
        <w:t>ApplicationContext</w:t>
      </w:r>
      <w:r w:rsidRPr="000D4F2E">
        <w:rPr>
          <w:rFonts w:ascii="宋体" w:hAnsi="宋体" w:hint="eastAsia"/>
          <w:sz w:val="16"/>
          <w:szCs w:val="16"/>
        </w:rPr>
        <w:t>。这是最简单的一种整合方式，但有三个缺点：第一，</w:t>
      </w:r>
      <w:r w:rsidRPr="000D4F2E">
        <w:rPr>
          <w:rFonts w:ascii="宋体" w:hAnsi="宋体"/>
          <w:sz w:val="16"/>
          <w:szCs w:val="16"/>
        </w:rPr>
        <w:t>Struts</w:t>
      </w:r>
      <w:r w:rsidRPr="000D4F2E">
        <w:rPr>
          <w:rFonts w:ascii="宋体" w:hAnsi="宋体" w:hint="eastAsia"/>
          <w:sz w:val="16"/>
          <w:szCs w:val="16"/>
        </w:rPr>
        <w:t>与</w:t>
      </w:r>
      <w:r w:rsidRPr="000D4F2E">
        <w:rPr>
          <w:rFonts w:ascii="宋体" w:hAnsi="宋体"/>
          <w:sz w:val="16"/>
          <w:szCs w:val="16"/>
        </w:rPr>
        <w:t>Spring</w:t>
      </w:r>
      <w:r w:rsidRPr="000D4F2E">
        <w:rPr>
          <w:rFonts w:ascii="宋体" w:hAnsi="宋体" w:hint="eastAsia"/>
          <w:sz w:val="16"/>
          <w:szCs w:val="16"/>
        </w:rPr>
        <w:t>紧密耦合，不能改换到其他</w:t>
      </w:r>
      <w:r w:rsidRPr="000D4F2E">
        <w:rPr>
          <w:rFonts w:ascii="宋体" w:hAnsi="宋体"/>
          <w:sz w:val="16"/>
          <w:szCs w:val="16"/>
        </w:rPr>
        <w:t>IoC</w:t>
      </w:r>
      <w:r w:rsidRPr="000D4F2E">
        <w:rPr>
          <w:rFonts w:ascii="宋体" w:hAnsi="宋体" w:hint="eastAsia"/>
          <w:sz w:val="16"/>
          <w:szCs w:val="16"/>
        </w:rPr>
        <w:t>容器；第二，难以使用</w:t>
      </w:r>
      <w:r w:rsidRPr="000D4F2E">
        <w:rPr>
          <w:rFonts w:ascii="宋体" w:hAnsi="宋体"/>
          <w:sz w:val="16"/>
          <w:szCs w:val="16"/>
        </w:rPr>
        <w:t>Spring AOP</w:t>
      </w:r>
      <w:r w:rsidRPr="000D4F2E">
        <w:rPr>
          <w:rFonts w:ascii="宋体" w:hAnsi="宋体" w:hint="eastAsia"/>
          <w:sz w:val="16"/>
          <w:szCs w:val="16"/>
        </w:rPr>
        <w:t>特性；第三，对于需要使</w:t>
      </w:r>
      <w:r w:rsidRPr="000D4F2E">
        <w:rPr>
          <w:rFonts w:ascii="宋体" w:hAnsi="宋体" w:hint="eastAsia"/>
          <w:sz w:val="16"/>
          <w:szCs w:val="16"/>
        </w:rPr>
        <w:t>用</w:t>
      </w:r>
      <w:r w:rsidRPr="000D4F2E">
        <w:rPr>
          <w:rFonts w:ascii="宋体" w:hAnsi="宋体"/>
          <w:sz w:val="16"/>
          <w:szCs w:val="16"/>
        </w:rPr>
        <w:t>DispatchAction</w:t>
      </w:r>
      <w:r w:rsidRPr="000D4F2E">
        <w:rPr>
          <w:rFonts w:ascii="宋体" w:hAnsi="宋体" w:hint="eastAsia"/>
          <w:sz w:val="16"/>
          <w:szCs w:val="16"/>
        </w:rPr>
        <w:t>的</w:t>
      </w:r>
      <w:r w:rsidRPr="000D4F2E">
        <w:rPr>
          <w:rFonts w:ascii="宋体" w:hAnsi="宋体"/>
          <w:sz w:val="16"/>
          <w:szCs w:val="16"/>
        </w:rPr>
        <w:t>Struts</w:t>
      </w:r>
      <w:r w:rsidRPr="000D4F2E">
        <w:rPr>
          <w:rFonts w:ascii="宋体" w:hAnsi="宋体" w:hint="eastAsia"/>
          <w:sz w:val="16"/>
          <w:szCs w:val="16"/>
        </w:rPr>
        <w:t>应用无能为力。</w:t>
      </w:r>
    </w:p>
    <w:p w:rsidR="00000000" w:rsidRPr="000D4F2E" w:rsidRDefault="00FC10D3" w:rsidP="000D4F2E">
      <w:pPr>
        <w:ind w:firstLineChars="150" w:firstLine="240"/>
        <w:contextualSpacing/>
        <w:rPr>
          <w:rFonts w:ascii="宋体" w:hAnsi="宋体" w:hint="eastAsia"/>
          <w:sz w:val="16"/>
          <w:szCs w:val="16"/>
        </w:rPr>
      </w:pPr>
      <w:r w:rsidRPr="000D4F2E">
        <w:rPr>
          <w:rFonts w:ascii="宋体" w:hAnsi="宋体" w:hint="eastAsia"/>
          <w:sz w:val="16"/>
          <w:szCs w:val="16"/>
        </w:rPr>
        <w:t>2.</w:t>
      </w:r>
      <w:r w:rsidRPr="000D4F2E">
        <w:rPr>
          <w:rFonts w:ascii="宋体" w:hAnsi="宋体" w:hint="eastAsia"/>
          <w:sz w:val="16"/>
          <w:szCs w:val="16"/>
        </w:rPr>
        <w:t>第二种方法</w:t>
      </w:r>
      <w:r w:rsidRPr="000D4F2E">
        <w:rPr>
          <w:rFonts w:ascii="宋体" w:hAnsi="宋体" w:hint="eastAsia"/>
          <w:sz w:val="16"/>
          <w:szCs w:val="16"/>
        </w:rPr>
        <w:t>:</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在</w:t>
      </w:r>
      <w:r w:rsidRPr="000D4F2E">
        <w:rPr>
          <w:rFonts w:ascii="宋体" w:hAnsi="宋体" w:cs="Arial"/>
          <w:sz w:val="16"/>
          <w:szCs w:val="16"/>
        </w:rPr>
        <w:t>Struts</w:t>
      </w:r>
      <w:r w:rsidRPr="000D4F2E">
        <w:rPr>
          <w:rFonts w:ascii="宋体" w:hAnsi="宋体" w:cs="Arial" w:hint="eastAsia"/>
          <w:sz w:val="16"/>
          <w:szCs w:val="16"/>
        </w:rPr>
        <w:t>的配置文件中，以</w:t>
      </w:r>
      <w:r w:rsidRPr="000D4F2E">
        <w:rPr>
          <w:rFonts w:ascii="宋体" w:hAnsi="宋体" w:cs="Arial"/>
          <w:sz w:val="16"/>
          <w:szCs w:val="16"/>
        </w:rPr>
        <w:t>Spring</w:t>
      </w:r>
      <w:r w:rsidRPr="000D4F2E">
        <w:rPr>
          <w:rFonts w:ascii="宋体" w:hAnsi="宋体" w:cs="Arial" w:hint="eastAsia"/>
          <w:sz w:val="16"/>
          <w:szCs w:val="16"/>
        </w:rPr>
        <w:t>的</w:t>
      </w:r>
      <w:r w:rsidRPr="000D4F2E">
        <w:rPr>
          <w:rFonts w:ascii="宋体" w:hAnsi="宋体" w:cs="Arial"/>
          <w:sz w:val="16"/>
          <w:szCs w:val="16"/>
        </w:rPr>
        <w:t>DelegatingRequestProcessor</w:t>
      </w:r>
      <w:r w:rsidRPr="000D4F2E">
        <w:rPr>
          <w:rFonts w:ascii="宋体" w:hAnsi="宋体" w:cs="Arial" w:hint="eastAsia"/>
          <w:sz w:val="16"/>
          <w:szCs w:val="16"/>
        </w:rPr>
        <w:t>类代替</w:t>
      </w:r>
      <w:r w:rsidRPr="000D4F2E">
        <w:rPr>
          <w:rFonts w:ascii="宋体" w:hAnsi="宋体" w:cs="Arial"/>
          <w:sz w:val="16"/>
          <w:szCs w:val="16"/>
        </w:rPr>
        <w:t>Struts</w:t>
      </w:r>
      <w:r w:rsidRPr="000D4F2E">
        <w:rPr>
          <w:rFonts w:ascii="宋体" w:hAnsi="宋体" w:cs="Arial" w:hint="eastAsia"/>
          <w:sz w:val="16"/>
          <w:szCs w:val="16"/>
        </w:rPr>
        <w:t>的</w:t>
      </w:r>
      <w:r w:rsidRPr="000D4F2E">
        <w:rPr>
          <w:rFonts w:ascii="宋体" w:hAnsi="宋体" w:cs="Arial"/>
          <w:sz w:val="16"/>
          <w:szCs w:val="16"/>
        </w:rPr>
        <w:t>RequestProcessor</w:t>
      </w:r>
      <w:r w:rsidRPr="000D4F2E">
        <w:rPr>
          <w:rFonts w:ascii="宋体" w:hAnsi="宋体" w:cs="Arial" w:hint="eastAsia"/>
          <w:sz w:val="16"/>
          <w:szCs w:val="16"/>
        </w:rPr>
        <w:t>类，并在</w:t>
      </w:r>
      <w:r w:rsidRPr="000D4F2E">
        <w:rPr>
          <w:rFonts w:ascii="宋体" w:hAnsi="宋体" w:cs="Arial"/>
          <w:sz w:val="16"/>
          <w:szCs w:val="16"/>
        </w:rPr>
        <w:t>Spring</w:t>
      </w:r>
      <w:r w:rsidRPr="000D4F2E">
        <w:rPr>
          <w:rFonts w:ascii="宋体" w:hAnsi="宋体" w:cs="Arial" w:hint="eastAsia"/>
          <w:sz w:val="16"/>
          <w:szCs w:val="16"/>
        </w:rPr>
        <w:t>的配置文件中定义与</w:t>
      </w:r>
      <w:r w:rsidRPr="000D4F2E">
        <w:rPr>
          <w:rFonts w:ascii="宋体" w:hAnsi="宋体" w:cs="Arial"/>
          <w:sz w:val="16"/>
          <w:szCs w:val="16"/>
        </w:rPr>
        <w:t>Struts</w:t>
      </w:r>
      <w:r w:rsidRPr="000D4F2E">
        <w:rPr>
          <w:rFonts w:ascii="宋体" w:hAnsi="宋体" w:cs="Arial" w:hint="eastAsia"/>
          <w:sz w:val="16"/>
          <w:szCs w:val="16"/>
        </w:rPr>
        <w:t>配置文件中</w:t>
      </w:r>
      <w:r w:rsidRPr="000D4F2E">
        <w:rPr>
          <w:rFonts w:ascii="宋体" w:hAnsi="宋体" w:cs="Arial"/>
          <w:sz w:val="16"/>
          <w:szCs w:val="16"/>
        </w:rPr>
        <w:t>&lt;action-mappings&gt;</w:t>
      </w:r>
      <w:r w:rsidRPr="000D4F2E">
        <w:rPr>
          <w:rFonts w:ascii="宋体" w:hAnsi="宋体" w:cs="Arial" w:hint="eastAsia"/>
          <w:sz w:val="16"/>
          <w:szCs w:val="16"/>
        </w:rPr>
        <w:lastRenderedPageBreak/>
        <w:t>对应的</w:t>
      </w:r>
      <w:r w:rsidRPr="000D4F2E">
        <w:rPr>
          <w:rFonts w:ascii="宋体" w:hAnsi="宋体" w:cs="Arial"/>
          <w:sz w:val="16"/>
          <w:szCs w:val="16"/>
        </w:rPr>
        <w:t>bean</w:t>
      </w:r>
      <w:r w:rsidRPr="000D4F2E">
        <w:rPr>
          <w:rFonts w:ascii="宋体" w:hAnsi="宋体" w:cs="Arial" w:hint="eastAsia"/>
          <w:sz w:val="16"/>
          <w:szCs w:val="16"/>
        </w:rPr>
        <w:t>，从而将</w:t>
      </w:r>
      <w:r w:rsidRPr="000D4F2E">
        <w:rPr>
          <w:rFonts w:ascii="宋体" w:hAnsi="宋体" w:cs="Arial"/>
          <w:sz w:val="16"/>
          <w:szCs w:val="16"/>
        </w:rPr>
        <w:t>Struts</w:t>
      </w:r>
      <w:r w:rsidRPr="000D4F2E">
        <w:rPr>
          <w:rFonts w:ascii="宋体" w:hAnsi="宋体" w:cs="Arial" w:hint="eastAsia"/>
          <w:sz w:val="16"/>
          <w:szCs w:val="16"/>
        </w:rPr>
        <w:t>的</w:t>
      </w:r>
      <w:r w:rsidRPr="000D4F2E">
        <w:rPr>
          <w:rFonts w:ascii="宋体" w:hAnsi="宋体" w:cs="Arial"/>
          <w:sz w:val="16"/>
          <w:szCs w:val="16"/>
        </w:rPr>
        <w:t>Action</w:t>
      </w:r>
      <w:r w:rsidRPr="000D4F2E">
        <w:rPr>
          <w:rFonts w:ascii="宋体" w:hAnsi="宋体" w:cs="Arial" w:hint="eastAsia"/>
          <w:sz w:val="16"/>
          <w:szCs w:val="16"/>
        </w:rPr>
        <w:t>与</w:t>
      </w:r>
      <w:r w:rsidRPr="000D4F2E">
        <w:rPr>
          <w:rFonts w:ascii="宋体" w:hAnsi="宋体" w:cs="Arial"/>
          <w:sz w:val="16"/>
          <w:szCs w:val="16"/>
        </w:rPr>
        <w:t>Spring</w:t>
      </w:r>
      <w:r w:rsidRPr="000D4F2E">
        <w:rPr>
          <w:rFonts w:ascii="宋体" w:hAnsi="宋体" w:cs="Arial" w:hint="eastAsia"/>
          <w:sz w:val="16"/>
          <w:szCs w:val="16"/>
        </w:rPr>
        <w:t>分开，并把</w:t>
      </w:r>
      <w:r w:rsidRPr="000D4F2E">
        <w:rPr>
          <w:rFonts w:ascii="宋体" w:hAnsi="宋体" w:cs="Arial"/>
          <w:sz w:val="16"/>
          <w:szCs w:val="16"/>
        </w:rPr>
        <w:t>Struts</w:t>
      </w:r>
      <w:r w:rsidRPr="000D4F2E">
        <w:rPr>
          <w:rFonts w:ascii="宋体" w:hAnsi="宋体" w:cs="Arial" w:hint="eastAsia"/>
          <w:sz w:val="16"/>
          <w:szCs w:val="16"/>
        </w:rPr>
        <w:t>的动作置于</w:t>
      </w:r>
      <w:r w:rsidRPr="000D4F2E">
        <w:rPr>
          <w:rFonts w:ascii="宋体" w:hAnsi="宋体" w:cs="Arial"/>
          <w:sz w:val="16"/>
          <w:szCs w:val="16"/>
        </w:rPr>
        <w:t>Spring</w:t>
      </w:r>
      <w:r w:rsidRPr="000D4F2E">
        <w:rPr>
          <w:rFonts w:ascii="宋体" w:hAnsi="宋体" w:cs="Arial" w:hint="eastAsia"/>
          <w:sz w:val="16"/>
          <w:szCs w:val="16"/>
        </w:rPr>
        <w:t>的控制之下。这种整合方式的优点是将不再依赖</w:t>
      </w:r>
      <w:r w:rsidRPr="000D4F2E">
        <w:rPr>
          <w:rFonts w:ascii="宋体" w:hAnsi="宋体" w:cs="Arial"/>
          <w:sz w:val="16"/>
          <w:szCs w:val="16"/>
        </w:rPr>
        <w:t>Spring</w:t>
      </w:r>
      <w:r w:rsidRPr="000D4F2E">
        <w:rPr>
          <w:rFonts w:ascii="宋体" w:hAnsi="宋体" w:cs="Arial" w:hint="eastAsia"/>
          <w:sz w:val="16"/>
          <w:szCs w:val="16"/>
        </w:rPr>
        <w:t>这个特定的</w:t>
      </w:r>
      <w:r w:rsidRPr="000D4F2E">
        <w:rPr>
          <w:rFonts w:ascii="宋体" w:hAnsi="宋体" w:cs="Arial"/>
          <w:sz w:val="16"/>
          <w:szCs w:val="16"/>
        </w:rPr>
        <w:t>IoC</w:t>
      </w:r>
      <w:r w:rsidRPr="000D4F2E">
        <w:rPr>
          <w:rFonts w:ascii="宋体" w:hAnsi="宋体" w:cs="Arial" w:hint="eastAsia"/>
          <w:sz w:val="16"/>
          <w:szCs w:val="16"/>
        </w:rPr>
        <w:t>容器，但必须依赖</w:t>
      </w:r>
      <w:r w:rsidRPr="000D4F2E">
        <w:rPr>
          <w:rFonts w:ascii="宋体" w:hAnsi="宋体" w:cs="Arial"/>
          <w:sz w:val="16"/>
          <w:szCs w:val="16"/>
        </w:rPr>
        <w:t>Struts</w:t>
      </w:r>
      <w:r w:rsidRPr="000D4F2E">
        <w:rPr>
          <w:rFonts w:ascii="宋体" w:hAnsi="宋体" w:cs="Arial" w:hint="eastAsia"/>
          <w:sz w:val="16"/>
          <w:szCs w:val="16"/>
        </w:rPr>
        <w:t>的</w:t>
      </w:r>
      <w:r w:rsidRPr="000D4F2E">
        <w:rPr>
          <w:rFonts w:ascii="宋体" w:hAnsi="宋体" w:cs="Arial"/>
          <w:sz w:val="16"/>
          <w:szCs w:val="16"/>
        </w:rPr>
        <w:t>RequestProcessor</w:t>
      </w:r>
      <w:r w:rsidRPr="000D4F2E">
        <w:rPr>
          <w:rFonts w:ascii="宋体" w:hAnsi="宋体" w:cs="Arial" w:hint="eastAsia"/>
          <w:sz w:val="16"/>
          <w:szCs w:val="16"/>
        </w:rPr>
        <w:t>类。</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第三种方法</w:t>
      </w:r>
      <w:r w:rsidRPr="000D4F2E">
        <w:rPr>
          <w:rFonts w:ascii="宋体" w:hAnsi="宋体" w:cs="Arial" w:hint="eastAsia"/>
          <w:sz w:val="16"/>
          <w:szCs w:val="16"/>
        </w:rPr>
        <w:t>:</w:t>
      </w:r>
    </w:p>
    <w:p w:rsidR="00000000" w:rsidRPr="000D4F2E" w:rsidRDefault="00FC10D3" w:rsidP="000D4F2E">
      <w:pPr>
        <w:ind w:firstLineChars="200" w:firstLine="320"/>
        <w:contextualSpacing/>
        <w:rPr>
          <w:rFonts w:ascii="宋体" w:hAnsi="宋体" w:cs="Arial"/>
          <w:sz w:val="16"/>
          <w:szCs w:val="16"/>
        </w:rPr>
      </w:pPr>
      <w:r w:rsidRPr="000D4F2E">
        <w:rPr>
          <w:rFonts w:ascii="宋体" w:hAnsi="宋体" w:cs="Arial" w:hint="eastAsia"/>
          <w:sz w:val="16"/>
          <w:szCs w:val="16"/>
        </w:rPr>
        <w:t>通过</w:t>
      </w:r>
      <w:r w:rsidRPr="000D4F2E">
        <w:rPr>
          <w:rFonts w:ascii="宋体" w:hAnsi="宋体" w:cs="Arial"/>
          <w:sz w:val="16"/>
          <w:szCs w:val="16"/>
        </w:rPr>
        <w:t>Spring</w:t>
      </w:r>
      <w:r w:rsidRPr="000D4F2E">
        <w:rPr>
          <w:rFonts w:ascii="宋体" w:hAnsi="宋体" w:cs="Arial" w:hint="eastAsia"/>
          <w:sz w:val="16"/>
          <w:szCs w:val="16"/>
        </w:rPr>
        <w:t>的</w:t>
      </w:r>
      <w:r w:rsidRPr="000D4F2E">
        <w:rPr>
          <w:rFonts w:ascii="宋体" w:hAnsi="宋体" w:cs="Arial"/>
          <w:sz w:val="16"/>
          <w:szCs w:val="16"/>
        </w:rPr>
        <w:t>DelegatingActionProxy</w:t>
      </w:r>
      <w:r w:rsidRPr="000D4F2E">
        <w:rPr>
          <w:rFonts w:ascii="宋体" w:hAnsi="宋体" w:cs="Arial" w:hint="eastAsia"/>
          <w:sz w:val="16"/>
          <w:szCs w:val="16"/>
        </w:rPr>
        <w:t>类代理</w:t>
      </w:r>
      <w:r w:rsidRPr="000D4F2E">
        <w:rPr>
          <w:rFonts w:ascii="宋体" w:hAnsi="宋体" w:cs="Arial"/>
          <w:sz w:val="16"/>
          <w:szCs w:val="16"/>
        </w:rPr>
        <w:t>Struts</w:t>
      </w:r>
      <w:r w:rsidRPr="000D4F2E">
        <w:rPr>
          <w:rFonts w:ascii="宋体" w:hAnsi="宋体" w:cs="Arial" w:hint="eastAsia"/>
          <w:sz w:val="16"/>
          <w:szCs w:val="16"/>
        </w:rPr>
        <w:t>的动作，即在</w:t>
      </w:r>
      <w:r w:rsidRPr="000D4F2E">
        <w:rPr>
          <w:rFonts w:ascii="宋体" w:hAnsi="宋体" w:cs="Arial"/>
          <w:sz w:val="16"/>
          <w:szCs w:val="16"/>
        </w:rPr>
        <w:t>Struts</w:t>
      </w:r>
      <w:r w:rsidRPr="000D4F2E">
        <w:rPr>
          <w:rFonts w:ascii="宋体" w:hAnsi="宋体" w:cs="Arial" w:hint="eastAsia"/>
          <w:sz w:val="16"/>
          <w:szCs w:val="16"/>
        </w:rPr>
        <w:t>配置文件中，定义</w:t>
      </w:r>
      <w:r w:rsidRPr="000D4F2E">
        <w:rPr>
          <w:rFonts w:ascii="宋体" w:hAnsi="宋体" w:cs="Arial"/>
          <w:sz w:val="16"/>
          <w:szCs w:val="16"/>
        </w:rPr>
        <w:t>&lt;action-mappings&gt;</w:t>
      </w:r>
      <w:r w:rsidRPr="000D4F2E">
        <w:rPr>
          <w:rFonts w:ascii="宋体" w:hAnsi="宋体" w:cs="Arial" w:hint="eastAsia"/>
          <w:sz w:val="16"/>
          <w:szCs w:val="16"/>
        </w:rPr>
        <w:t>的</w:t>
      </w:r>
      <w:r w:rsidRPr="000D4F2E">
        <w:rPr>
          <w:rFonts w:ascii="宋体" w:hAnsi="宋体" w:cs="Arial"/>
          <w:sz w:val="16"/>
          <w:szCs w:val="16"/>
        </w:rPr>
        <w:t>type</w:t>
      </w:r>
      <w:r w:rsidRPr="000D4F2E">
        <w:rPr>
          <w:rFonts w:ascii="宋体" w:hAnsi="宋体" w:cs="Arial" w:hint="eastAsia"/>
          <w:sz w:val="16"/>
          <w:szCs w:val="16"/>
        </w:rPr>
        <w:t>属性全部改为</w:t>
      </w:r>
      <w:r w:rsidRPr="000D4F2E">
        <w:rPr>
          <w:rStyle w:val="Strong"/>
          <w:rFonts w:ascii="宋体" w:hAnsi="宋体" w:cs="Arial"/>
          <w:sz w:val="16"/>
          <w:szCs w:val="16"/>
        </w:rPr>
        <w:t>DelegatingActionProxy</w:t>
      </w:r>
      <w:r w:rsidRPr="000D4F2E">
        <w:rPr>
          <w:rFonts w:ascii="宋体" w:hAnsi="宋体" w:cs="Arial" w:hint="eastAsia"/>
          <w:sz w:val="16"/>
          <w:szCs w:val="16"/>
        </w:rPr>
        <w:t>，而不是具体的类名，并在</w:t>
      </w:r>
      <w:r w:rsidRPr="000D4F2E">
        <w:rPr>
          <w:rFonts w:ascii="宋体" w:hAnsi="宋体" w:cs="Arial"/>
          <w:sz w:val="16"/>
          <w:szCs w:val="16"/>
        </w:rPr>
        <w:t>Spring</w:t>
      </w:r>
      <w:r w:rsidRPr="000D4F2E">
        <w:rPr>
          <w:rFonts w:ascii="宋体" w:hAnsi="宋体" w:cs="Arial" w:hint="eastAsia"/>
          <w:sz w:val="16"/>
          <w:szCs w:val="16"/>
        </w:rPr>
        <w:t>配置文件中定义与</w:t>
      </w:r>
      <w:r w:rsidRPr="000D4F2E">
        <w:rPr>
          <w:rFonts w:ascii="宋体" w:hAnsi="宋体" w:cs="Arial"/>
          <w:sz w:val="16"/>
          <w:szCs w:val="16"/>
        </w:rPr>
        <w:t>Struts</w:t>
      </w:r>
      <w:r w:rsidRPr="000D4F2E">
        <w:rPr>
          <w:rFonts w:ascii="宋体" w:hAnsi="宋体" w:cs="Arial" w:hint="eastAsia"/>
          <w:sz w:val="16"/>
          <w:szCs w:val="16"/>
        </w:rPr>
        <w:t>动作映射对应的</w:t>
      </w:r>
      <w:r w:rsidRPr="000D4F2E">
        <w:rPr>
          <w:rFonts w:ascii="宋体" w:hAnsi="宋体" w:cs="Arial"/>
          <w:sz w:val="16"/>
          <w:szCs w:val="16"/>
        </w:rPr>
        <w:t>bean</w:t>
      </w:r>
      <w:r w:rsidRPr="000D4F2E">
        <w:rPr>
          <w:rFonts w:ascii="宋体" w:hAnsi="宋体" w:cs="Arial" w:hint="eastAsia"/>
          <w:sz w:val="16"/>
          <w:szCs w:val="16"/>
        </w:rPr>
        <w:t>，从而将</w:t>
      </w:r>
      <w:r w:rsidRPr="000D4F2E">
        <w:rPr>
          <w:rFonts w:ascii="宋体" w:hAnsi="宋体" w:cs="Arial"/>
          <w:sz w:val="16"/>
          <w:szCs w:val="16"/>
        </w:rPr>
        <w:t>Struts</w:t>
      </w:r>
      <w:r w:rsidRPr="000D4F2E">
        <w:rPr>
          <w:rFonts w:ascii="宋体" w:hAnsi="宋体" w:cs="Arial" w:hint="eastAsia"/>
          <w:sz w:val="16"/>
          <w:szCs w:val="16"/>
        </w:rPr>
        <w:t>的</w:t>
      </w:r>
      <w:r w:rsidRPr="000D4F2E">
        <w:rPr>
          <w:rFonts w:ascii="宋体" w:hAnsi="宋体" w:cs="Arial"/>
          <w:sz w:val="16"/>
          <w:szCs w:val="16"/>
        </w:rPr>
        <w:t>Action</w:t>
      </w:r>
      <w:r w:rsidRPr="000D4F2E">
        <w:rPr>
          <w:rFonts w:ascii="宋体" w:hAnsi="宋体" w:cs="Arial" w:hint="eastAsia"/>
          <w:sz w:val="16"/>
          <w:szCs w:val="16"/>
        </w:rPr>
        <w:t>与</w:t>
      </w:r>
      <w:r w:rsidRPr="000D4F2E">
        <w:rPr>
          <w:rFonts w:ascii="宋体" w:hAnsi="宋体" w:cs="Arial"/>
          <w:sz w:val="16"/>
          <w:szCs w:val="16"/>
        </w:rPr>
        <w:t>Spring</w:t>
      </w:r>
      <w:r w:rsidRPr="000D4F2E">
        <w:rPr>
          <w:rFonts w:ascii="宋体" w:hAnsi="宋体" w:cs="Arial" w:hint="eastAsia"/>
          <w:sz w:val="16"/>
          <w:szCs w:val="16"/>
        </w:rPr>
        <w:t>分开，并把</w:t>
      </w:r>
      <w:r w:rsidRPr="000D4F2E">
        <w:rPr>
          <w:rFonts w:ascii="宋体" w:hAnsi="宋体" w:cs="Arial"/>
          <w:sz w:val="16"/>
          <w:szCs w:val="16"/>
        </w:rPr>
        <w:t>Struts</w:t>
      </w:r>
      <w:r w:rsidRPr="000D4F2E">
        <w:rPr>
          <w:rFonts w:ascii="宋体" w:hAnsi="宋体" w:cs="Arial" w:hint="eastAsia"/>
          <w:sz w:val="16"/>
          <w:szCs w:val="16"/>
        </w:rPr>
        <w:t>的动作置于</w:t>
      </w:r>
      <w:r w:rsidRPr="000D4F2E">
        <w:rPr>
          <w:rFonts w:ascii="宋体" w:hAnsi="宋体" w:cs="Arial"/>
          <w:sz w:val="16"/>
          <w:szCs w:val="16"/>
        </w:rPr>
        <w:t>Spring</w:t>
      </w:r>
      <w:r w:rsidRPr="000D4F2E">
        <w:rPr>
          <w:rFonts w:ascii="宋体" w:hAnsi="宋体" w:cs="Arial" w:hint="eastAsia"/>
          <w:sz w:val="16"/>
          <w:szCs w:val="16"/>
        </w:rPr>
        <w:t>的控制之下。无疑，这是最灵活的一种整合方式。</w:t>
      </w:r>
      <w:r w:rsidRPr="000D4F2E">
        <w:rPr>
          <w:rFonts w:ascii="宋体" w:hAnsi="宋体" w:cs="Arial"/>
          <w:sz w:val="16"/>
          <w:szCs w:val="16"/>
        </w:rPr>
        <w:t> </w:t>
      </w:r>
    </w:p>
    <w:p w:rsidR="00000000" w:rsidRPr="000D4F2E" w:rsidRDefault="00FC10D3" w:rsidP="000D4F2E">
      <w:pPr>
        <w:contextualSpacing/>
        <w:rPr>
          <w:rFonts w:ascii="宋体" w:hAnsi="宋体" w:hint="eastAsia"/>
          <w:b/>
          <w:bCs/>
          <w:sz w:val="16"/>
          <w:szCs w:val="16"/>
        </w:rPr>
      </w:pPr>
      <w:r w:rsidRPr="000D4F2E">
        <w:rPr>
          <w:rFonts w:ascii="宋体" w:hAnsi="宋体" w:hint="eastAsia"/>
          <w:b/>
          <w:bCs/>
          <w:sz w:val="16"/>
          <w:szCs w:val="16"/>
        </w:rPr>
        <w:t>【分析】</w:t>
      </w:r>
    </w:p>
    <w:p w:rsidR="00000000" w:rsidRPr="000D4F2E" w:rsidRDefault="00FC10D3" w:rsidP="000D4F2E">
      <w:pPr>
        <w:contextualSpacing/>
        <w:rPr>
          <w:rFonts w:ascii="宋体" w:hAnsi="宋体" w:hint="eastAsia"/>
          <w:b/>
          <w:bCs/>
          <w:sz w:val="16"/>
          <w:szCs w:val="16"/>
        </w:rPr>
      </w:pPr>
      <w:r w:rsidRPr="000D4F2E">
        <w:rPr>
          <w:rFonts w:ascii="宋体" w:hAnsi="宋体" w:hint="eastAsia"/>
          <w:sz w:val="16"/>
          <w:szCs w:val="16"/>
        </w:rPr>
        <w:t>注意一般说几种整合方式所指的就是</w:t>
      </w:r>
      <w:r w:rsidRPr="000D4F2E">
        <w:rPr>
          <w:rFonts w:ascii="宋体" w:hAnsi="宋体" w:hint="eastAsia"/>
          <w:sz w:val="16"/>
          <w:szCs w:val="16"/>
        </w:rPr>
        <w:t>Struts1</w:t>
      </w:r>
    </w:p>
    <w:p w:rsidR="00000000" w:rsidRPr="000D4F2E" w:rsidRDefault="00FC10D3" w:rsidP="000D4F2E">
      <w:pPr>
        <w:contextualSpacing/>
        <w:rPr>
          <w:rFonts w:hint="eastAsia"/>
          <w:sz w:val="16"/>
          <w:szCs w:val="16"/>
        </w:rPr>
      </w:pPr>
    </w:p>
    <w:bookmarkEnd w:id="1"/>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Struts1.2</w:t>
      </w:r>
      <w:r w:rsidRPr="000D4F2E">
        <w:rPr>
          <w:rFonts w:ascii="宋体" w:hAnsi="宋体" w:hint="eastAsia"/>
          <w:b/>
          <w:bCs/>
          <w:i/>
          <w:iCs/>
          <w:sz w:val="16"/>
          <w:szCs w:val="16"/>
        </w:rPr>
        <w:t>的工作原理</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sz w:val="16"/>
          <w:szCs w:val="16"/>
        </w:rPr>
      </w:pPr>
      <w:r w:rsidRPr="000D4F2E">
        <w:rPr>
          <w:sz w:val="16"/>
          <w:szCs w:val="16"/>
        </w:rPr>
        <w:t>1.ActionServlet</w:t>
      </w:r>
      <w:r w:rsidRPr="000D4F2E">
        <w:rPr>
          <w:sz w:val="16"/>
          <w:szCs w:val="16"/>
        </w:rPr>
        <w:t>核心控制器会拦截所有</w:t>
      </w:r>
      <w:r w:rsidRPr="000D4F2E">
        <w:rPr>
          <w:sz w:val="16"/>
          <w:szCs w:val="16"/>
        </w:rPr>
        <w:t>*.do</w:t>
      </w:r>
      <w:r w:rsidRPr="000D4F2E">
        <w:rPr>
          <w:sz w:val="16"/>
          <w:szCs w:val="16"/>
        </w:rPr>
        <w:t>的请求</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2.</w:t>
      </w:r>
      <w:r w:rsidRPr="000D4F2E">
        <w:rPr>
          <w:sz w:val="16"/>
          <w:szCs w:val="16"/>
        </w:rPr>
        <w:t>从</w:t>
      </w:r>
      <w:r w:rsidRPr="000D4F2E">
        <w:rPr>
          <w:sz w:val="16"/>
          <w:szCs w:val="16"/>
        </w:rPr>
        <w:t>struts-config.xml</w:t>
      </w:r>
      <w:r w:rsidRPr="000D4F2E">
        <w:rPr>
          <w:sz w:val="16"/>
          <w:szCs w:val="16"/>
        </w:rPr>
        <w:t>中找到用户请求的</w:t>
      </w:r>
      <w:r w:rsidRPr="000D4F2E">
        <w:rPr>
          <w:sz w:val="16"/>
          <w:szCs w:val="16"/>
        </w:rPr>
        <w:t xml:space="preserve">Action    </w:t>
      </w:r>
    </w:p>
    <w:p w:rsidR="00000000" w:rsidRPr="000D4F2E" w:rsidRDefault="00FC10D3" w:rsidP="000D4F2E">
      <w:pPr>
        <w:ind w:firstLine="420"/>
        <w:contextualSpacing/>
        <w:rPr>
          <w:sz w:val="16"/>
          <w:szCs w:val="16"/>
        </w:rPr>
      </w:pPr>
      <w:r w:rsidRPr="000D4F2E">
        <w:rPr>
          <w:sz w:val="16"/>
          <w:szCs w:val="16"/>
        </w:rPr>
        <w:t>3.</w:t>
      </w:r>
      <w:r w:rsidRPr="000D4F2E">
        <w:rPr>
          <w:sz w:val="16"/>
          <w:szCs w:val="16"/>
        </w:rPr>
        <w:t>通过</w:t>
      </w:r>
      <w:r w:rsidRPr="000D4F2E">
        <w:rPr>
          <w:sz w:val="16"/>
          <w:szCs w:val="16"/>
        </w:rPr>
        <w:t>struts-config.xml</w:t>
      </w:r>
      <w:r w:rsidRPr="000D4F2E">
        <w:rPr>
          <w:sz w:val="16"/>
          <w:szCs w:val="16"/>
        </w:rPr>
        <w:t>中的配置再去找这个</w:t>
      </w:r>
      <w:r w:rsidRPr="000D4F2E">
        <w:rPr>
          <w:sz w:val="16"/>
          <w:szCs w:val="16"/>
        </w:rPr>
        <w:t>Action</w:t>
      </w:r>
      <w:r w:rsidRPr="000D4F2E">
        <w:rPr>
          <w:sz w:val="16"/>
          <w:szCs w:val="16"/>
        </w:rPr>
        <w:t>对应的</w:t>
      </w:r>
      <w:r w:rsidRPr="000D4F2E">
        <w:rPr>
          <w:sz w:val="16"/>
          <w:szCs w:val="16"/>
        </w:rPr>
        <w:t>ActionForm,</w:t>
      </w:r>
      <w:r w:rsidRPr="000D4F2E">
        <w:rPr>
          <w:sz w:val="16"/>
          <w:szCs w:val="16"/>
        </w:rPr>
        <w:t>并实例化</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4.</w:t>
      </w:r>
      <w:r w:rsidRPr="000D4F2E">
        <w:rPr>
          <w:sz w:val="16"/>
          <w:szCs w:val="16"/>
        </w:rPr>
        <w:t>把用户填写的数据自动填充到</w:t>
      </w:r>
      <w:r w:rsidRPr="000D4F2E">
        <w:rPr>
          <w:sz w:val="16"/>
          <w:szCs w:val="16"/>
        </w:rPr>
        <w:t>ActionForm</w:t>
      </w:r>
      <w:r w:rsidRPr="000D4F2E">
        <w:rPr>
          <w:sz w:val="16"/>
          <w:szCs w:val="16"/>
        </w:rPr>
        <w:t>中</w:t>
      </w:r>
      <w:r w:rsidRPr="000D4F2E">
        <w:rPr>
          <w:sz w:val="16"/>
          <w:szCs w:val="16"/>
        </w:rPr>
        <w:t>(</w:t>
      </w:r>
      <w:r w:rsidRPr="000D4F2E">
        <w:rPr>
          <w:sz w:val="16"/>
          <w:szCs w:val="16"/>
        </w:rPr>
        <w:t>调用</w:t>
      </w:r>
      <w:r w:rsidRPr="000D4F2E">
        <w:rPr>
          <w:sz w:val="16"/>
          <w:szCs w:val="16"/>
        </w:rPr>
        <w:t>ActionForm</w:t>
      </w:r>
      <w:r w:rsidRPr="000D4F2E">
        <w:rPr>
          <w:sz w:val="16"/>
          <w:szCs w:val="16"/>
        </w:rPr>
        <w:t>中的</w:t>
      </w:r>
      <w:r w:rsidRPr="000D4F2E">
        <w:rPr>
          <w:sz w:val="16"/>
          <w:szCs w:val="16"/>
        </w:rPr>
        <w:t>setXX()</w:t>
      </w:r>
      <w:r w:rsidRPr="000D4F2E">
        <w:rPr>
          <w:sz w:val="16"/>
          <w:szCs w:val="16"/>
        </w:rPr>
        <w:t>方法填充</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5.</w:t>
      </w:r>
      <w:r w:rsidRPr="000D4F2E">
        <w:rPr>
          <w:sz w:val="16"/>
          <w:szCs w:val="16"/>
        </w:rPr>
        <w:t>同时把</w:t>
      </w:r>
      <w:r w:rsidRPr="000D4F2E">
        <w:rPr>
          <w:sz w:val="16"/>
          <w:szCs w:val="16"/>
        </w:rPr>
        <w:t>Action</w:t>
      </w:r>
      <w:r w:rsidRPr="000D4F2E">
        <w:rPr>
          <w:sz w:val="16"/>
          <w:szCs w:val="16"/>
        </w:rPr>
        <w:t>Form</w:t>
      </w:r>
      <w:r w:rsidRPr="000D4F2E">
        <w:rPr>
          <w:sz w:val="16"/>
          <w:szCs w:val="16"/>
        </w:rPr>
        <w:t>放入到指定的范围中（</w:t>
      </w:r>
      <w:r w:rsidRPr="000D4F2E">
        <w:rPr>
          <w:sz w:val="16"/>
          <w:szCs w:val="16"/>
        </w:rPr>
        <w:t>request</w:t>
      </w:r>
      <w:r w:rsidRPr="000D4F2E">
        <w:rPr>
          <w:sz w:val="16"/>
          <w:szCs w:val="16"/>
        </w:rPr>
        <w:t>，</w:t>
      </w:r>
      <w:r w:rsidRPr="000D4F2E">
        <w:rPr>
          <w:sz w:val="16"/>
          <w:szCs w:val="16"/>
        </w:rPr>
        <w:t>session</w:t>
      </w:r>
      <w:r w:rsidRPr="000D4F2E">
        <w:rPr>
          <w:sz w:val="16"/>
          <w:szCs w:val="16"/>
        </w:rPr>
        <w:t>）</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6.</w:t>
      </w:r>
      <w:r w:rsidRPr="000D4F2E">
        <w:rPr>
          <w:sz w:val="16"/>
          <w:szCs w:val="16"/>
        </w:rPr>
        <w:t>然后把请求转发给</w:t>
      </w:r>
      <w:r w:rsidRPr="000D4F2E">
        <w:rPr>
          <w:sz w:val="16"/>
          <w:szCs w:val="16"/>
        </w:rPr>
        <w:t xml:space="preserve">Action    </w:t>
      </w:r>
    </w:p>
    <w:p w:rsidR="00000000" w:rsidRPr="000D4F2E" w:rsidRDefault="00FC10D3" w:rsidP="000D4F2E">
      <w:pPr>
        <w:ind w:firstLine="420"/>
        <w:contextualSpacing/>
        <w:rPr>
          <w:sz w:val="16"/>
          <w:szCs w:val="16"/>
        </w:rPr>
      </w:pPr>
      <w:r w:rsidRPr="000D4F2E">
        <w:rPr>
          <w:sz w:val="16"/>
          <w:szCs w:val="16"/>
        </w:rPr>
        <w:t>7.Action</w:t>
      </w:r>
      <w:r w:rsidRPr="000D4F2E">
        <w:rPr>
          <w:sz w:val="16"/>
          <w:szCs w:val="16"/>
        </w:rPr>
        <w:t>获取</w:t>
      </w:r>
      <w:r w:rsidRPr="000D4F2E">
        <w:rPr>
          <w:sz w:val="16"/>
          <w:szCs w:val="16"/>
        </w:rPr>
        <w:t>ActionForm</w:t>
      </w:r>
      <w:r w:rsidRPr="000D4F2E">
        <w:rPr>
          <w:sz w:val="16"/>
          <w:szCs w:val="16"/>
        </w:rPr>
        <w:t>中的值然后调用业务逻辑层实现功能</w:t>
      </w:r>
      <w:r w:rsidRPr="000D4F2E">
        <w:rPr>
          <w:sz w:val="16"/>
          <w:szCs w:val="16"/>
        </w:rPr>
        <w:t xml:space="preserve">    </w:t>
      </w:r>
    </w:p>
    <w:p w:rsidR="00000000" w:rsidRPr="000D4F2E" w:rsidRDefault="00FC10D3" w:rsidP="000D4F2E">
      <w:pPr>
        <w:ind w:firstLine="420"/>
        <w:contextualSpacing/>
        <w:rPr>
          <w:sz w:val="16"/>
          <w:szCs w:val="16"/>
        </w:rPr>
      </w:pPr>
      <w:r w:rsidRPr="000D4F2E">
        <w:rPr>
          <w:sz w:val="16"/>
          <w:szCs w:val="16"/>
        </w:rPr>
        <w:t>8.</w:t>
      </w:r>
      <w:r w:rsidRPr="000D4F2E">
        <w:rPr>
          <w:sz w:val="16"/>
          <w:szCs w:val="16"/>
        </w:rPr>
        <w:t>在通过</w:t>
      </w:r>
      <w:r w:rsidRPr="000D4F2E">
        <w:rPr>
          <w:sz w:val="16"/>
          <w:szCs w:val="16"/>
        </w:rPr>
        <w:t>ActionMapping</w:t>
      </w:r>
      <w:r w:rsidRPr="000D4F2E">
        <w:rPr>
          <w:sz w:val="16"/>
          <w:szCs w:val="16"/>
        </w:rPr>
        <w:t>查找</w:t>
      </w:r>
      <w:r w:rsidRPr="000D4F2E">
        <w:rPr>
          <w:sz w:val="16"/>
          <w:szCs w:val="16"/>
        </w:rPr>
        <w:t>Actionforward</w:t>
      </w:r>
      <w:r w:rsidRPr="000D4F2E">
        <w:rPr>
          <w:sz w:val="16"/>
          <w:szCs w:val="16"/>
        </w:rPr>
        <w:t>实现转发</w:t>
      </w:r>
      <w:r w:rsidRPr="000D4F2E">
        <w:rPr>
          <w:sz w:val="16"/>
          <w:szCs w:val="16"/>
        </w:rPr>
        <w:t xml:space="preserve">; </w:t>
      </w:r>
    </w:p>
    <w:p w:rsidR="00000000" w:rsidRPr="000D4F2E" w:rsidRDefault="00FC10D3" w:rsidP="000D4F2E">
      <w:pPr>
        <w:contextualSpacing/>
        <w:rPr>
          <w:rFonts w:ascii="宋体" w:hAnsi="宋体" w:cs="宋体"/>
          <w:color w:val="0000FF"/>
          <w:kern w:val="0"/>
          <w:sz w:val="16"/>
          <w:szCs w:val="16"/>
        </w:rPr>
      </w:pPr>
    </w:p>
    <w:p w:rsidR="00000000" w:rsidRPr="000D4F2E" w:rsidRDefault="00FC10D3" w:rsidP="000D4F2E">
      <w:pPr>
        <w:contextualSpacing/>
        <w:rPr>
          <w:rFonts w:ascii="宋体" w:hAnsi="宋体" w:cs="宋体"/>
          <w:color w:val="0000FF"/>
          <w:kern w:val="0"/>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lang w:val="sv-SE"/>
        </w:rPr>
      </w:pPr>
      <w:r w:rsidRPr="000D4F2E">
        <w:rPr>
          <w:rFonts w:ascii="宋体" w:hAnsi="宋体" w:hint="eastAsia"/>
          <w:b/>
          <w:bCs/>
          <w:i/>
          <w:iCs/>
          <w:sz w:val="16"/>
          <w:szCs w:val="16"/>
          <w:lang w:val="sv-SE"/>
        </w:rPr>
        <w:t>谈谈</w:t>
      </w:r>
      <w:r w:rsidRPr="000D4F2E">
        <w:rPr>
          <w:rFonts w:ascii="宋体" w:hAnsi="宋体" w:hint="eastAsia"/>
          <w:b/>
          <w:bCs/>
          <w:i/>
          <w:iCs/>
          <w:sz w:val="16"/>
          <w:szCs w:val="16"/>
          <w:lang w:val="sv-SE"/>
        </w:rPr>
        <w:t>Struts</w:t>
      </w:r>
      <w:r w:rsidRPr="000D4F2E">
        <w:rPr>
          <w:rFonts w:ascii="宋体" w:hAnsi="宋体" w:hint="eastAsia"/>
          <w:b/>
          <w:bCs/>
          <w:i/>
          <w:iCs/>
          <w:sz w:val="16"/>
          <w:szCs w:val="16"/>
        </w:rPr>
        <w:t>1</w:t>
      </w:r>
      <w:r w:rsidRPr="000D4F2E">
        <w:rPr>
          <w:rFonts w:ascii="宋体" w:hAnsi="宋体" w:hint="eastAsia"/>
          <w:b/>
          <w:bCs/>
          <w:i/>
          <w:iCs/>
          <w:sz w:val="16"/>
          <w:szCs w:val="16"/>
          <w:lang w:val="sv-SE"/>
        </w:rPr>
        <w:t>中的</w:t>
      </w:r>
      <w:r w:rsidRPr="000D4F2E">
        <w:rPr>
          <w:rFonts w:ascii="宋体" w:hAnsi="宋体" w:hint="eastAsia"/>
          <w:b/>
          <w:bCs/>
          <w:i/>
          <w:iCs/>
          <w:sz w:val="16"/>
          <w:szCs w:val="16"/>
          <w:lang w:val="sv-SE"/>
        </w:rPr>
        <w:t>Action</w:t>
      </w:r>
      <w:r w:rsidRPr="000D4F2E">
        <w:rPr>
          <w:rFonts w:ascii="宋体" w:hAnsi="宋体" w:hint="eastAsia"/>
          <w:b/>
          <w:bCs/>
          <w:i/>
          <w:iCs/>
          <w:sz w:val="16"/>
          <w:szCs w:val="16"/>
        </w:rPr>
        <w:t>S</w:t>
      </w:r>
      <w:r w:rsidRPr="000D4F2E">
        <w:rPr>
          <w:rFonts w:ascii="宋体" w:hAnsi="宋体" w:hint="eastAsia"/>
          <w:b/>
          <w:bCs/>
          <w:i/>
          <w:iCs/>
          <w:sz w:val="16"/>
          <w:szCs w:val="16"/>
          <w:lang w:val="sv-SE"/>
        </w:rPr>
        <w:t>ervlet</w:t>
      </w:r>
      <w:r w:rsidRPr="000D4F2E">
        <w:rPr>
          <w:rFonts w:ascii="宋体" w:hAnsi="宋体" w:hint="eastAsia"/>
          <w:b/>
          <w:bCs/>
          <w:i/>
          <w:iCs/>
          <w:sz w:val="16"/>
          <w:szCs w:val="16"/>
          <w:lang w:val="sv-SE"/>
        </w:rPr>
        <w:t>。</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hint="eastAsia"/>
          <w:sz w:val="16"/>
          <w:szCs w:val="16"/>
        </w:rPr>
      </w:pPr>
      <w:r w:rsidRPr="000D4F2E">
        <w:rPr>
          <w:rFonts w:hint="eastAsia"/>
          <w:sz w:val="16"/>
          <w:szCs w:val="16"/>
        </w:rPr>
        <w:t>中心控制器，负责所以请求处理，并根据配置文件，将请求转到指定</w:t>
      </w:r>
      <w:r w:rsidRPr="000D4F2E">
        <w:rPr>
          <w:rFonts w:hint="eastAsia"/>
          <w:sz w:val="16"/>
          <w:szCs w:val="16"/>
        </w:rPr>
        <w:t>Action</w:t>
      </w:r>
      <w:r w:rsidRPr="000D4F2E">
        <w:rPr>
          <w:rFonts w:hint="eastAsia"/>
          <w:sz w:val="16"/>
          <w:szCs w:val="16"/>
        </w:rPr>
        <w:t>执行，并根据</w:t>
      </w:r>
      <w:r w:rsidRPr="000D4F2E">
        <w:rPr>
          <w:rFonts w:hint="eastAsia"/>
          <w:sz w:val="16"/>
          <w:szCs w:val="16"/>
        </w:rPr>
        <w:lastRenderedPageBreak/>
        <w:t xml:space="preserve">Action </w:t>
      </w:r>
      <w:r w:rsidRPr="000D4F2E">
        <w:rPr>
          <w:rFonts w:hint="eastAsia"/>
          <w:sz w:val="16"/>
          <w:szCs w:val="16"/>
        </w:rPr>
        <w:t>的</w:t>
      </w:r>
      <w:r w:rsidRPr="000D4F2E">
        <w:rPr>
          <w:rFonts w:hint="eastAsia"/>
          <w:sz w:val="16"/>
          <w:szCs w:val="16"/>
        </w:rPr>
        <w:t>ActionForward</w:t>
      </w:r>
      <w:r w:rsidRPr="000D4F2E">
        <w:rPr>
          <w:rFonts w:hint="eastAsia"/>
          <w:sz w:val="16"/>
          <w:szCs w:val="16"/>
        </w:rPr>
        <w:t>返回，转到指定视图。</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Struts1.X</w:t>
      </w:r>
      <w:r w:rsidRPr="000D4F2E">
        <w:rPr>
          <w:rFonts w:ascii="宋体" w:hAnsi="宋体" w:hint="eastAsia"/>
          <w:b/>
          <w:bCs/>
          <w:i/>
          <w:iCs/>
          <w:sz w:val="16"/>
          <w:szCs w:val="16"/>
        </w:rPr>
        <w:t xml:space="preserve"> </w:t>
      </w:r>
      <w:r w:rsidRPr="000D4F2E">
        <w:rPr>
          <w:rFonts w:ascii="宋体" w:hAnsi="宋体" w:hint="eastAsia"/>
          <w:b/>
          <w:bCs/>
          <w:i/>
          <w:iCs/>
          <w:sz w:val="16"/>
          <w:szCs w:val="16"/>
        </w:rPr>
        <w:t>中</w:t>
      </w:r>
      <w:r w:rsidRPr="000D4F2E">
        <w:rPr>
          <w:rFonts w:ascii="宋体" w:hAnsi="宋体" w:hint="eastAsia"/>
          <w:b/>
          <w:bCs/>
          <w:i/>
          <w:iCs/>
          <w:sz w:val="16"/>
          <w:szCs w:val="16"/>
        </w:rPr>
        <w:t>ActionServlet</w:t>
      </w:r>
      <w:r w:rsidRPr="000D4F2E">
        <w:rPr>
          <w:rFonts w:ascii="宋体" w:hAnsi="宋体" w:hint="eastAsia"/>
          <w:b/>
          <w:bCs/>
          <w:i/>
          <w:iCs/>
          <w:sz w:val="16"/>
          <w:szCs w:val="16"/>
        </w:rPr>
        <w:t>、</w:t>
      </w:r>
      <w:r w:rsidRPr="000D4F2E">
        <w:rPr>
          <w:rFonts w:ascii="宋体" w:hAnsi="宋体" w:hint="eastAsia"/>
          <w:b/>
          <w:bCs/>
          <w:i/>
          <w:iCs/>
          <w:sz w:val="16"/>
          <w:szCs w:val="16"/>
        </w:rPr>
        <w:t xml:space="preserve"> ActionForm </w:t>
      </w:r>
      <w:r w:rsidRPr="000D4F2E">
        <w:rPr>
          <w:rFonts w:ascii="宋体" w:hAnsi="宋体" w:hint="eastAsia"/>
          <w:b/>
          <w:bCs/>
          <w:i/>
          <w:iCs/>
          <w:sz w:val="16"/>
          <w:szCs w:val="16"/>
        </w:rPr>
        <w:t>、</w:t>
      </w:r>
      <w:r w:rsidRPr="000D4F2E">
        <w:rPr>
          <w:rFonts w:ascii="宋体" w:hAnsi="宋体" w:hint="eastAsia"/>
          <w:b/>
          <w:bCs/>
          <w:i/>
          <w:iCs/>
          <w:sz w:val="16"/>
          <w:szCs w:val="16"/>
        </w:rPr>
        <w:t>Action</w:t>
      </w:r>
      <w:r w:rsidRPr="000D4F2E">
        <w:rPr>
          <w:rFonts w:ascii="宋体" w:hAnsi="宋体" w:hint="eastAsia"/>
          <w:b/>
          <w:bCs/>
          <w:i/>
          <w:iCs/>
          <w:sz w:val="16"/>
          <w:szCs w:val="16"/>
        </w:rPr>
        <w:t>、</w:t>
      </w:r>
      <w:r w:rsidRPr="000D4F2E">
        <w:rPr>
          <w:rFonts w:ascii="宋体" w:hAnsi="宋体" w:hint="eastAsia"/>
          <w:b/>
          <w:bCs/>
          <w:i/>
          <w:iCs/>
          <w:sz w:val="16"/>
          <w:szCs w:val="16"/>
        </w:rPr>
        <w:t xml:space="preserve"> ActionMapping</w:t>
      </w:r>
      <w:r w:rsidRPr="000D4F2E">
        <w:rPr>
          <w:rFonts w:ascii="宋体" w:hAnsi="宋体" w:hint="eastAsia"/>
          <w:b/>
          <w:bCs/>
          <w:i/>
          <w:iCs/>
          <w:sz w:val="16"/>
          <w:szCs w:val="16"/>
        </w:rPr>
        <w:t>各起什么作用？</w:t>
      </w:r>
    </w:p>
    <w:p w:rsidR="00000000" w:rsidRPr="000D4F2E" w:rsidRDefault="00FC10D3" w:rsidP="000D4F2E">
      <w:pPr>
        <w:contextualSpacing/>
        <w:rPr>
          <w:rFonts w:ascii="宋体" w:hAnsi="宋体" w:hint="eastAsia"/>
          <w:b/>
          <w:bCs/>
          <w:sz w:val="16"/>
          <w:szCs w:val="16"/>
        </w:rPr>
      </w:pPr>
      <w:r w:rsidRPr="000D4F2E">
        <w:rPr>
          <w:rFonts w:hint="eastAsia"/>
          <w:sz w:val="16"/>
          <w:szCs w:val="16"/>
        </w:rPr>
        <w:t>【参考答案】</w:t>
      </w:r>
    </w:p>
    <w:p w:rsidR="00000000" w:rsidRPr="000D4F2E" w:rsidRDefault="00FC10D3" w:rsidP="00FC10D3">
      <w:pPr>
        <w:numPr>
          <w:ilvl w:val="0"/>
          <w:numId w:val="54"/>
        </w:numPr>
        <w:tabs>
          <w:tab w:val="left" w:pos="845"/>
        </w:tabs>
        <w:ind w:left="845"/>
        <w:contextualSpacing/>
        <w:rPr>
          <w:rFonts w:ascii="宋体" w:hAnsi="宋体" w:hint="eastAsia"/>
          <w:sz w:val="16"/>
          <w:szCs w:val="16"/>
        </w:rPr>
      </w:pPr>
      <w:r w:rsidRPr="000D4F2E">
        <w:rPr>
          <w:rFonts w:ascii="宋体" w:hAnsi="宋体"/>
          <w:sz w:val="16"/>
          <w:szCs w:val="16"/>
        </w:rPr>
        <w:t>Actionservlet</w:t>
      </w:r>
      <w:r w:rsidRPr="000D4F2E">
        <w:rPr>
          <w:rFonts w:ascii="宋体" w:hAnsi="宋体"/>
          <w:sz w:val="16"/>
          <w:szCs w:val="16"/>
        </w:rPr>
        <w:t>为控制器，接受用户请求并派发给相应的</w:t>
      </w:r>
      <w:r w:rsidRPr="000D4F2E">
        <w:rPr>
          <w:rFonts w:ascii="宋体" w:hAnsi="宋体"/>
          <w:sz w:val="16"/>
          <w:szCs w:val="16"/>
        </w:rPr>
        <w:t>Action</w:t>
      </w:r>
      <w:r w:rsidRPr="000D4F2E">
        <w:rPr>
          <w:rFonts w:ascii="宋体" w:hAnsi="宋体"/>
          <w:sz w:val="16"/>
          <w:szCs w:val="16"/>
        </w:rPr>
        <w:t>组件处理；</w:t>
      </w:r>
    </w:p>
    <w:p w:rsidR="00000000" w:rsidRPr="000D4F2E" w:rsidRDefault="00FC10D3" w:rsidP="00FC10D3">
      <w:pPr>
        <w:numPr>
          <w:ilvl w:val="0"/>
          <w:numId w:val="54"/>
        </w:numPr>
        <w:tabs>
          <w:tab w:val="left" w:pos="845"/>
        </w:tabs>
        <w:ind w:left="845"/>
        <w:contextualSpacing/>
        <w:rPr>
          <w:rFonts w:ascii="宋体" w:hAnsi="宋体" w:hint="eastAsia"/>
          <w:sz w:val="16"/>
          <w:szCs w:val="16"/>
        </w:rPr>
      </w:pPr>
      <w:r w:rsidRPr="000D4F2E">
        <w:rPr>
          <w:rFonts w:ascii="宋体" w:hAnsi="宋体"/>
          <w:sz w:val="16"/>
          <w:szCs w:val="16"/>
        </w:rPr>
        <w:t>ActionForm</w:t>
      </w:r>
      <w:r w:rsidRPr="000D4F2E">
        <w:rPr>
          <w:rFonts w:ascii="宋体" w:hAnsi="宋体"/>
          <w:sz w:val="16"/>
          <w:szCs w:val="16"/>
        </w:rPr>
        <w:t>主要用于封装请求中的数据和简单验证</w:t>
      </w:r>
    </w:p>
    <w:p w:rsidR="00000000" w:rsidRPr="000D4F2E" w:rsidRDefault="00FC10D3" w:rsidP="00FC10D3">
      <w:pPr>
        <w:numPr>
          <w:ilvl w:val="0"/>
          <w:numId w:val="54"/>
        </w:numPr>
        <w:tabs>
          <w:tab w:val="left" w:pos="845"/>
        </w:tabs>
        <w:ind w:left="845"/>
        <w:contextualSpacing/>
        <w:rPr>
          <w:rFonts w:ascii="宋体" w:hAnsi="宋体" w:hint="eastAsia"/>
          <w:sz w:val="16"/>
          <w:szCs w:val="16"/>
        </w:rPr>
      </w:pPr>
      <w:r w:rsidRPr="000D4F2E">
        <w:rPr>
          <w:rFonts w:ascii="宋体" w:hAnsi="宋体"/>
          <w:sz w:val="16"/>
          <w:szCs w:val="16"/>
        </w:rPr>
        <w:t>Action</w:t>
      </w:r>
      <w:r w:rsidRPr="000D4F2E">
        <w:rPr>
          <w:rFonts w:ascii="宋体" w:hAnsi="宋体"/>
          <w:sz w:val="16"/>
          <w:szCs w:val="16"/>
        </w:rPr>
        <w:t>组件具体对用户的请求进行处理</w:t>
      </w:r>
    </w:p>
    <w:p w:rsidR="00000000" w:rsidRPr="000D4F2E" w:rsidRDefault="00FC10D3" w:rsidP="00FC10D3">
      <w:pPr>
        <w:numPr>
          <w:ilvl w:val="0"/>
          <w:numId w:val="54"/>
        </w:numPr>
        <w:tabs>
          <w:tab w:val="left" w:pos="845"/>
        </w:tabs>
        <w:ind w:left="845"/>
        <w:contextualSpacing/>
        <w:rPr>
          <w:rFonts w:ascii="宋体" w:hAnsi="宋体" w:hint="eastAsia"/>
          <w:sz w:val="16"/>
          <w:szCs w:val="16"/>
        </w:rPr>
      </w:pPr>
      <w:r w:rsidRPr="000D4F2E">
        <w:rPr>
          <w:rFonts w:ascii="宋体" w:hAnsi="宋体"/>
          <w:sz w:val="16"/>
          <w:szCs w:val="16"/>
        </w:rPr>
        <w:t>ActionMapping</w:t>
      </w:r>
      <w:r w:rsidRPr="000D4F2E">
        <w:rPr>
          <w:rFonts w:ascii="宋体" w:hAnsi="宋体"/>
          <w:sz w:val="16"/>
          <w:szCs w:val="16"/>
        </w:rPr>
        <w:t>封装当前用户请求</w:t>
      </w:r>
      <w:r w:rsidRPr="000D4F2E">
        <w:rPr>
          <w:rFonts w:ascii="宋体" w:hAnsi="宋体"/>
          <w:sz w:val="16"/>
          <w:szCs w:val="16"/>
        </w:rPr>
        <w:t>Action</w:t>
      </w:r>
      <w:r w:rsidRPr="000D4F2E">
        <w:rPr>
          <w:rFonts w:ascii="宋体" w:hAnsi="宋体"/>
          <w:sz w:val="16"/>
          <w:szCs w:val="16"/>
        </w:rPr>
        <w:t>相关的配置信息</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Struts 1</w:t>
      </w:r>
      <w:r w:rsidRPr="000D4F2E">
        <w:rPr>
          <w:rFonts w:ascii="宋体" w:hAnsi="宋体" w:hint="eastAsia"/>
          <w:b/>
          <w:bCs/>
          <w:i/>
          <w:iCs/>
          <w:sz w:val="16"/>
          <w:szCs w:val="16"/>
        </w:rPr>
        <w:t>的</w:t>
      </w:r>
      <w:r w:rsidRPr="000D4F2E">
        <w:rPr>
          <w:rFonts w:ascii="宋体" w:hAnsi="宋体" w:hint="eastAsia"/>
          <w:b/>
          <w:bCs/>
          <w:i/>
          <w:iCs/>
          <w:sz w:val="16"/>
          <w:szCs w:val="16"/>
        </w:rPr>
        <w:t>Action</w:t>
      </w:r>
      <w:r w:rsidRPr="000D4F2E">
        <w:rPr>
          <w:rFonts w:ascii="宋体" w:hAnsi="宋体" w:hint="eastAsia"/>
          <w:b/>
          <w:bCs/>
          <w:i/>
          <w:iCs/>
          <w:sz w:val="16"/>
          <w:szCs w:val="16"/>
        </w:rPr>
        <w:t>类与</w:t>
      </w:r>
      <w:r w:rsidRPr="000D4F2E">
        <w:rPr>
          <w:rFonts w:ascii="宋体" w:hAnsi="宋体" w:hint="eastAsia"/>
          <w:b/>
          <w:bCs/>
          <w:i/>
          <w:iCs/>
          <w:sz w:val="16"/>
          <w:szCs w:val="16"/>
        </w:rPr>
        <w:t>Struts 2</w:t>
      </w:r>
      <w:r w:rsidRPr="000D4F2E">
        <w:rPr>
          <w:rFonts w:ascii="宋体" w:hAnsi="宋体" w:hint="eastAsia"/>
          <w:b/>
          <w:bCs/>
          <w:i/>
          <w:iCs/>
          <w:sz w:val="16"/>
          <w:szCs w:val="16"/>
        </w:rPr>
        <w:t>的</w:t>
      </w:r>
      <w:r w:rsidRPr="000D4F2E">
        <w:rPr>
          <w:rFonts w:ascii="宋体" w:hAnsi="宋体" w:hint="eastAsia"/>
          <w:b/>
          <w:bCs/>
          <w:i/>
          <w:iCs/>
          <w:sz w:val="16"/>
          <w:szCs w:val="16"/>
        </w:rPr>
        <w:t>Action</w:t>
      </w:r>
      <w:r w:rsidRPr="000D4F2E">
        <w:rPr>
          <w:rFonts w:ascii="宋体" w:hAnsi="宋体" w:hint="eastAsia"/>
          <w:b/>
          <w:bCs/>
          <w:i/>
          <w:iCs/>
          <w:sz w:val="16"/>
          <w:szCs w:val="16"/>
        </w:rPr>
        <w:t>类区别？</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firstLine="420"/>
        <w:contextualSpacing/>
        <w:rPr>
          <w:rFonts w:ascii="宋体" w:hAnsi="宋体" w:cs="Arial" w:hint="eastAsia"/>
          <w:color w:val="0000FF"/>
          <w:sz w:val="16"/>
          <w:szCs w:val="16"/>
        </w:rPr>
      </w:pPr>
      <w:r w:rsidRPr="000D4F2E">
        <w:rPr>
          <w:rFonts w:ascii="宋体" w:hAnsi="宋体" w:cs="Arial" w:hint="eastAsia"/>
          <w:color w:val="0000FF"/>
          <w:sz w:val="16"/>
          <w:szCs w:val="16"/>
        </w:rPr>
        <w:t>Struts 1</w:t>
      </w:r>
      <w:r w:rsidRPr="000D4F2E">
        <w:rPr>
          <w:rFonts w:ascii="宋体" w:hAnsi="宋体" w:cs="Arial" w:hint="eastAsia"/>
          <w:color w:val="0000FF"/>
          <w:sz w:val="16"/>
          <w:szCs w:val="16"/>
        </w:rPr>
        <w:t>要求</w:t>
      </w:r>
      <w:r w:rsidRPr="000D4F2E">
        <w:rPr>
          <w:rFonts w:ascii="宋体" w:hAnsi="宋体" w:cs="Arial" w:hint="eastAsia"/>
          <w:color w:val="0000FF"/>
          <w:sz w:val="16"/>
          <w:szCs w:val="16"/>
        </w:rPr>
        <w:t>Action</w:t>
      </w:r>
      <w:r w:rsidRPr="000D4F2E">
        <w:rPr>
          <w:rFonts w:ascii="宋体" w:hAnsi="宋体" w:cs="Arial" w:hint="eastAsia"/>
          <w:color w:val="0000FF"/>
          <w:sz w:val="16"/>
          <w:szCs w:val="16"/>
        </w:rPr>
        <w:t>类要</w:t>
      </w:r>
      <w:r w:rsidRPr="000D4F2E">
        <w:rPr>
          <w:rFonts w:ascii="宋体" w:hAnsi="宋体" w:cs="Arial" w:hint="eastAsia"/>
          <w:color w:val="0000FF"/>
          <w:sz w:val="16"/>
          <w:szCs w:val="16"/>
        </w:rPr>
        <w:t>扩展自一个抽象基类。</w:t>
      </w:r>
      <w:r w:rsidRPr="000D4F2E">
        <w:rPr>
          <w:rFonts w:ascii="宋体" w:hAnsi="宋体" w:cs="Arial" w:hint="eastAsia"/>
          <w:color w:val="0000FF"/>
          <w:sz w:val="16"/>
          <w:szCs w:val="16"/>
        </w:rPr>
        <w:t>Struts 1</w:t>
      </w:r>
      <w:r w:rsidRPr="000D4F2E">
        <w:rPr>
          <w:rFonts w:ascii="宋体" w:hAnsi="宋体" w:cs="Arial" w:hint="eastAsia"/>
          <w:color w:val="0000FF"/>
          <w:sz w:val="16"/>
          <w:szCs w:val="16"/>
        </w:rPr>
        <w:t>的一个共有的问题是面向抽象类编程而不是面向接口编程。</w:t>
      </w:r>
    </w:p>
    <w:p w:rsidR="00000000" w:rsidRPr="000D4F2E" w:rsidRDefault="00FC10D3" w:rsidP="000D4F2E">
      <w:pPr>
        <w:ind w:firstLine="420"/>
        <w:contextualSpacing/>
        <w:rPr>
          <w:rFonts w:ascii="宋体" w:hAnsi="宋体" w:cs="Arial" w:hint="eastAsia"/>
          <w:color w:val="0000FF"/>
          <w:sz w:val="16"/>
          <w:szCs w:val="16"/>
        </w:rPr>
      </w:pPr>
      <w:r w:rsidRPr="000D4F2E">
        <w:rPr>
          <w:rFonts w:ascii="宋体" w:hAnsi="宋体" w:cs="Arial" w:hint="eastAsia"/>
          <w:color w:val="0000FF"/>
          <w:sz w:val="16"/>
          <w:szCs w:val="16"/>
        </w:rPr>
        <w:t>Struts 2</w:t>
      </w:r>
      <w:r w:rsidRPr="000D4F2E">
        <w:rPr>
          <w:rFonts w:ascii="宋体" w:hAnsi="宋体" w:cs="Arial" w:hint="eastAsia"/>
          <w:color w:val="0000FF"/>
          <w:sz w:val="16"/>
          <w:szCs w:val="16"/>
        </w:rPr>
        <w:t>的</w:t>
      </w:r>
      <w:r w:rsidRPr="000D4F2E">
        <w:rPr>
          <w:rFonts w:ascii="宋体" w:hAnsi="宋体" w:cs="Arial" w:hint="eastAsia"/>
          <w:color w:val="0000FF"/>
          <w:sz w:val="16"/>
          <w:szCs w:val="16"/>
        </w:rPr>
        <w:t>Action</w:t>
      </w:r>
      <w:r w:rsidRPr="000D4F2E">
        <w:rPr>
          <w:rFonts w:ascii="宋体" w:hAnsi="宋体" w:cs="Arial" w:hint="eastAsia"/>
          <w:color w:val="0000FF"/>
          <w:sz w:val="16"/>
          <w:szCs w:val="16"/>
        </w:rPr>
        <w:t>类实现了一个</w:t>
      </w:r>
      <w:r w:rsidRPr="000D4F2E">
        <w:rPr>
          <w:rFonts w:ascii="宋体" w:hAnsi="宋体" w:cs="Arial" w:hint="eastAsia"/>
          <w:color w:val="0000FF"/>
          <w:sz w:val="16"/>
          <w:szCs w:val="16"/>
        </w:rPr>
        <w:t>Action</w:t>
      </w:r>
      <w:r w:rsidRPr="000D4F2E">
        <w:rPr>
          <w:rFonts w:ascii="宋体" w:hAnsi="宋体" w:cs="Arial" w:hint="eastAsia"/>
          <w:color w:val="0000FF"/>
          <w:sz w:val="16"/>
          <w:szCs w:val="16"/>
        </w:rPr>
        <w:t>接口，连同其他接口一起实现可选择和自定义的服务。</w:t>
      </w:r>
    </w:p>
    <w:p w:rsidR="00000000" w:rsidRPr="000D4F2E" w:rsidRDefault="00FC10D3" w:rsidP="000D4F2E">
      <w:pPr>
        <w:ind w:firstLine="420"/>
        <w:contextualSpacing/>
        <w:rPr>
          <w:rFonts w:ascii="宋体" w:hAnsi="宋体" w:cs="Arial" w:hint="eastAsia"/>
          <w:color w:val="0000FF"/>
          <w:sz w:val="16"/>
          <w:szCs w:val="16"/>
        </w:rPr>
      </w:pPr>
      <w:r w:rsidRPr="000D4F2E">
        <w:rPr>
          <w:rFonts w:ascii="宋体" w:hAnsi="宋体" w:cs="Arial" w:hint="eastAsia"/>
          <w:color w:val="0000FF"/>
          <w:sz w:val="16"/>
          <w:szCs w:val="16"/>
        </w:rPr>
        <w:t>Struts 1 Action</w:t>
      </w:r>
      <w:r w:rsidRPr="000D4F2E">
        <w:rPr>
          <w:rFonts w:ascii="宋体" w:hAnsi="宋体" w:cs="Arial" w:hint="eastAsia"/>
          <w:color w:val="0000FF"/>
          <w:sz w:val="16"/>
          <w:szCs w:val="16"/>
        </w:rPr>
        <w:t>类是单例类，因只有一个示例控制所有的请求。</w:t>
      </w:r>
    </w:p>
    <w:p w:rsidR="00000000" w:rsidRPr="000D4F2E" w:rsidRDefault="00FC10D3" w:rsidP="000D4F2E">
      <w:pPr>
        <w:ind w:firstLine="420"/>
        <w:contextualSpacing/>
        <w:rPr>
          <w:rFonts w:ascii="宋体" w:hAnsi="宋体" w:cs="Arial" w:hint="eastAsia"/>
          <w:color w:val="0000FF"/>
          <w:sz w:val="16"/>
          <w:szCs w:val="16"/>
        </w:rPr>
      </w:pPr>
      <w:r w:rsidRPr="000D4F2E">
        <w:rPr>
          <w:rFonts w:ascii="宋体" w:hAnsi="宋体" w:cs="Arial" w:hint="eastAsia"/>
          <w:color w:val="0000FF"/>
          <w:sz w:val="16"/>
          <w:szCs w:val="16"/>
        </w:rPr>
        <w:t>Struts 2 Action</w:t>
      </w:r>
      <w:r w:rsidRPr="000D4F2E">
        <w:rPr>
          <w:rFonts w:ascii="宋体" w:hAnsi="宋体" w:cs="Arial" w:hint="eastAsia"/>
          <w:color w:val="0000FF"/>
          <w:sz w:val="16"/>
          <w:szCs w:val="16"/>
        </w:rPr>
        <w:t>对象每一个请求都实例化对象，所以没有程安全的问题。</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lang w:val="sv-SE"/>
        </w:rPr>
      </w:pPr>
      <w:r w:rsidRPr="000D4F2E">
        <w:rPr>
          <w:rFonts w:ascii="宋体" w:hAnsi="宋体" w:hint="eastAsia"/>
          <w:b/>
          <w:bCs/>
          <w:i/>
          <w:iCs/>
          <w:sz w:val="16"/>
          <w:szCs w:val="16"/>
          <w:lang w:val="sv-SE"/>
        </w:rPr>
        <w:t>谈谈你对</w:t>
      </w:r>
      <w:r w:rsidRPr="000D4F2E">
        <w:rPr>
          <w:rFonts w:ascii="宋体" w:hAnsi="宋体" w:hint="eastAsia"/>
          <w:b/>
          <w:bCs/>
          <w:i/>
          <w:iCs/>
          <w:sz w:val="16"/>
          <w:szCs w:val="16"/>
          <w:lang w:val="sv-SE"/>
        </w:rPr>
        <w:t>Struts</w:t>
      </w:r>
      <w:r w:rsidRPr="000D4F2E">
        <w:rPr>
          <w:rFonts w:ascii="宋体" w:hAnsi="宋体" w:hint="eastAsia"/>
          <w:b/>
          <w:bCs/>
          <w:i/>
          <w:iCs/>
          <w:sz w:val="16"/>
          <w:szCs w:val="16"/>
        </w:rPr>
        <w:t>1</w:t>
      </w:r>
      <w:r w:rsidRPr="000D4F2E">
        <w:rPr>
          <w:rFonts w:ascii="宋体" w:hAnsi="宋体" w:hint="eastAsia"/>
          <w:b/>
          <w:bCs/>
          <w:i/>
          <w:iCs/>
          <w:sz w:val="16"/>
          <w:szCs w:val="16"/>
          <w:lang w:val="sv-SE"/>
        </w:rPr>
        <w:t>的理解。</w:t>
      </w:r>
    </w:p>
    <w:p w:rsidR="00000000" w:rsidRPr="000D4F2E" w:rsidRDefault="00FC10D3" w:rsidP="000D4F2E">
      <w:pPr>
        <w:contextualSpacing/>
        <w:rPr>
          <w:rFonts w:hint="eastAsia"/>
          <w:sz w:val="16"/>
          <w:szCs w:val="16"/>
          <w:lang w:val="sv-SE"/>
        </w:rPr>
      </w:pPr>
      <w:r w:rsidRPr="000D4F2E">
        <w:rPr>
          <w:rFonts w:hint="eastAsia"/>
          <w:sz w:val="16"/>
          <w:szCs w:val="16"/>
        </w:rPr>
        <w:t>【参考答案】</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kern w:val="0"/>
          <w:sz w:val="16"/>
          <w:szCs w:val="16"/>
          <w:lang w:val="sv-SE"/>
        </w:rPr>
        <w:t xml:space="preserve">1. </w:t>
      </w:r>
      <w:r w:rsidRPr="000D4F2E">
        <w:rPr>
          <w:rFonts w:ascii="宋体" w:hAnsi="宋体" w:hint="eastAsia"/>
          <w:bCs/>
          <w:sz w:val="16"/>
          <w:szCs w:val="16"/>
          <w:lang w:val="sv-SE"/>
        </w:rPr>
        <w:t>struts</w:t>
      </w:r>
      <w:r w:rsidRPr="000D4F2E">
        <w:rPr>
          <w:rFonts w:ascii="宋体" w:hAnsi="宋体" w:hint="eastAsia"/>
          <w:bCs/>
          <w:sz w:val="16"/>
          <w:szCs w:val="16"/>
        </w:rPr>
        <w:t>是一个按</w:t>
      </w:r>
      <w:r w:rsidRPr="000D4F2E">
        <w:rPr>
          <w:rFonts w:ascii="宋体" w:hAnsi="宋体" w:hint="eastAsia"/>
          <w:bCs/>
          <w:sz w:val="16"/>
          <w:szCs w:val="16"/>
          <w:lang w:val="sv-SE"/>
        </w:rPr>
        <w:t>MVC</w:t>
      </w:r>
      <w:r w:rsidRPr="000D4F2E">
        <w:rPr>
          <w:rFonts w:ascii="宋体" w:hAnsi="宋体" w:hint="eastAsia"/>
          <w:bCs/>
          <w:sz w:val="16"/>
          <w:szCs w:val="16"/>
        </w:rPr>
        <w:t>模式设计的</w:t>
      </w:r>
      <w:r w:rsidRPr="000D4F2E">
        <w:rPr>
          <w:rFonts w:ascii="宋体" w:hAnsi="宋体" w:hint="eastAsia"/>
          <w:bCs/>
          <w:sz w:val="16"/>
          <w:szCs w:val="16"/>
          <w:lang w:val="sv-SE"/>
        </w:rPr>
        <w:t>Web</w:t>
      </w:r>
      <w:r w:rsidRPr="000D4F2E">
        <w:rPr>
          <w:rFonts w:ascii="宋体" w:hAnsi="宋体" w:hint="eastAsia"/>
          <w:bCs/>
          <w:sz w:val="16"/>
          <w:szCs w:val="16"/>
        </w:rPr>
        <w:t>层框架</w:t>
      </w:r>
      <w:r w:rsidRPr="000D4F2E">
        <w:rPr>
          <w:rFonts w:ascii="宋体" w:hAnsi="宋体" w:hint="eastAsia"/>
          <w:bCs/>
          <w:sz w:val="16"/>
          <w:szCs w:val="16"/>
          <w:lang w:val="sv-SE"/>
        </w:rPr>
        <w:t>，</w:t>
      </w:r>
      <w:r w:rsidRPr="000D4F2E">
        <w:rPr>
          <w:rFonts w:ascii="宋体" w:hAnsi="宋体" w:hint="eastAsia"/>
          <w:bCs/>
          <w:sz w:val="16"/>
          <w:szCs w:val="16"/>
        </w:rPr>
        <w:t>其实它就是一个大大的</w:t>
      </w:r>
      <w:r w:rsidRPr="000D4F2E">
        <w:rPr>
          <w:rFonts w:ascii="宋体" w:hAnsi="宋体" w:hint="eastAsia"/>
          <w:bCs/>
          <w:sz w:val="16"/>
          <w:szCs w:val="16"/>
          <w:lang w:val="sv-SE"/>
        </w:rPr>
        <w:t>servlet</w:t>
      </w:r>
      <w:r w:rsidRPr="000D4F2E">
        <w:rPr>
          <w:rFonts w:ascii="宋体" w:hAnsi="宋体" w:hint="eastAsia"/>
          <w:bCs/>
          <w:sz w:val="16"/>
          <w:szCs w:val="16"/>
          <w:lang w:val="sv-SE"/>
        </w:rPr>
        <w:t>，</w:t>
      </w:r>
      <w:r w:rsidRPr="000D4F2E">
        <w:rPr>
          <w:rFonts w:ascii="宋体" w:hAnsi="宋体" w:hint="eastAsia"/>
          <w:bCs/>
          <w:sz w:val="16"/>
          <w:szCs w:val="16"/>
        </w:rPr>
        <w:t>这个</w:t>
      </w:r>
      <w:r w:rsidRPr="000D4F2E">
        <w:rPr>
          <w:rFonts w:ascii="宋体" w:hAnsi="宋体" w:hint="eastAsia"/>
          <w:bCs/>
          <w:sz w:val="16"/>
          <w:szCs w:val="16"/>
          <w:lang w:val="sv-SE"/>
        </w:rPr>
        <w:t>Servlet</w:t>
      </w:r>
      <w:r w:rsidRPr="000D4F2E">
        <w:rPr>
          <w:rFonts w:ascii="宋体" w:hAnsi="宋体" w:hint="eastAsia"/>
          <w:bCs/>
          <w:sz w:val="16"/>
          <w:szCs w:val="16"/>
        </w:rPr>
        <w:t>名为</w:t>
      </w:r>
      <w:r w:rsidRPr="000D4F2E">
        <w:rPr>
          <w:rFonts w:ascii="宋体" w:hAnsi="宋体" w:hint="eastAsia"/>
          <w:bCs/>
          <w:sz w:val="16"/>
          <w:szCs w:val="16"/>
          <w:lang w:val="sv-SE"/>
        </w:rPr>
        <w:t>A</w:t>
      </w:r>
      <w:r w:rsidRPr="000D4F2E">
        <w:rPr>
          <w:rFonts w:ascii="宋体" w:hAnsi="宋体" w:hint="eastAsia"/>
          <w:bCs/>
          <w:sz w:val="16"/>
          <w:szCs w:val="16"/>
          <w:lang w:val="sv-SE"/>
        </w:rPr>
        <w:t>ctionServlet</w:t>
      </w:r>
      <w:r w:rsidRPr="000D4F2E">
        <w:rPr>
          <w:rFonts w:ascii="宋体" w:hAnsi="宋体" w:hint="eastAsia"/>
          <w:bCs/>
          <w:sz w:val="16"/>
          <w:szCs w:val="16"/>
          <w:lang w:val="sv-SE"/>
        </w:rPr>
        <w:t>，</w:t>
      </w:r>
      <w:r w:rsidRPr="000D4F2E">
        <w:rPr>
          <w:rFonts w:ascii="宋体" w:hAnsi="宋体" w:hint="eastAsia"/>
          <w:bCs/>
          <w:sz w:val="16"/>
          <w:szCs w:val="16"/>
        </w:rPr>
        <w:t>或是</w:t>
      </w:r>
      <w:r w:rsidRPr="000D4F2E">
        <w:rPr>
          <w:rFonts w:ascii="宋体" w:hAnsi="宋体" w:hint="eastAsia"/>
          <w:bCs/>
          <w:sz w:val="16"/>
          <w:szCs w:val="16"/>
          <w:lang w:val="sv-SE"/>
        </w:rPr>
        <w:t>ActionServlet</w:t>
      </w:r>
      <w:r w:rsidRPr="000D4F2E">
        <w:rPr>
          <w:rFonts w:ascii="宋体" w:hAnsi="宋体" w:hint="eastAsia"/>
          <w:bCs/>
          <w:sz w:val="16"/>
          <w:szCs w:val="16"/>
        </w:rPr>
        <w:t>的子类。我们可以在</w:t>
      </w:r>
      <w:r w:rsidRPr="000D4F2E">
        <w:rPr>
          <w:rFonts w:ascii="宋体" w:hAnsi="宋体" w:hint="eastAsia"/>
          <w:bCs/>
          <w:sz w:val="16"/>
          <w:szCs w:val="16"/>
        </w:rPr>
        <w:t>web.xml</w:t>
      </w:r>
      <w:r w:rsidRPr="000D4F2E">
        <w:rPr>
          <w:rFonts w:ascii="宋体" w:hAnsi="宋体" w:hint="eastAsia"/>
          <w:bCs/>
          <w:sz w:val="16"/>
          <w:szCs w:val="16"/>
        </w:rPr>
        <w:t>文件中将符合某种特征的所有请求交给这个</w:t>
      </w:r>
      <w:r w:rsidRPr="000D4F2E">
        <w:rPr>
          <w:rFonts w:ascii="宋体" w:hAnsi="宋体" w:hint="eastAsia"/>
          <w:bCs/>
          <w:sz w:val="16"/>
          <w:szCs w:val="16"/>
        </w:rPr>
        <w:t>Servlet</w:t>
      </w:r>
      <w:r w:rsidRPr="000D4F2E">
        <w:rPr>
          <w:rFonts w:ascii="宋体" w:hAnsi="宋体" w:hint="eastAsia"/>
          <w:bCs/>
          <w:sz w:val="16"/>
          <w:szCs w:val="16"/>
        </w:rPr>
        <w:t>处理，这个</w:t>
      </w:r>
      <w:r w:rsidRPr="000D4F2E">
        <w:rPr>
          <w:rFonts w:ascii="宋体" w:hAnsi="宋体" w:hint="eastAsia"/>
          <w:bCs/>
          <w:sz w:val="16"/>
          <w:szCs w:val="16"/>
        </w:rPr>
        <w:t>Servlet</w:t>
      </w:r>
      <w:r w:rsidRPr="000D4F2E">
        <w:rPr>
          <w:rFonts w:ascii="宋体" w:hAnsi="宋体" w:hint="eastAsia"/>
          <w:bCs/>
          <w:sz w:val="16"/>
          <w:szCs w:val="16"/>
        </w:rPr>
        <w:t>再参照一个配置文件（通常为</w:t>
      </w:r>
      <w:r w:rsidRPr="000D4F2E">
        <w:rPr>
          <w:rFonts w:ascii="宋体" w:hAnsi="宋体" w:hint="eastAsia"/>
          <w:bCs/>
          <w:sz w:val="16"/>
          <w:szCs w:val="16"/>
        </w:rPr>
        <w:t>/WEB-INF/struts-config.xml</w:t>
      </w:r>
      <w:r w:rsidRPr="000D4F2E">
        <w:rPr>
          <w:rFonts w:ascii="宋体" w:hAnsi="宋体" w:hint="eastAsia"/>
          <w:bCs/>
          <w:sz w:val="16"/>
          <w:szCs w:val="16"/>
        </w:rPr>
        <w:t>）将各个请求分别分配给不同的</w:t>
      </w:r>
      <w:r w:rsidRPr="000D4F2E">
        <w:rPr>
          <w:rFonts w:ascii="宋体" w:hAnsi="宋体" w:hint="eastAsia"/>
          <w:bCs/>
          <w:sz w:val="16"/>
          <w:szCs w:val="16"/>
        </w:rPr>
        <w:t>action</w:t>
      </w:r>
      <w:r w:rsidRPr="000D4F2E">
        <w:rPr>
          <w:rFonts w:ascii="宋体" w:hAnsi="宋体" w:hint="eastAsia"/>
          <w:bCs/>
          <w:sz w:val="16"/>
          <w:szCs w:val="16"/>
        </w:rPr>
        <w:t>去处理。</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2.</w:t>
      </w:r>
      <w:r w:rsidRPr="000D4F2E">
        <w:rPr>
          <w:rFonts w:ascii="宋体" w:hAnsi="宋体" w:hint="eastAsia"/>
          <w:bCs/>
          <w:kern w:val="0"/>
          <w:sz w:val="16"/>
          <w:szCs w:val="16"/>
        </w:rPr>
        <w:t xml:space="preserve"> </w:t>
      </w:r>
      <w:r w:rsidRPr="000D4F2E">
        <w:rPr>
          <w:rFonts w:ascii="宋体" w:hAnsi="宋体" w:hint="eastAsia"/>
          <w:bCs/>
          <w:sz w:val="16"/>
          <w:szCs w:val="16"/>
        </w:rPr>
        <w:t>ActionServlet</w:t>
      </w:r>
      <w:r w:rsidRPr="000D4F2E">
        <w:rPr>
          <w:rFonts w:ascii="宋体" w:hAnsi="宋体" w:hint="eastAsia"/>
          <w:bCs/>
          <w:sz w:val="16"/>
          <w:szCs w:val="16"/>
        </w:rPr>
        <w:t>把请求交给</w:t>
      </w:r>
      <w:r w:rsidRPr="000D4F2E">
        <w:rPr>
          <w:rFonts w:ascii="宋体" w:hAnsi="宋体" w:hint="eastAsia"/>
          <w:bCs/>
          <w:sz w:val="16"/>
          <w:szCs w:val="16"/>
        </w:rPr>
        <w:t>action</w:t>
      </w:r>
      <w:r w:rsidRPr="000D4F2E">
        <w:rPr>
          <w:rFonts w:ascii="宋体" w:hAnsi="宋体" w:hint="eastAsia"/>
          <w:bCs/>
          <w:sz w:val="16"/>
          <w:szCs w:val="16"/>
        </w:rPr>
        <w:t>去处理之前，会将请求参数封装成一个</w:t>
      </w:r>
      <w:r w:rsidRPr="000D4F2E">
        <w:rPr>
          <w:rFonts w:ascii="宋体" w:hAnsi="宋体" w:hint="eastAsia"/>
          <w:bCs/>
          <w:sz w:val="16"/>
          <w:szCs w:val="16"/>
        </w:rPr>
        <w:t>formbean</w:t>
      </w:r>
      <w:r w:rsidRPr="000D4F2E">
        <w:rPr>
          <w:rFonts w:ascii="宋体" w:hAnsi="宋体" w:hint="eastAsia"/>
          <w:bCs/>
          <w:sz w:val="16"/>
          <w:szCs w:val="16"/>
        </w:rPr>
        <w:t>对象（就是一个</w:t>
      </w:r>
      <w:r w:rsidRPr="000D4F2E">
        <w:rPr>
          <w:rFonts w:ascii="宋体" w:hAnsi="宋体" w:hint="eastAsia"/>
          <w:bCs/>
          <w:sz w:val="16"/>
          <w:szCs w:val="16"/>
        </w:rPr>
        <w:t>java</w:t>
      </w:r>
      <w:r w:rsidRPr="000D4F2E">
        <w:rPr>
          <w:rFonts w:ascii="宋体" w:hAnsi="宋体" w:hint="eastAsia"/>
          <w:bCs/>
          <w:sz w:val="16"/>
          <w:szCs w:val="16"/>
        </w:rPr>
        <w:t>类，这个类中的每个属性对应一个请求参数）</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lastRenderedPageBreak/>
        <w:t>3.</w:t>
      </w:r>
      <w:r w:rsidRPr="000D4F2E">
        <w:rPr>
          <w:rFonts w:ascii="宋体" w:hAnsi="宋体" w:hint="eastAsia"/>
          <w:bCs/>
          <w:sz w:val="16"/>
          <w:szCs w:val="16"/>
        </w:rPr>
        <w:t>要说明的是，</w:t>
      </w:r>
      <w:r w:rsidRPr="000D4F2E">
        <w:rPr>
          <w:rFonts w:ascii="宋体" w:hAnsi="宋体" w:hint="eastAsia"/>
          <w:bCs/>
          <w:sz w:val="16"/>
          <w:szCs w:val="16"/>
        </w:rPr>
        <w:t xml:space="preserve"> ActionServlet</w:t>
      </w:r>
      <w:r w:rsidRPr="000D4F2E">
        <w:rPr>
          <w:rFonts w:ascii="宋体" w:hAnsi="宋体" w:hint="eastAsia"/>
          <w:bCs/>
          <w:sz w:val="16"/>
          <w:szCs w:val="16"/>
        </w:rPr>
        <w:t>把</w:t>
      </w:r>
      <w:r w:rsidRPr="000D4F2E">
        <w:rPr>
          <w:rFonts w:ascii="宋体" w:hAnsi="宋体" w:hint="eastAsia"/>
          <w:bCs/>
          <w:sz w:val="16"/>
          <w:szCs w:val="16"/>
        </w:rPr>
        <w:t>for</w:t>
      </w:r>
      <w:r w:rsidRPr="000D4F2E">
        <w:rPr>
          <w:rFonts w:ascii="宋体" w:hAnsi="宋体" w:hint="eastAsia"/>
          <w:bCs/>
          <w:sz w:val="16"/>
          <w:szCs w:val="16"/>
        </w:rPr>
        <w:t>mbean</w:t>
      </w:r>
      <w:r w:rsidRPr="000D4F2E">
        <w:rPr>
          <w:rFonts w:ascii="宋体" w:hAnsi="宋体" w:hint="eastAsia"/>
          <w:bCs/>
          <w:sz w:val="16"/>
          <w:szCs w:val="16"/>
        </w:rPr>
        <w:t>对象传递给</w:t>
      </w:r>
      <w:r w:rsidRPr="000D4F2E">
        <w:rPr>
          <w:rFonts w:ascii="宋体" w:hAnsi="宋体" w:hint="eastAsia"/>
          <w:bCs/>
          <w:sz w:val="16"/>
          <w:szCs w:val="16"/>
        </w:rPr>
        <w:t>action</w:t>
      </w:r>
      <w:r w:rsidRPr="000D4F2E">
        <w:rPr>
          <w:rFonts w:ascii="宋体" w:hAnsi="宋体" w:hint="eastAsia"/>
          <w:bCs/>
          <w:sz w:val="16"/>
          <w:szCs w:val="16"/>
        </w:rPr>
        <w:t>的</w:t>
      </w:r>
      <w:r w:rsidRPr="000D4F2E">
        <w:rPr>
          <w:rFonts w:ascii="宋体" w:hAnsi="宋体" w:hint="eastAsia"/>
          <w:bCs/>
          <w:sz w:val="16"/>
          <w:szCs w:val="16"/>
        </w:rPr>
        <w:t>execute</w:t>
      </w:r>
      <w:r w:rsidRPr="000D4F2E">
        <w:rPr>
          <w:rFonts w:ascii="宋体" w:hAnsi="宋体" w:hint="eastAsia"/>
          <w:bCs/>
          <w:sz w:val="16"/>
          <w:szCs w:val="16"/>
        </w:rPr>
        <w:t>方法之前，可能会调用</w:t>
      </w:r>
      <w:r w:rsidRPr="000D4F2E">
        <w:rPr>
          <w:rFonts w:ascii="宋体" w:hAnsi="宋体" w:hint="eastAsia"/>
          <w:bCs/>
          <w:sz w:val="16"/>
          <w:szCs w:val="16"/>
        </w:rPr>
        <w:t>formbean</w:t>
      </w:r>
      <w:r w:rsidRPr="000D4F2E">
        <w:rPr>
          <w:rFonts w:ascii="宋体" w:hAnsi="宋体" w:hint="eastAsia"/>
          <w:bCs/>
          <w:sz w:val="16"/>
          <w:szCs w:val="16"/>
        </w:rPr>
        <w:t>的</w:t>
      </w:r>
      <w:r w:rsidRPr="000D4F2E">
        <w:rPr>
          <w:rFonts w:ascii="宋体" w:hAnsi="宋体" w:hint="eastAsia"/>
          <w:bCs/>
          <w:sz w:val="16"/>
          <w:szCs w:val="16"/>
        </w:rPr>
        <w:t>validate</w:t>
      </w:r>
      <w:r w:rsidRPr="000D4F2E">
        <w:rPr>
          <w:rFonts w:ascii="宋体" w:hAnsi="宋体" w:hint="eastAsia"/>
          <w:bCs/>
          <w:sz w:val="16"/>
          <w:szCs w:val="16"/>
        </w:rPr>
        <w:t>方法进行校验，只有校验通过后才将这个</w:t>
      </w:r>
      <w:r w:rsidRPr="000D4F2E">
        <w:rPr>
          <w:rFonts w:ascii="宋体" w:hAnsi="宋体" w:hint="eastAsia"/>
          <w:bCs/>
          <w:sz w:val="16"/>
          <w:szCs w:val="16"/>
        </w:rPr>
        <w:t>formbean</w:t>
      </w:r>
      <w:r w:rsidRPr="000D4F2E">
        <w:rPr>
          <w:rFonts w:ascii="宋体" w:hAnsi="宋体" w:hint="eastAsia"/>
          <w:bCs/>
          <w:sz w:val="16"/>
          <w:szCs w:val="16"/>
        </w:rPr>
        <w:t>对象传递给</w:t>
      </w:r>
      <w:r w:rsidRPr="000D4F2E">
        <w:rPr>
          <w:rFonts w:ascii="宋体" w:hAnsi="宋体" w:hint="eastAsia"/>
          <w:bCs/>
          <w:sz w:val="16"/>
          <w:szCs w:val="16"/>
        </w:rPr>
        <w:t>action</w:t>
      </w:r>
      <w:r w:rsidRPr="000D4F2E">
        <w:rPr>
          <w:rFonts w:ascii="宋体" w:hAnsi="宋体" w:hint="eastAsia"/>
          <w:bCs/>
          <w:sz w:val="16"/>
          <w:szCs w:val="16"/>
        </w:rPr>
        <w:t>的</w:t>
      </w:r>
      <w:r w:rsidRPr="000D4F2E">
        <w:rPr>
          <w:rFonts w:ascii="宋体" w:hAnsi="宋体" w:hint="eastAsia"/>
          <w:bCs/>
          <w:sz w:val="16"/>
          <w:szCs w:val="16"/>
        </w:rPr>
        <w:t>execute</w:t>
      </w:r>
      <w:r w:rsidRPr="000D4F2E">
        <w:rPr>
          <w:rFonts w:ascii="宋体" w:hAnsi="宋体" w:hint="eastAsia"/>
          <w:bCs/>
          <w:sz w:val="16"/>
          <w:szCs w:val="16"/>
        </w:rPr>
        <w:t>方法，否则，它将返回一个错误页面，这个错误页面由</w:t>
      </w:r>
      <w:r w:rsidRPr="000D4F2E">
        <w:rPr>
          <w:rFonts w:ascii="宋体" w:hAnsi="宋体" w:hint="eastAsia"/>
          <w:bCs/>
          <w:sz w:val="16"/>
          <w:szCs w:val="16"/>
        </w:rPr>
        <w:t>input</w:t>
      </w:r>
      <w:r w:rsidRPr="000D4F2E">
        <w:rPr>
          <w:rFonts w:ascii="宋体" w:hAnsi="宋体" w:hint="eastAsia"/>
          <w:bCs/>
          <w:sz w:val="16"/>
          <w:szCs w:val="16"/>
        </w:rPr>
        <w:t>属性指定，（看配置文件）作者为什么将这里命名为</w:t>
      </w:r>
      <w:r w:rsidRPr="000D4F2E">
        <w:rPr>
          <w:rFonts w:ascii="宋体" w:hAnsi="宋体" w:hint="eastAsia"/>
          <w:bCs/>
          <w:sz w:val="16"/>
          <w:szCs w:val="16"/>
        </w:rPr>
        <w:t>input</w:t>
      </w:r>
      <w:r w:rsidRPr="000D4F2E">
        <w:rPr>
          <w:rFonts w:ascii="宋体" w:hAnsi="宋体" w:hint="eastAsia"/>
          <w:bCs/>
          <w:sz w:val="16"/>
          <w:szCs w:val="16"/>
        </w:rPr>
        <w:t>属性，而不是</w:t>
      </w:r>
      <w:r w:rsidRPr="000D4F2E">
        <w:rPr>
          <w:rFonts w:ascii="宋体" w:hAnsi="宋体" w:hint="eastAsia"/>
          <w:bCs/>
          <w:sz w:val="16"/>
          <w:szCs w:val="16"/>
        </w:rPr>
        <w:t>error</w:t>
      </w:r>
      <w:r w:rsidRPr="000D4F2E">
        <w:rPr>
          <w:rFonts w:ascii="宋体" w:hAnsi="宋体" w:hint="eastAsia"/>
          <w:bCs/>
          <w:sz w:val="16"/>
          <w:szCs w:val="16"/>
        </w:rPr>
        <w:t>属性，我们后面结合实际的运行效果进行分析。</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4.action</w:t>
      </w:r>
      <w:r w:rsidRPr="000D4F2E">
        <w:rPr>
          <w:rFonts w:ascii="宋体" w:hAnsi="宋体" w:hint="eastAsia"/>
          <w:bCs/>
          <w:sz w:val="16"/>
          <w:szCs w:val="16"/>
        </w:rPr>
        <w:t>执行完后要返回显示的结果视图，这个结果视图是用一个</w:t>
      </w:r>
      <w:r w:rsidRPr="000D4F2E">
        <w:rPr>
          <w:rFonts w:ascii="宋体" w:hAnsi="宋体" w:hint="eastAsia"/>
          <w:bCs/>
          <w:sz w:val="16"/>
          <w:szCs w:val="16"/>
        </w:rPr>
        <w:t>ActionForward</w:t>
      </w:r>
      <w:r w:rsidRPr="000D4F2E">
        <w:rPr>
          <w:rFonts w:ascii="宋体" w:hAnsi="宋体" w:hint="eastAsia"/>
          <w:bCs/>
          <w:sz w:val="16"/>
          <w:szCs w:val="16"/>
        </w:rPr>
        <w:t>对象来表示的，</w:t>
      </w:r>
      <w:r w:rsidRPr="000D4F2E">
        <w:rPr>
          <w:rFonts w:ascii="宋体" w:hAnsi="宋体" w:hint="eastAsia"/>
          <w:bCs/>
          <w:sz w:val="16"/>
          <w:szCs w:val="16"/>
        </w:rPr>
        <w:t>actionforward</w:t>
      </w:r>
      <w:r w:rsidRPr="000D4F2E">
        <w:rPr>
          <w:rFonts w:ascii="宋体" w:hAnsi="宋体" w:hint="eastAsia"/>
          <w:bCs/>
          <w:sz w:val="16"/>
          <w:szCs w:val="16"/>
        </w:rPr>
        <w:t>对象通过</w:t>
      </w:r>
      <w:r w:rsidRPr="000D4F2E">
        <w:rPr>
          <w:rFonts w:ascii="宋体" w:hAnsi="宋体" w:hint="eastAsia"/>
          <w:bCs/>
          <w:sz w:val="16"/>
          <w:szCs w:val="16"/>
        </w:rPr>
        <w:t>struts-config.xml</w:t>
      </w:r>
      <w:r w:rsidRPr="000D4F2E">
        <w:rPr>
          <w:rFonts w:ascii="宋体" w:hAnsi="宋体" w:hint="eastAsia"/>
          <w:bCs/>
          <w:sz w:val="16"/>
          <w:szCs w:val="16"/>
        </w:rPr>
        <w:t>配置文件中的配置关联到某个</w:t>
      </w:r>
      <w:r w:rsidRPr="000D4F2E">
        <w:rPr>
          <w:rFonts w:ascii="宋体" w:hAnsi="宋体" w:hint="eastAsia"/>
          <w:bCs/>
          <w:sz w:val="16"/>
          <w:szCs w:val="16"/>
        </w:rPr>
        <w:t>jsp</w:t>
      </w:r>
      <w:r w:rsidRPr="000D4F2E">
        <w:rPr>
          <w:rFonts w:ascii="宋体" w:hAnsi="宋体" w:hint="eastAsia"/>
          <w:bCs/>
          <w:sz w:val="16"/>
          <w:szCs w:val="16"/>
        </w:rPr>
        <w:t>页面，因为程序中使用的是在</w:t>
      </w:r>
      <w:r w:rsidRPr="000D4F2E">
        <w:rPr>
          <w:rFonts w:ascii="宋体" w:hAnsi="宋体" w:hint="eastAsia"/>
          <w:bCs/>
          <w:sz w:val="16"/>
          <w:szCs w:val="16"/>
        </w:rPr>
        <w:t>struts-config.xml</w:t>
      </w:r>
      <w:r w:rsidRPr="000D4F2E">
        <w:rPr>
          <w:rFonts w:ascii="宋体" w:hAnsi="宋体" w:hint="eastAsia"/>
          <w:bCs/>
          <w:sz w:val="16"/>
          <w:szCs w:val="16"/>
        </w:rPr>
        <w:t>配置文件为</w:t>
      </w:r>
      <w:r w:rsidRPr="000D4F2E">
        <w:rPr>
          <w:rFonts w:ascii="宋体" w:hAnsi="宋体" w:hint="eastAsia"/>
          <w:bCs/>
          <w:sz w:val="16"/>
          <w:szCs w:val="16"/>
        </w:rPr>
        <w:t>jsp</w:t>
      </w:r>
      <w:r w:rsidRPr="000D4F2E">
        <w:rPr>
          <w:rFonts w:ascii="宋体" w:hAnsi="宋体" w:hint="eastAsia"/>
          <w:bCs/>
          <w:sz w:val="16"/>
          <w:szCs w:val="16"/>
        </w:rPr>
        <w:t>页面设置的逻辑名，这样可以实现</w:t>
      </w:r>
      <w:r w:rsidRPr="000D4F2E">
        <w:rPr>
          <w:rFonts w:ascii="宋体" w:hAnsi="宋体" w:hint="eastAsia"/>
          <w:bCs/>
          <w:sz w:val="16"/>
          <w:szCs w:val="16"/>
        </w:rPr>
        <w:t>action</w:t>
      </w:r>
      <w:r w:rsidRPr="000D4F2E">
        <w:rPr>
          <w:rFonts w:ascii="宋体" w:hAnsi="宋体" w:hint="eastAsia"/>
          <w:bCs/>
          <w:sz w:val="16"/>
          <w:szCs w:val="16"/>
        </w:rPr>
        <w:t>程序代码与返回的</w:t>
      </w:r>
      <w:r w:rsidRPr="000D4F2E">
        <w:rPr>
          <w:rFonts w:ascii="宋体" w:hAnsi="宋体" w:hint="eastAsia"/>
          <w:bCs/>
          <w:sz w:val="16"/>
          <w:szCs w:val="16"/>
        </w:rPr>
        <w:t>jsp</w:t>
      </w:r>
      <w:r w:rsidRPr="000D4F2E">
        <w:rPr>
          <w:rFonts w:ascii="宋体" w:hAnsi="宋体" w:hint="eastAsia"/>
          <w:bCs/>
          <w:sz w:val="16"/>
          <w:szCs w:val="16"/>
        </w:rPr>
        <w:t>页面名称的解耦。</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Struts1</w:t>
      </w:r>
      <w:r w:rsidRPr="000D4F2E">
        <w:rPr>
          <w:rFonts w:ascii="宋体" w:hAnsi="宋体" w:hint="eastAsia"/>
          <w:b/>
          <w:bCs/>
          <w:i/>
          <w:iCs/>
          <w:sz w:val="16"/>
          <w:szCs w:val="16"/>
        </w:rPr>
        <w:t>中的</w:t>
      </w:r>
      <w:r w:rsidRPr="000D4F2E">
        <w:rPr>
          <w:rFonts w:ascii="宋体" w:hAnsi="宋体" w:hint="eastAsia"/>
          <w:b/>
          <w:bCs/>
          <w:i/>
          <w:iCs/>
          <w:sz w:val="16"/>
          <w:szCs w:val="16"/>
        </w:rPr>
        <w:t>action</w:t>
      </w:r>
      <w:r w:rsidRPr="000D4F2E">
        <w:rPr>
          <w:rFonts w:ascii="宋体" w:hAnsi="宋体" w:hint="eastAsia"/>
          <w:b/>
          <w:bCs/>
          <w:i/>
          <w:iCs/>
          <w:sz w:val="16"/>
          <w:szCs w:val="16"/>
        </w:rPr>
        <w:t>是安全线程么？为什么</w:t>
      </w:r>
    </w:p>
    <w:p w:rsidR="00000000" w:rsidRPr="000D4F2E" w:rsidRDefault="00FC10D3" w:rsidP="000D4F2E">
      <w:pPr>
        <w:contextualSpacing/>
        <w:rPr>
          <w:rFonts w:hint="eastAsia"/>
          <w:sz w:val="16"/>
          <w:szCs w:val="16"/>
        </w:rPr>
      </w:pPr>
      <w:r w:rsidRPr="000D4F2E">
        <w:rPr>
          <w:rFonts w:hint="eastAsia"/>
          <w:sz w:val="16"/>
          <w:szCs w:val="16"/>
        </w:rPr>
        <w:t>【参考答案】</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Servlet</w:t>
      </w:r>
      <w:r w:rsidRPr="000D4F2E">
        <w:rPr>
          <w:rFonts w:ascii="宋体" w:hAnsi="宋体" w:hint="eastAsia"/>
          <w:sz w:val="16"/>
          <w:szCs w:val="16"/>
        </w:rPr>
        <w:t>是在多线程环境下的。即可能有多个请求发给一个</w:t>
      </w:r>
      <w:r w:rsidRPr="000D4F2E">
        <w:rPr>
          <w:rFonts w:ascii="宋体" w:hAnsi="宋体" w:hint="eastAsia"/>
          <w:sz w:val="16"/>
          <w:szCs w:val="16"/>
        </w:rPr>
        <w:t>servelt</w:t>
      </w:r>
      <w:r w:rsidRPr="000D4F2E">
        <w:rPr>
          <w:rFonts w:ascii="宋体" w:hAnsi="宋体" w:hint="eastAsia"/>
          <w:sz w:val="16"/>
          <w:szCs w:val="16"/>
        </w:rPr>
        <w:t>实例，每个请求是一个线程。</w:t>
      </w:r>
      <w:r w:rsidRPr="000D4F2E">
        <w:rPr>
          <w:rFonts w:ascii="宋体" w:hAnsi="宋体" w:hint="eastAsia"/>
          <w:sz w:val="16"/>
          <w:szCs w:val="16"/>
        </w:rPr>
        <w:t xml:space="preserve"> </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struts</w:t>
      </w:r>
      <w:r w:rsidRPr="000D4F2E">
        <w:rPr>
          <w:rFonts w:ascii="宋体" w:hAnsi="宋体" w:hint="eastAsia"/>
          <w:sz w:val="16"/>
          <w:szCs w:val="16"/>
        </w:rPr>
        <w:t>下的</w:t>
      </w:r>
      <w:r w:rsidRPr="000D4F2E">
        <w:rPr>
          <w:rFonts w:ascii="宋体" w:hAnsi="宋体" w:hint="eastAsia"/>
          <w:sz w:val="16"/>
          <w:szCs w:val="16"/>
        </w:rPr>
        <w:t>action</w:t>
      </w:r>
      <w:r w:rsidRPr="000D4F2E">
        <w:rPr>
          <w:rFonts w:ascii="宋体" w:hAnsi="宋体" w:hint="eastAsia"/>
          <w:sz w:val="16"/>
          <w:szCs w:val="16"/>
        </w:rPr>
        <w:t>也类似，同样在多线程环境下。</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为多线程环境编写代码。我们的</w:t>
      </w:r>
      <w:r w:rsidRPr="000D4F2E">
        <w:rPr>
          <w:rFonts w:ascii="宋体" w:hAnsi="宋体" w:hint="eastAsia"/>
          <w:sz w:val="16"/>
          <w:szCs w:val="16"/>
        </w:rPr>
        <w:t>controller servl</w:t>
      </w:r>
      <w:r w:rsidRPr="000D4F2E">
        <w:rPr>
          <w:rFonts w:ascii="宋体" w:hAnsi="宋体" w:hint="eastAsia"/>
          <w:sz w:val="16"/>
          <w:szCs w:val="16"/>
        </w:rPr>
        <w:t>et</w:t>
      </w:r>
      <w:r w:rsidRPr="000D4F2E">
        <w:rPr>
          <w:rFonts w:ascii="宋体" w:hAnsi="宋体" w:hint="eastAsia"/>
          <w:sz w:val="16"/>
          <w:szCs w:val="16"/>
        </w:rPr>
        <w:t>指挥创建你的</w:t>
      </w:r>
      <w:r w:rsidRPr="000D4F2E">
        <w:rPr>
          <w:rFonts w:ascii="宋体" w:hAnsi="宋体" w:hint="eastAsia"/>
          <w:sz w:val="16"/>
          <w:szCs w:val="16"/>
        </w:rPr>
        <w:t xml:space="preserve">Action </w:t>
      </w:r>
      <w:r w:rsidRPr="000D4F2E">
        <w:rPr>
          <w:rFonts w:ascii="宋体" w:hAnsi="宋体" w:hint="eastAsia"/>
          <w:sz w:val="16"/>
          <w:szCs w:val="16"/>
        </w:rPr>
        <w:t>类的一个实例，用此实例来服务所有的请求。因此，你必须编写线程安全的</w:t>
      </w:r>
      <w:r w:rsidRPr="000D4F2E">
        <w:rPr>
          <w:rFonts w:ascii="宋体" w:hAnsi="宋体" w:hint="eastAsia"/>
          <w:sz w:val="16"/>
          <w:szCs w:val="16"/>
        </w:rPr>
        <w:t>Action</w:t>
      </w:r>
      <w:r w:rsidRPr="000D4F2E">
        <w:rPr>
          <w:rFonts w:ascii="宋体" w:hAnsi="宋体" w:hint="eastAsia"/>
          <w:sz w:val="16"/>
          <w:szCs w:val="16"/>
        </w:rPr>
        <w:t>类。遵循与写线程安全的</w:t>
      </w:r>
      <w:r w:rsidRPr="000D4F2E">
        <w:rPr>
          <w:rFonts w:ascii="宋体" w:hAnsi="宋体" w:hint="eastAsia"/>
          <w:sz w:val="16"/>
          <w:szCs w:val="16"/>
        </w:rPr>
        <w:t>servlet</w:t>
      </w:r>
      <w:r w:rsidRPr="000D4F2E">
        <w:rPr>
          <w:rFonts w:ascii="宋体" w:hAnsi="宋体" w:hint="eastAsia"/>
          <w:sz w:val="16"/>
          <w:szCs w:val="16"/>
        </w:rPr>
        <w:t>同样的方针。</w:t>
      </w: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在</w:t>
      </w:r>
      <w:r w:rsidRPr="000D4F2E">
        <w:rPr>
          <w:rFonts w:ascii="宋体" w:hAnsi="宋体" w:hint="eastAsia"/>
          <w:b/>
          <w:bCs/>
          <w:i/>
          <w:iCs/>
          <w:sz w:val="16"/>
          <w:szCs w:val="16"/>
        </w:rPr>
        <w:t>Struts1</w:t>
      </w:r>
      <w:r w:rsidRPr="000D4F2E">
        <w:rPr>
          <w:rFonts w:ascii="宋体" w:hAnsi="宋体" w:hint="eastAsia"/>
          <w:b/>
          <w:bCs/>
          <w:i/>
          <w:iCs/>
          <w:sz w:val="16"/>
          <w:szCs w:val="16"/>
        </w:rPr>
        <w:t>中</w:t>
      </w:r>
      <w:r w:rsidRPr="000D4F2E">
        <w:rPr>
          <w:rFonts w:ascii="宋体" w:hAnsi="宋体" w:hint="eastAsia"/>
          <w:b/>
          <w:bCs/>
          <w:i/>
          <w:iCs/>
          <w:sz w:val="16"/>
          <w:szCs w:val="16"/>
        </w:rPr>
        <w:t>actionform</w:t>
      </w:r>
      <w:r w:rsidRPr="000D4F2E">
        <w:rPr>
          <w:rFonts w:ascii="宋体" w:hAnsi="宋体" w:hint="eastAsia"/>
          <w:b/>
          <w:bCs/>
          <w:i/>
          <w:iCs/>
          <w:sz w:val="16"/>
          <w:szCs w:val="16"/>
        </w:rPr>
        <w:t>属于哪一层</w:t>
      </w:r>
    </w:p>
    <w:p w:rsidR="00000000" w:rsidRPr="000D4F2E" w:rsidRDefault="00FC10D3" w:rsidP="000D4F2E">
      <w:pPr>
        <w:autoSpaceDN w:val="0"/>
        <w:contextualSpacing/>
        <w:rPr>
          <w:rFonts w:hint="eastAsia"/>
          <w:sz w:val="16"/>
          <w:szCs w:val="16"/>
        </w:rPr>
      </w:pPr>
      <w:r w:rsidRPr="000D4F2E">
        <w:rPr>
          <w:rFonts w:hint="eastAsia"/>
          <w:sz w:val="16"/>
          <w:szCs w:val="16"/>
        </w:rPr>
        <w:t>【参考答案】</w:t>
      </w:r>
    </w:p>
    <w:p w:rsidR="00000000" w:rsidRPr="000D4F2E" w:rsidRDefault="00FC10D3" w:rsidP="000D4F2E">
      <w:pPr>
        <w:autoSpaceDN w:val="0"/>
        <w:ind w:firstLine="420"/>
        <w:contextualSpacing/>
        <w:rPr>
          <w:rFonts w:ascii="Arial"/>
          <w:color w:val="333333"/>
          <w:sz w:val="16"/>
          <w:szCs w:val="16"/>
        </w:rPr>
      </w:pPr>
      <w:r w:rsidRPr="000D4F2E">
        <w:rPr>
          <w:rFonts w:hint="eastAsia"/>
          <w:sz w:val="16"/>
          <w:szCs w:val="16"/>
        </w:rPr>
        <w:t>属于视图层组件，负责封装页面表单数据。</w:t>
      </w:r>
    </w:p>
    <w:p w:rsidR="00000000" w:rsidRPr="000D4F2E" w:rsidRDefault="00FC10D3" w:rsidP="000D4F2E">
      <w:pPr>
        <w:autoSpaceDN w:val="0"/>
        <w:contextualSpacing/>
        <w:rPr>
          <w:rFonts w:ascii="Arial"/>
          <w:color w:val="333333"/>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hint="eastAsia"/>
          <w:b/>
          <w:bCs/>
          <w:i/>
          <w:iCs/>
          <w:sz w:val="16"/>
          <w:szCs w:val="16"/>
        </w:rPr>
      </w:pPr>
      <w:r w:rsidRPr="000D4F2E">
        <w:rPr>
          <w:rFonts w:ascii="宋体" w:hAnsi="宋体" w:hint="eastAsia"/>
          <w:b/>
          <w:bCs/>
          <w:i/>
          <w:iCs/>
          <w:sz w:val="16"/>
          <w:szCs w:val="16"/>
        </w:rPr>
        <w:t>struts</w:t>
      </w:r>
      <w:r w:rsidRPr="000D4F2E">
        <w:rPr>
          <w:rFonts w:ascii="宋体" w:hAnsi="宋体" w:hint="eastAsia"/>
          <w:b/>
          <w:bCs/>
          <w:i/>
          <w:iCs/>
          <w:sz w:val="16"/>
          <w:szCs w:val="16"/>
        </w:rPr>
        <w:t>控制器组件的主要包括</w:t>
      </w:r>
      <w:r w:rsidRPr="000D4F2E">
        <w:rPr>
          <w:rFonts w:ascii="宋体" w:hAnsi="宋体" w:hint="eastAsia"/>
          <w:b/>
          <w:bCs/>
          <w:i/>
          <w:iCs/>
          <w:sz w:val="16"/>
          <w:szCs w:val="16"/>
        </w:rPr>
        <w:t>?</w:t>
      </w:r>
    </w:p>
    <w:p w:rsidR="00000000" w:rsidRPr="000D4F2E" w:rsidRDefault="00FC10D3" w:rsidP="000D4F2E">
      <w:pPr>
        <w:contextualSpacing/>
        <w:rPr>
          <w:rFonts w:ascii="宋体" w:hAnsi="宋体" w:cs="宋体" w:hint="eastAsia"/>
          <w:color w:val="FF0000"/>
          <w:kern w:val="0"/>
          <w:sz w:val="16"/>
          <w:szCs w:val="16"/>
        </w:rPr>
      </w:pPr>
      <w:r w:rsidRPr="000D4F2E">
        <w:rPr>
          <w:rFonts w:hint="eastAsia"/>
          <w:sz w:val="16"/>
          <w:szCs w:val="16"/>
        </w:rPr>
        <w:t>【参考答案】</w:t>
      </w:r>
      <w:r w:rsidRPr="000D4F2E">
        <w:rPr>
          <w:rFonts w:ascii="宋体" w:hAnsi="宋体" w:cs="宋体" w:hint="eastAsia"/>
          <w:color w:val="FF0000"/>
          <w:kern w:val="0"/>
          <w:sz w:val="16"/>
          <w:szCs w:val="16"/>
        </w:rPr>
        <w:br/>
      </w:r>
      <w:r w:rsidRPr="000D4F2E">
        <w:rPr>
          <w:rFonts w:ascii="宋体" w:hAnsi="宋体" w:cs="宋体" w:hint="eastAsia"/>
          <w:color w:val="FF0000"/>
          <w:kern w:val="0"/>
          <w:sz w:val="16"/>
          <w:szCs w:val="16"/>
        </w:rPr>
        <w:tab/>
      </w:r>
      <w:r w:rsidRPr="000D4F2E">
        <w:rPr>
          <w:rFonts w:hint="eastAsia"/>
          <w:sz w:val="16"/>
          <w:szCs w:val="16"/>
        </w:rPr>
        <w:t>ActionServlet</w:t>
      </w:r>
      <w:r w:rsidRPr="000D4F2E">
        <w:rPr>
          <w:rFonts w:hint="eastAsia"/>
          <w:sz w:val="16"/>
          <w:szCs w:val="16"/>
        </w:rPr>
        <w:t>组件：充当</w:t>
      </w:r>
      <w:r w:rsidRPr="000D4F2E">
        <w:rPr>
          <w:rFonts w:hint="eastAsia"/>
          <w:sz w:val="16"/>
          <w:szCs w:val="16"/>
        </w:rPr>
        <w:t>struts</w:t>
      </w:r>
      <w:r w:rsidRPr="000D4F2E">
        <w:rPr>
          <w:rFonts w:hint="eastAsia"/>
          <w:sz w:val="16"/>
          <w:szCs w:val="16"/>
        </w:rPr>
        <w:t>框架的中央控制器。</w:t>
      </w:r>
      <w:r w:rsidRPr="000D4F2E">
        <w:rPr>
          <w:rFonts w:hint="eastAsia"/>
          <w:sz w:val="16"/>
          <w:szCs w:val="16"/>
        </w:rPr>
        <w:br/>
      </w:r>
      <w:r w:rsidRPr="000D4F2E">
        <w:rPr>
          <w:rFonts w:hint="eastAsia"/>
          <w:sz w:val="16"/>
          <w:szCs w:val="16"/>
        </w:rPr>
        <w:tab/>
      </w:r>
      <w:r w:rsidRPr="000D4F2E">
        <w:rPr>
          <w:rFonts w:hint="eastAsia"/>
          <w:sz w:val="16"/>
          <w:szCs w:val="16"/>
        </w:rPr>
        <w:t>RequestProcessor</w:t>
      </w:r>
      <w:r w:rsidRPr="000D4F2E">
        <w:rPr>
          <w:rFonts w:hint="eastAsia"/>
          <w:sz w:val="16"/>
          <w:szCs w:val="16"/>
        </w:rPr>
        <w:t>组件，充当每个子应用模块的请求处理器</w:t>
      </w:r>
      <w:r w:rsidRPr="000D4F2E">
        <w:rPr>
          <w:rFonts w:hint="eastAsia"/>
          <w:sz w:val="16"/>
          <w:szCs w:val="16"/>
        </w:rPr>
        <w:br/>
      </w:r>
      <w:r w:rsidRPr="000D4F2E">
        <w:rPr>
          <w:rFonts w:hint="eastAsia"/>
          <w:sz w:val="16"/>
          <w:szCs w:val="16"/>
        </w:rPr>
        <w:lastRenderedPageBreak/>
        <w:tab/>
      </w:r>
      <w:r w:rsidRPr="000D4F2E">
        <w:rPr>
          <w:rFonts w:hint="eastAsia"/>
          <w:sz w:val="16"/>
          <w:szCs w:val="16"/>
        </w:rPr>
        <w:t>Action</w:t>
      </w:r>
      <w:r w:rsidRPr="000D4F2E">
        <w:rPr>
          <w:rFonts w:hint="eastAsia"/>
          <w:sz w:val="16"/>
          <w:szCs w:val="16"/>
        </w:rPr>
        <w:t>组件，负责处理一项具体的业务。</w:t>
      </w:r>
    </w:p>
    <w:p w:rsidR="00000000" w:rsidRPr="000D4F2E" w:rsidRDefault="00FC10D3" w:rsidP="000D4F2E">
      <w:pPr>
        <w:autoSpaceDN w:val="0"/>
        <w:contextualSpacing/>
        <w:rPr>
          <w:rFonts w:ascii="Arial"/>
          <w:color w:val="333333"/>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b/>
          <w:bCs/>
          <w:sz w:val="16"/>
          <w:szCs w:val="16"/>
        </w:rPr>
        <w:t>常见的缓</w:t>
      </w:r>
      <w:r w:rsidRPr="000D4F2E">
        <w:rPr>
          <w:rFonts w:ascii="宋体" w:hAnsi="宋体"/>
          <w:b/>
          <w:bCs/>
          <w:sz w:val="16"/>
          <w:szCs w:val="16"/>
        </w:rPr>
        <w:t>存技术举例</w:t>
      </w:r>
      <w:r w:rsidRPr="000D4F2E">
        <w:rPr>
          <w:rFonts w:ascii="宋体" w:hAnsi="宋体" w:hint="eastAsia"/>
          <w:b/>
          <w:bCs/>
          <w:sz w:val="16"/>
          <w:szCs w:val="16"/>
        </w:rPr>
        <w:t>【大唐动力面试题】</w:t>
      </w:r>
    </w:p>
    <w:p w:rsidR="00000000" w:rsidRPr="000D4F2E" w:rsidRDefault="00FC10D3" w:rsidP="00FC10D3">
      <w:pPr>
        <w:numPr>
          <w:ilvl w:val="0"/>
          <w:numId w:val="55"/>
        </w:numPr>
        <w:autoSpaceDN w:val="0"/>
        <w:contextualSpacing/>
        <w:rPr>
          <w:rFonts w:ascii="宋体" w:hAnsi="宋体"/>
          <w:sz w:val="16"/>
          <w:szCs w:val="16"/>
        </w:rPr>
      </w:pPr>
      <w:r w:rsidRPr="000D4F2E">
        <w:rPr>
          <w:rFonts w:hint="eastAsia"/>
          <w:sz w:val="16"/>
          <w:szCs w:val="16"/>
        </w:rPr>
        <w:t>【参考答案】</w:t>
      </w:r>
    </w:p>
    <w:p w:rsidR="00000000" w:rsidRPr="000D4F2E" w:rsidRDefault="00FC10D3" w:rsidP="00FC10D3">
      <w:pPr>
        <w:numPr>
          <w:ilvl w:val="0"/>
          <w:numId w:val="55"/>
        </w:numPr>
        <w:autoSpaceDN w:val="0"/>
        <w:contextualSpacing/>
        <w:rPr>
          <w:rFonts w:ascii="宋体" w:hAnsi="宋体"/>
          <w:sz w:val="16"/>
          <w:szCs w:val="16"/>
        </w:rPr>
      </w:pPr>
      <w:r w:rsidRPr="000D4F2E">
        <w:rPr>
          <w:rFonts w:ascii="宋体" w:hAnsi="宋体"/>
          <w:sz w:val="16"/>
          <w:szCs w:val="16"/>
        </w:rPr>
        <w:t>操作系统磁盘缓存</w:t>
      </w:r>
      <w:r w:rsidRPr="000D4F2E">
        <w:rPr>
          <w:rFonts w:ascii="宋体" w:hAnsi="宋体"/>
          <w:sz w:val="16"/>
          <w:szCs w:val="16"/>
        </w:rPr>
        <w:t>-&gt;</w:t>
      </w:r>
      <w:r w:rsidRPr="000D4F2E">
        <w:rPr>
          <w:rFonts w:ascii="宋体" w:hAnsi="宋体"/>
          <w:sz w:val="16"/>
          <w:szCs w:val="16"/>
        </w:rPr>
        <w:t>减少磁盘机械操作</w:t>
      </w:r>
    </w:p>
    <w:p w:rsidR="00000000" w:rsidRPr="000D4F2E" w:rsidRDefault="00FC10D3" w:rsidP="00FC10D3">
      <w:pPr>
        <w:numPr>
          <w:ilvl w:val="0"/>
          <w:numId w:val="55"/>
        </w:numPr>
        <w:autoSpaceDN w:val="0"/>
        <w:contextualSpacing/>
        <w:rPr>
          <w:rFonts w:ascii="宋体" w:hAnsi="宋体"/>
          <w:sz w:val="16"/>
          <w:szCs w:val="16"/>
        </w:rPr>
      </w:pPr>
      <w:r w:rsidRPr="000D4F2E">
        <w:rPr>
          <w:rFonts w:ascii="宋体" w:hAnsi="宋体"/>
          <w:sz w:val="16"/>
          <w:szCs w:val="16"/>
        </w:rPr>
        <w:t>数据库缓存</w:t>
      </w:r>
      <w:r w:rsidRPr="000D4F2E">
        <w:rPr>
          <w:rFonts w:ascii="宋体" w:hAnsi="宋体"/>
          <w:sz w:val="16"/>
          <w:szCs w:val="16"/>
        </w:rPr>
        <w:t>-&gt;</w:t>
      </w:r>
      <w:r w:rsidRPr="000D4F2E">
        <w:rPr>
          <w:rFonts w:ascii="宋体" w:hAnsi="宋体"/>
          <w:sz w:val="16"/>
          <w:szCs w:val="16"/>
        </w:rPr>
        <w:t>减少文件系统</w:t>
      </w:r>
      <w:r w:rsidRPr="000D4F2E">
        <w:rPr>
          <w:rFonts w:ascii="宋体" w:hAnsi="宋体"/>
          <w:sz w:val="16"/>
          <w:szCs w:val="16"/>
        </w:rPr>
        <w:t>I/O</w:t>
      </w:r>
    </w:p>
    <w:p w:rsidR="00000000" w:rsidRPr="000D4F2E" w:rsidRDefault="00FC10D3" w:rsidP="00FC10D3">
      <w:pPr>
        <w:numPr>
          <w:ilvl w:val="0"/>
          <w:numId w:val="55"/>
        </w:numPr>
        <w:autoSpaceDN w:val="0"/>
        <w:contextualSpacing/>
        <w:rPr>
          <w:rFonts w:ascii="宋体" w:hAnsi="宋体"/>
          <w:sz w:val="16"/>
          <w:szCs w:val="16"/>
        </w:rPr>
      </w:pPr>
      <w:r w:rsidRPr="000D4F2E">
        <w:rPr>
          <w:rFonts w:ascii="宋体" w:hAnsi="宋体"/>
          <w:sz w:val="16"/>
          <w:szCs w:val="16"/>
        </w:rPr>
        <w:t>应用程序缓存</w:t>
      </w:r>
      <w:r w:rsidRPr="000D4F2E">
        <w:rPr>
          <w:rFonts w:ascii="宋体" w:hAnsi="宋体"/>
          <w:sz w:val="16"/>
          <w:szCs w:val="16"/>
        </w:rPr>
        <w:t>-&gt;</w:t>
      </w:r>
      <w:r w:rsidRPr="000D4F2E">
        <w:rPr>
          <w:rFonts w:ascii="宋体" w:hAnsi="宋体"/>
          <w:sz w:val="16"/>
          <w:szCs w:val="16"/>
        </w:rPr>
        <w:t>减少对数据库的查询</w:t>
      </w:r>
      <w:r w:rsidRPr="000D4F2E">
        <w:rPr>
          <w:rFonts w:ascii="宋体" w:hAnsi="宋体"/>
          <w:sz w:val="16"/>
          <w:szCs w:val="16"/>
        </w:rPr>
        <w:t xml:space="preserve"> </w:t>
      </w:r>
    </w:p>
    <w:p w:rsidR="00000000" w:rsidRPr="000D4F2E" w:rsidRDefault="00FC10D3" w:rsidP="00FC10D3">
      <w:pPr>
        <w:numPr>
          <w:ilvl w:val="0"/>
          <w:numId w:val="55"/>
        </w:numPr>
        <w:autoSpaceDN w:val="0"/>
        <w:contextualSpacing/>
        <w:rPr>
          <w:rFonts w:ascii="宋体" w:hAnsi="宋体"/>
          <w:sz w:val="16"/>
          <w:szCs w:val="16"/>
        </w:rPr>
      </w:pPr>
      <w:r w:rsidRPr="000D4F2E">
        <w:rPr>
          <w:rFonts w:ascii="宋体" w:hAnsi="宋体"/>
          <w:sz w:val="16"/>
          <w:szCs w:val="16"/>
        </w:rPr>
        <w:t>Web</w:t>
      </w:r>
      <w:r w:rsidRPr="000D4F2E">
        <w:rPr>
          <w:rFonts w:ascii="宋体" w:hAnsi="宋体"/>
          <w:sz w:val="16"/>
          <w:szCs w:val="16"/>
        </w:rPr>
        <w:t>服务器缓存</w:t>
      </w:r>
      <w:r w:rsidRPr="000D4F2E">
        <w:rPr>
          <w:rFonts w:ascii="宋体" w:hAnsi="宋体"/>
          <w:sz w:val="16"/>
          <w:szCs w:val="16"/>
        </w:rPr>
        <w:t>-&gt;</w:t>
      </w:r>
      <w:r w:rsidRPr="000D4F2E">
        <w:rPr>
          <w:rFonts w:ascii="宋体" w:hAnsi="宋体"/>
          <w:sz w:val="16"/>
          <w:szCs w:val="16"/>
        </w:rPr>
        <w:t>减少应用服务器请求</w:t>
      </w:r>
    </w:p>
    <w:p w:rsidR="00000000" w:rsidRPr="000D4F2E" w:rsidRDefault="00FC10D3" w:rsidP="00FC10D3">
      <w:pPr>
        <w:numPr>
          <w:ilvl w:val="0"/>
          <w:numId w:val="55"/>
        </w:numPr>
        <w:autoSpaceDN w:val="0"/>
        <w:contextualSpacing/>
        <w:rPr>
          <w:rFonts w:ascii="宋体" w:hAnsi="宋体"/>
          <w:sz w:val="16"/>
          <w:szCs w:val="16"/>
        </w:rPr>
      </w:pPr>
      <w:r w:rsidRPr="000D4F2E">
        <w:rPr>
          <w:rFonts w:ascii="宋体" w:hAnsi="宋体"/>
          <w:sz w:val="16"/>
          <w:szCs w:val="16"/>
        </w:rPr>
        <w:t>客户端浏览器缓存</w:t>
      </w:r>
      <w:r w:rsidRPr="000D4F2E">
        <w:rPr>
          <w:rFonts w:ascii="宋体" w:hAnsi="宋体"/>
          <w:sz w:val="16"/>
          <w:szCs w:val="16"/>
        </w:rPr>
        <w:t>-&gt;</w:t>
      </w:r>
      <w:r w:rsidRPr="000D4F2E">
        <w:rPr>
          <w:rFonts w:ascii="宋体" w:hAnsi="宋体"/>
          <w:sz w:val="16"/>
          <w:szCs w:val="16"/>
        </w:rPr>
        <w:t>减少对网站的访问</w:t>
      </w:r>
    </w:p>
    <w:p w:rsidR="00000000" w:rsidRPr="000D4F2E" w:rsidRDefault="00FC10D3" w:rsidP="000D4F2E">
      <w:pPr>
        <w:contextualSpacing/>
        <w:rPr>
          <w:sz w:val="16"/>
          <w:szCs w:val="16"/>
        </w:rPr>
      </w:pPr>
    </w:p>
    <w:p w:rsidR="00000000" w:rsidRPr="000D4F2E" w:rsidRDefault="00FC10D3" w:rsidP="000D4F2E">
      <w:pPr>
        <w:contextualSpacing/>
        <w:rPr>
          <w:sz w:val="16"/>
          <w:szCs w:val="16"/>
        </w:rPr>
      </w:pPr>
    </w:p>
    <w:p w:rsidR="00000000" w:rsidRPr="000D4F2E" w:rsidRDefault="00FC10D3" w:rsidP="00FC10D3">
      <w:pPr>
        <w:numPr>
          <w:ilvl w:val="0"/>
          <w:numId w:val="40"/>
        </w:numPr>
        <w:tabs>
          <w:tab w:val="left" w:pos="425"/>
        </w:tabs>
        <w:ind w:left="324" w:hangingChars="202" w:hanging="324"/>
        <w:contextualSpacing/>
        <w:outlineLvl w:val="3"/>
        <w:rPr>
          <w:rFonts w:ascii="宋体" w:hAnsi="宋体"/>
          <w:b/>
          <w:bCs/>
          <w:sz w:val="16"/>
          <w:szCs w:val="16"/>
        </w:rPr>
      </w:pPr>
      <w:r w:rsidRPr="000D4F2E">
        <w:rPr>
          <w:rFonts w:ascii="宋体" w:hAnsi="宋体" w:hint="eastAsia"/>
          <w:b/>
          <w:bCs/>
          <w:sz w:val="16"/>
          <w:szCs w:val="16"/>
        </w:rPr>
        <w:t>以</w:t>
      </w:r>
      <w:r w:rsidRPr="000D4F2E">
        <w:rPr>
          <w:rFonts w:ascii="宋体" w:hAnsi="宋体" w:hint="eastAsia"/>
          <w:b/>
          <w:bCs/>
          <w:sz w:val="16"/>
          <w:szCs w:val="16"/>
        </w:rPr>
        <w:t>Spring</w:t>
      </w:r>
      <w:r w:rsidRPr="000D4F2E">
        <w:rPr>
          <w:rFonts w:ascii="宋体" w:hAnsi="宋体" w:hint="eastAsia"/>
          <w:b/>
          <w:bCs/>
          <w:sz w:val="16"/>
          <w:szCs w:val="16"/>
        </w:rPr>
        <w:t>为基础的</w:t>
      </w:r>
      <w:r w:rsidRPr="000D4F2E">
        <w:rPr>
          <w:rFonts w:ascii="宋体" w:hAnsi="宋体" w:hint="eastAsia"/>
          <w:b/>
          <w:bCs/>
          <w:sz w:val="16"/>
          <w:szCs w:val="16"/>
        </w:rPr>
        <w:t>J2EE</w:t>
      </w:r>
      <w:r w:rsidRPr="000D4F2E">
        <w:rPr>
          <w:rFonts w:ascii="宋体" w:hAnsi="宋体" w:hint="eastAsia"/>
          <w:b/>
          <w:bCs/>
          <w:sz w:val="16"/>
          <w:szCs w:val="16"/>
        </w:rPr>
        <w:t>项目中，一般如何分层？每个层的作用是什么？事务控制放在哪一层？</w:t>
      </w:r>
    </w:p>
    <w:p w:rsidR="00000000" w:rsidRPr="000D4F2E" w:rsidRDefault="00FC10D3" w:rsidP="000D4F2E">
      <w:pPr>
        <w:contextualSpacing/>
        <w:rPr>
          <w:rFonts w:hint="eastAsia"/>
          <w:sz w:val="16"/>
          <w:szCs w:val="16"/>
        </w:rPr>
      </w:pPr>
      <w:r w:rsidRPr="000D4F2E">
        <w:rPr>
          <w:rFonts w:ascii="宋体" w:hAnsi="宋体" w:hint="eastAsia"/>
          <w:sz w:val="16"/>
          <w:szCs w:val="16"/>
        </w:rPr>
        <w:t>一</w:t>
      </w:r>
      <w:r w:rsidRPr="000D4F2E">
        <w:rPr>
          <w:rFonts w:hint="eastAsia"/>
          <w:sz w:val="16"/>
          <w:szCs w:val="16"/>
        </w:rPr>
        <w:t>般分为持久层（</w:t>
      </w:r>
      <w:r w:rsidRPr="000D4F2E">
        <w:rPr>
          <w:rFonts w:hint="eastAsia"/>
          <w:sz w:val="16"/>
          <w:szCs w:val="16"/>
        </w:rPr>
        <w:t>DAO</w:t>
      </w:r>
      <w:r w:rsidRPr="000D4F2E">
        <w:rPr>
          <w:rFonts w:hint="eastAsia"/>
          <w:sz w:val="16"/>
          <w:szCs w:val="16"/>
        </w:rPr>
        <w:t>层）、业务层（</w:t>
      </w:r>
      <w:r w:rsidRPr="000D4F2E">
        <w:rPr>
          <w:rFonts w:hint="eastAsia"/>
          <w:sz w:val="16"/>
          <w:szCs w:val="16"/>
        </w:rPr>
        <w:t>Service</w:t>
      </w:r>
      <w:r w:rsidRPr="000D4F2E">
        <w:rPr>
          <w:rFonts w:hint="eastAsia"/>
          <w:sz w:val="16"/>
          <w:szCs w:val="16"/>
        </w:rPr>
        <w:t>层）、控制层、视图层；</w:t>
      </w:r>
    </w:p>
    <w:p w:rsidR="00000000" w:rsidRPr="000D4F2E" w:rsidRDefault="00FC10D3" w:rsidP="000D4F2E">
      <w:pPr>
        <w:contextualSpacing/>
        <w:rPr>
          <w:sz w:val="16"/>
          <w:szCs w:val="16"/>
        </w:rPr>
      </w:pPr>
      <w:r w:rsidRPr="000D4F2E">
        <w:rPr>
          <w:rFonts w:hint="eastAsia"/>
          <w:sz w:val="16"/>
          <w:szCs w:val="16"/>
        </w:rPr>
        <w:t>事务一般放在业务层，以一个业务作为一个事务分割的最小单位。</w:t>
      </w:r>
    </w:p>
    <w:p w:rsidR="00000000" w:rsidRPr="000D4F2E" w:rsidRDefault="00FC10D3" w:rsidP="000D4F2E">
      <w:pPr>
        <w:contextualSpacing/>
        <w:rPr>
          <w:sz w:val="16"/>
          <w:szCs w:val="16"/>
        </w:rPr>
      </w:pPr>
    </w:p>
    <w:p w:rsidR="00000000" w:rsidRPr="000D4F2E" w:rsidRDefault="00FC10D3" w:rsidP="000D4F2E">
      <w:pPr>
        <w:contextualSpacing/>
        <w:rPr>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bookmarkStart w:id="4" w:name="_Toc277661201"/>
      <w:r w:rsidRPr="000D4F2E">
        <w:rPr>
          <w:rFonts w:ascii="黑体" w:eastAsia="黑体" w:hAnsi="黑体" w:hint="eastAsia"/>
          <w:sz w:val="16"/>
          <w:szCs w:val="16"/>
        </w:rPr>
        <w:t>EJB</w:t>
      </w:r>
      <w:r w:rsidRPr="000D4F2E">
        <w:rPr>
          <w:rFonts w:ascii="黑体" w:eastAsia="黑体" w:hAnsi="黑体" w:hint="eastAsia"/>
          <w:sz w:val="16"/>
          <w:szCs w:val="16"/>
        </w:rPr>
        <w:t>与</w:t>
      </w:r>
      <w:r w:rsidRPr="000D4F2E">
        <w:rPr>
          <w:rFonts w:ascii="黑体" w:eastAsia="黑体" w:hAnsi="黑体" w:hint="eastAsia"/>
          <w:sz w:val="16"/>
          <w:szCs w:val="16"/>
        </w:rPr>
        <w:t>WebServi</w:t>
      </w:r>
      <w:r w:rsidRPr="000D4F2E">
        <w:rPr>
          <w:rFonts w:ascii="黑体" w:eastAsia="黑体" w:hAnsi="黑体" w:hint="eastAsia"/>
          <w:sz w:val="16"/>
          <w:szCs w:val="16"/>
        </w:rPr>
        <w:t>ces</w:t>
      </w:r>
      <w:r w:rsidRPr="000D4F2E">
        <w:rPr>
          <w:rFonts w:ascii="黑体" w:eastAsia="黑体" w:hAnsi="黑体" w:hint="eastAsia"/>
          <w:sz w:val="16"/>
          <w:szCs w:val="16"/>
        </w:rPr>
        <w:t>部分</w:t>
      </w:r>
    </w:p>
    <w:p w:rsidR="00000000" w:rsidRPr="000D4F2E" w:rsidRDefault="00FC10D3" w:rsidP="00FC10D3">
      <w:pPr>
        <w:numPr>
          <w:ilvl w:val="0"/>
          <w:numId w:val="56"/>
        </w:numPr>
        <w:tabs>
          <w:tab w:val="left" w:pos="425"/>
        </w:tabs>
        <w:ind w:left="0" w:firstLine="0"/>
        <w:contextualSpacing/>
        <w:outlineLvl w:val="3"/>
        <w:rPr>
          <w:rFonts w:hint="eastAsia"/>
          <w:b/>
          <w:sz w:val="16"/>
          <w:szCs w:val="16"/>
        </w:rPr>
      </w:pPr>
      <w:r w:rsidRPr="000D4F2E">
        <w:rPr>
          <w:rFonts w:ascii="宋体" w:hAnsi="宋体" w:hint="eastAsia"/>
          <w:b/>
          <w:sz w:val="16"/>
          <w:szCs w:val="16"/>
        </w:rPr>
        <w:t>EBJ</w:t>
      </w:r>
      <w:r w:rsidRPr="000D4F2E">
        <w:rPr>
          <w:rFonts w:ascii="宋体" w:hAnsi="宋体" w:hint="eastAsia"/>
          <w:b/>
          <w:sz w:val="16"/>
          <w:szCs w:val="16"/>
        </w:rPr>
        <w:t>是基于哪些技术实现的和</w:t>
      </w:r>
      <w:r w:rsidRPr="000D4F2E">
        <w:rPr>
          <w:rFonts w:ascii="宋体" w:hAnsi="宋体" w:hint="eastAsia"/>
          <w:b/>
          <w:sz w:val="16"/>
          <w:szCs w:val="16"/>
        </w:rPr>
        <w:t>JavaBean</w:t>
      </w:r>
      <w:r w:rsidRPr="000D4F2E">
        <w:rPr>
          <w:rFonts w:ascii="宋体" w:hAnsi="宋体" w:hint="eastAsia"/>
          <w:b/>
          <w:sz w:val="16"/>
          <w:szCs w:val="16"/>
        </w:rPr>
        <w:t>的区别？</w:t>
      </w:r>
      <w:r w:rsidRPr="000D4F2E">
        <w:rPr>
          <w:rFonts w:ascii="宋体" w:hAnsi="宋体" w:hint="eastAsia"/>
          <w:b/>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ab/>
      </w:r>
      <w:r w:rsidRPr="000D4F2E">
        <w:rPr>
          <w:rFonts w:hint="eastAsia"/>
          <w:sz w:val="16"/>
          <w:szCs w:val="16"/>
        </w:rPr>
        <w:t>EJB</w:t>
      </w:r>
      <w:r w:rsidRPr="000D4F2E">
        <w:rPr>
          <w:rFonts w:hint="eastAsia"/>
          <w:sz w:val="16"/>
          <w:szCs w:val="16"/>
        </w:rPr>
        <w:t>包括</w:t>
      </w:r>
      <w:r w:rsidRPr="000D4F2E">
        <w:rPr>
          <w:rFonts w:hint="eastAsia"/>
          <w:sz w:val="16"/>
          <w:szCs w:val="16"/>
        </w:rPr>
        <w:t>Session Bean</w:t>
      </w:r>
      <w:r w:rsidRPr="000D4F2E">
        <w:rPr>
          <w:rFonts w:hint="eastAsia"/>
          <w:sz w:val="16"/>
          <w:szCs w:val="16"/>
        </w:rPr>
        <w:t>、</w:t>
      </w:r>
      <w:r w:rsidRPr="000D4F2E">
        <w:rPr>
          <w:rFonts w:hint="eastAsia"/>
          <w:sz w:val="16"/>
          <w:szCs w:val="16"/>
        </w:rPr>
        <w:t>Entity Bean</w:t>
      </w:r>
      <w:r w:rsidRPr="000D4F2E">
        <w:rPr>
          <w:rFonts w:hint="eastAsia"/>
          <w:sz w:val="16"/>
          <w:szCs w:val="16"/>
        </w:rPr>
        <w:t>、</w:t>
      </w:r>
      <w:r w:rsidRPr="000D4F2E">
        <w:rPr>
          <w:rFonts w:hint="eastAsia"/>
          <w:sz w:val="16"/>
          <w:szCs w:val="16"/>
        </w:rPr>
        <w:t>Message Driven Bean</w:t>
      </w:r>
      <w:r w:rsidRPr="000D4F2E">
        <w:rPr>
          <w:rFonts w:hint="eastAsia"/>
          <w:sz w:val="16"/>
          <w:szCs w:val="16"/>
        </w:rPr>
        <w:t>，基于</w:t>
      </w:r>
      <w:r w:rsidRPr="000D4F2E">
        <w:rPr>
          <w:rFonts w:hint="eastAsia"/>
          <w:sz w:val="16"/>
          <w:szCs w:val="16"/>
        </w:rPr>
        <w:t>JNDI</w:t>
      </w:r>
      <w:r w:rsidRPr="000D4F2E">
        <w:rPr>
          <w:rFonts w:hint="eastAsia"/>
          <w:sz w:val="16"/>
          <w:szCs w:val="16"/>
        </w:rPr>
        <w:t>、</w:t>
      </w:r>
      <w:r w:rsidRPr="000D4F2E">
        <w:rPr>
          <w:rFonts w:hint="eastAsia"/>
          <w:sz w:val="16"/>
          <w:szCs w:val="16"/>
        </w:rPr>
        <w:t>RMI</w:t>
      </w:r>
      <w:r w:rsidRPr="000D4F2E">
        <w:rPr>
          <w:rFonts w:hint="eastAsia"/>
          <w:sz w:val="16"/>
          <w:szCs w:val="16"/>
        </w:rPr>
        <w:t>、</w:t>
      </w:r>
      <w:r w:rsidRPr="000D4F2E">
        <w:rPr>
          <w:rFonts w:hint="eastAsia"/>
          <w:sz w:val="16"/>
          <w:szCs w:val="16"/>
        </w:rPr>
        <w:t>JAT</w:t>
      </w:r>
      <w:r w:rsidRPr="000D4F2E">
        <w:rPr>
          <w:rFonts w:hint="eastAsia"/>
          <w:sz w:val="16"/>
          <w:szCs w:val="16"/>
        </w:rPr>
        <w:t>等技术实现</w:t>
      </w:r>
      <w:r w:rsidRPr="000D4F2E">
        <w:rPr>
          <w:rFonts w:hint="eastAsia"/>
          <w:sz w:val="16"/>
          <w:szCs w:val="16"/>
        </w:rPr>
        <w:t xml:space="preserve">  EJB</w:t>
      </w:r>
      <w:r w:rsidRPr="000D4F2E">
        <w:rPr>
          <w:rFonts w:hint="eastAsia"/>
          <w:sz w:val="16"/>
          <w:szCs w:val="16"/>
        </w:rPr>
        <w:t>是一个关于用</w:t>
      </w:r>
      <w:r w:rsidRPr="000D4F2E">
        <w:rPr>
          <w:rFonts w:hint="eastAsia"/>
          <w:sz w:val="16"/>
          <w:szCs w:val="16"/>
        </w:rPr>
        <w:t>JAVA</w:t>
      </w:r>
      <w:r w:rsidRPr="000D4F2E">
        <w:rPr>
          <w:rFonts w:hint="eastAsia"/>
          <w:sz w:val="16"/>
          <w:szCs w:val="16"/>
        </w:rPr>
        <w:t>语言开发的可部署的服务器端组件的组件体系结构。它是一个技术协议，能使组件运行于任何应用服务器</w:t>
      </w:r>
      <w:r w:rsidRPr="000D4F2E">
        <w:rPr>
          <w:rFonts w:hint="eastAsia"/>
          <w:sz w:val="16"/>
          <w:szCs w:val="16"/>
        </w:rPr>
        <w:t>,</w:t>
      </w:r>
      <w:r w:rsidRPr="000D4F2E">
        <w:rPr>
          <w:rFonts w:hint="eastAsia"/>
          <w:sz w:val="16"/>
          <w:szCs w:val="16"/>
        </w:rPr>
        <w:t>专门用来解决商务问题</w:t>
      </w:r>
      <w:r w:rsidRPr="000D4F2E">
        <w:rPr>
          <w:rFonts w:hint="eastAsia"/>
          <w:sz w:val="16"/>
          <w:szCs w:val="16"/>
        </w:rPr>
        <w:t>JAVABEANS</w:t>
      </w:r>
      <w:r w:rsidRPr="000D4F2E">
        <w:rPr>
          <w:rFonts w:hint="eastAsia"/>
          <w:sz w:val="16"/>
          <w:szCs w:val="16"/>
        </w:rPr>
        <w:t>是</w:t>
      </w:r>
      <w:r w:rsidRPr="000D4F2E">
        <w:rPr>
          <w:rFonts w:hint="eastAsia"/>
          <w:sz w:val="16"/>
          <w:szCs w:val="16"/>
        </w:rPr>
        <w:t>JAVA</w:t>
      </w:r>
      <w:r w:rsidRPr="000D4F2E">
        <w:rPr>
          <w:rFonts w:hint="eastAsia"/>
          <w:sz w:val="16"/>
          <w:szCs w:val="16"/>
        </w:rPr>
        <w:t>类，是由属性、事件和方法组成的</w:t>
      </w:r>
      <w:r w:rsidRPr="000D4F2E">
        <w:rPr>
          <w:rFonts w:hint="eastAsia"/>
          <w:sz w:val="16"/>
          <w:szCs w:val="16"/>
        </w:rPr>
        <w:t>JAVA</w:t>
      </w:r>
      <w:r w:rsidRPr="000D4F2E">
        <w:rPr>
          <w:rFonts w:hint="eastAsia"/>
          <w:sz w:val="16"/>
          <w:szCs w:val="16"/>
        </w:rPr>
        <w:t>组件，它们可以用来组成</w:t>
      </w:r>
      <w:r w:rsidRPr="000D4F2E">
        <w:rPr>
          <w:rFonts w:hint="eastAsia"/>
          <w:sz w:val="16"/>
          <w:szCs w:val="16"/>
        </w:rPr>
        <w:t>JAVA</w:t>
      </w:r>
      <w:r w:rsidRPr="000D4F2E">
        <w:rPr>
          <w:rFonts w:hint="eastAsia"/>
          <w:sz w:val="16"/>
          <w:szCs w:val="16"/>
        </w:rPr>
        <w:t>应用程序</w:t>
      </w:r>
    </w:p>
    <w:p w:rsidR="00000000" w:rsidRPr="000D4F2E" w:rsidRDefault="00FC10D3" w:rsidP="000D4F2E">
      <w:pPr>
        <w:ind w:firstLine="420"/>
        <w:contextualSpacing/>
        <w:rPr>
          <w:rFonts w:hint="eastAsia"/>
          <w:sz w:val="16"/>
          <w:szCs w:val="16"/>
        </w:rPr>
      </w:pPr>
      <w:r w:rsidRPr="000D4F2E">
        <w:rPr>
          <w:rFonts w:hint="eastAsia"/>
          <w:sz w:val="16"/>
          <w:szCs w:val="16"/>
        </w:rPr>
        <w:t xml:space="preserve">Java Bean </w:t>
      </w:r>
      <w:r w:rsidRPr="000D4F2E">
        <w:rPr>
          <w:rFonts w:hint="eastAsia"/>
          <w:sz w:val="16"/>
          <w:szCs w:val="16"/>
        </w:rPr>
        <w:t>是可复用的组件，对</w:t>
      </w:r>
      <w:r w:rsidRPr="000D4F2E">
        <w:rPr>
          <w:rFonts w:hint="eastAsia"/>
          <w:sz w:val="16"/>
          <w:szCs w:val="16"/>
        </w:rPr>
        <w:t>Java Be</w:t>
      </w:r>
      <w:r w:rsidRPr="000D4F2E">
        <w:rPr>
          <w:rFonts w:hint="eastAsia"/>
          <w:sz w:val="16"/>
          <w:szCs w:val="16"/>
        </w:rPr>
        <w:t>an</w:t>
      </w:r>
      <w:r w:rsidRPr="000D4F2E">
        <w:rPr>
          <w:rFonts w:hint="eastAsia"/>
          <w:sz w:val="16"/>
          <w:szCs w:val="16"/>
        </w:rPr>
        <w:t>并没有严格的规范，理论上讲，任何一个</w:t>
      </w:r>
      <w:r w:rsidRPr="000D4F2E">
        <w:rPr>
          <w:rFonts w:hint="eastAsia"/>
          <w:sz w:val="16"/>
          <w:szCs w:val="16"/>
        </w:rPr>
        <w:t>Java</w:t>
      </w:r>
      <w:r w:rsidRPr="000D4F2E">
        <w:rPr>
          <w:rFonts w:hint="eastAsia"/>
          <w:sz w:val="16"/>
          <w:szCs w:val="16"/>
        </w:rPr>
        <w:t>类都可以是一个</w:t>
      </w:r>
      <w:r w:rsidRPr="000D4F2E">
        <w:rPr>
          <w:rFonts w:hint="eastAsia"/>
          <w:sz w:val="16"/>
          <w:szCs w:val="16"/>
        </w:rPr>
        <w:t>Bean</w:t>
      </w:r>
      <w:r w:rsidRPr="000D4F2E">
        <w:rPr>
          <w:rFonts w:hint="eastAsia"/>
          <w:sz w:val="16"/>
          <w:szCs w:val="16"/>
        </w:rPr>
        <w:t>。但通常情况下，由于</w:t>
      </w:r>
      <w:r w:rsidRPr="000D4F2E">
        <w:rPr>
          <w:rFonts w:hint="eastAsia"/>
          <w:sz w:val="16"/>
          <w:szCs w:val="16"/>
        </w:rPr>
        <w:t>Java Bean</w:t>
      </w:r>
      <w:r w:rsidRPr="000D4F2E">
        <w:rPr>
          <w:rFonts w:hint="eastAsia"/>
          <w:sz w:val="16"/>
          <w:szCs w:val="16"/>
        </w:rPr>
        <w:t>是被容器所创建（如</w:t>
      </w:r>
      <w:r w:rsidRPr="000D4F2E">
        <w:rPr>
          <w:rFonts w:hint="eastAsia"/>
          <w:sz w:val="16"/>
          <w:szCs w:val="16"/>
        </w:rPr>
        <w:t>Tomcat</w:t>
      </w:r>
      <w:r w:rsidRPr="000D4F2E">
        <w:rPr>
          <w:rFonts w:hint="eastAsia"/>
          <w:sz w:val="16"/>
          <w:szCs w:val="16"/>
        </w:rPr>
        <w:t>）的，所以</w:t>
      </w:r>
      <w:r w:rsidRPr="000D4F2E">
        <w:rPr>
          <w:rFonts w:hint="eastAsia"/>
          <w:sz w:val="16"/>
          <w:szCs w:val="16"/>
        </w:rPr>
        <w:t>Java Bean</w:t>
      </w:r>
      <w:r w:rsidRPr="000D4F2E">
        <w:rPr>
          <w:rFonts w:hint="eastAsia"/>
          <w:sz w:val="16"/>
          <w:szCs w:val="16"/>
        </w:rPr>
        <w:t>应具有一个无参的构造器，另外，通常</w:t>
      </w:r>
      <w:r w:rsidRPr="000D4F2E">
        <w:rPr>
          <w:rFonts w:hint="eastAsia"/>
          <w:sz w:val="16"/>
          <w:szCs w:val="16"/>
        </w:rPr>
        <w:t>Java Bean</w:t>
      </w:r>
      <w:r w:rsidRPr="000D4F2E">
        <w:rPr>
          <w:rFonts w:hint="eastAsia"/>
          <w:sz w:val="16"/>
          <w:szCs w:val="16"/>
        </w:rPr>
        <w:t>还要实现</w:t>
      </w:r>
      <w:r w:rsidRPr="000D4F2E">
        <w:rPr>
          <w:rFonts w:hint="eastAsia"/>
          <w:sz w:val="16"/>
          <w:szCs w:val="16"/>
        </w:rPr>
        <w:t>Serializable</w:t>
      </w:r>
      <w:r w:rsidRPr="000D4F2E">
        <w:rPr>
          <w:rFonts w:hint="eastAsia"/>
          <w:sz w:val="16"/>
          <w:szCs w:val="16"/>
        </w:rPr>
        <w:t>接口用于实现</w:t>
      </w:r>
      <w:r w:rsidRPr="000D4F2E">
        <w:rPr>
          <w:rFonts w:hint="eastAsia"/>
          <w:sz w:val="16"/>
          <w:szCs w:val="16"/>
        </w:rPr>
        <w:t>Bean</w:t>
      </w:r>
      <w:r w:rsidRPr="000D4F2E">
        <w:rPr>
          <w:rFonts w:hint="eastAsia"/>
          <w:sz w:val="16"/>
          <w:szCs w:val="16"/>
        </w:rPr>
        <w:t>的持久性。</w:t>
      </w:r>
      <w:r w:rsidRPr="000D4F2E">
        <w:rPr>
          <w:rFonts w:hint="eastAsia"/>
          <w:sz w:val="16"/>
          <w:szCs w:val="16"/>
        </w:rPr>
        <w:t>Java Bean</w:t>
      </w:r>
      <w:r w:rsidRPr="000D4F2E">
        <w:rPr>
          <w:rFonts w:hint="eastAsia"/>
          <w:sz w:val="16"/>
          <w:szCs w:val="16"/>
        </w:rPr>
        <w:t>实际上相当于微软</w:t>
      </w:r>
      <w:r w:rsidRPr="000D4F2E">
        <w:rPr>
          <w:rFonts w:hint="eastAsia"/>
          <w:sz w:val="16"/>
          <w:szCs w:val="16"/>
        </w:rPr>
        <w:t>COM</w:t>
      </w:r>
      <w:r w:rsidRPr="000D4F2E">
        <w:rPr>
          <w:rFonts w:hint="eastAsia"/>
          <w:sz w:val="16"/>
          <w:szCs w:val="16"/>
        </w:rPr>
        <w:t>模型中的本地进程内</w:t>
      </w:r>
      <w:r w:rsidRPr="000D4F2E">
        <w:rPr>
          <w:rFonts w:hint="eastAsia"/>
          <w:sz w:val="16"/>
          <w:szCs w:val="16"/>
        </w:rPr>
        <w:t>COM</w:t>
      </w:r>
      <w:r w:rsidRPr="000D4F2E">
        <w:rPr>
          <w:rFonts w:hint="eastAsia"/>
          <w:sz w:val="16"/>
          <w:szCs w:val="16"/>
        </w:rPr>
        <w:t>组件，它是不能被跨进程访问的。</w:t>
      </w:r>
      <w:r w:rsidRPr="000D4F2E">
        <w:rPr>
          <w:rFonts w:hint="eastAsia"/>
          <w:sz w:val="16"/>
          <w:szCs w:val="16"/>
        </w:rPr>
        <w:t xml:space="preserve">Enterprise Java Bean </w:t>
      </w:r>
      <w:r w:rsidRPr="000D4F2E">
        <w:rPr>
          <w:rFonts w:hint="eastAsia"/>
          <w:sz w:val="16"/>
          <w:szCs w:val="16"/>
        </w:rPr>
        <w:t>相当于</w:t>
      </w:r>
      <w:r w:rsidRPr="000D4F2E">
        <w:rPr>
          <w:rFonts w:hint="eastAsia"/>
          <w:sz w:val="16"/>
          <w:szCs w:val="16"/>
        </w:rPr>
        <w:t>DCOM</w:t>
      </w:r>
      <w:r w:rsidRPr="000D4F2E">
        <w:rPr>
          <w:rFonts w:hint="eastAsia"/>
          <w:sz w:val="16"/>
          <w:szCs w:val="16"/>
        </w:rPr>
        <w:t>，即分布式组件。它是基于</w:t>
      </w:r>
      <w:r w:rsidRPr="000D4F2E">
        <w:rPr>
          <w:rFonts w:hint="eastAsia"/>
          <w:sz w:val="16"/>
          <w:szCs w:val="16"/>
        </w:rPr>
        <w:t>Java</w:t>
      </w:r>
      <w:r w:rsidRPr="000D4F2E">
        <w:rPr>
          <w:rFonts w:hint="eastAsia"/>
          <w:sz w:val="16"/>
          <w:szCs w:val="16"/>
        </w:rPr>
        <w:t>的远程方法调用（</w:t>
      </w:r>
      <w:r w:rsidRPr="000D4F2E">
        <w:rPr>
          <w:rFonts w:hint="eastAsia"/>
          <w:sz w:val="16"/>
          <w:szCs w:val="16"/>
        </w:rPr>
        <w:t>RMI</w:t>
      </w:r>
      <w:r w:rsidRPr="000D4F2E">
        <w:rPr>
          <w:rFonts w:hint="eastAsia"/>
          <w:sz w:val="16"/>
          <w:szCs w:val="16"/>
        </w:rPr>
        <w:t>）技术的，所以</w:t>
      </w:r>
      <w:r w:rsidRPr="000D4F2E">
        <w:rPr>
          <w:rFonts w:hint="eastAsia"/>
          <w:sz w:val="16"/>
          <w:szCs w:val="16"/>
        </w:rPr>
        <w:t>EJB</w:t>
      </w:r>
      <w:r w:rsidRPr="000D4F2E">
        <w:rPr>
          <w:rFonts w:hint="eastAsia"/>
          <w:sz w:val="16"/>
          <w:szCs w:val="16"/>
        </w:rPr>
        <w:t>可以被远</w:t>
      </w:r>
      <w:r w:rsidRPr="000D4F2E">
        <w:rPr>
          <w:rFonts w:hint="eastAsia"/>
          <w:sz w:val="16"/>
          <w:szCs w:val="16"/>
        </w:rPr>
        <w:t>程访问（跨进程、跨计算机）。但</w:t>
      </w:r>
      <w:r w:rsidRPr="000D4F2E">
        <w:rPr>
          <w:rFonts w:hint="eastAsia"/>
          <w:sz w:val="16"/>
          <w:szCs w:val="16"/>
        </w:rPr>
        <w:t>EJB</w:t>
      </w:r>
      <w:r w:rsidRPr="000D4F2E">
        <w:rPr>
          <w:rFonts w:hint="eastAsia"/>
          <w:sz w:val="16"/>
          <w:szCs w:val="16"/>
        </w:rPr>
        <w:t>必须被布署在诸如</w:t>
      </w:r>
      <w:r w:rsidRPr="000D4F2E">
        <w:rPr>
          <w:rFonts w:hint="eastAsia"/>
          <w:sz w:val="16"/>
          <w:szCs w:val="16"/>
        </w:rPr>
        <w:t>Webspere</w:t>
      </w:r>
      <w:r w:rsidRPr="000D4F2E">
        <w:rPr>
          <w:rFonts w:hint="eastAsia"/>
          <w:sz w:val="16"/>
          <w:szCs w:val="16"/>
        </w:rPr>
        <w:t>、</w:t>
      </w:r>
      <w:r w:rsidRPr="000D4F2E">
        <w:rPr>
          <w:rFonts w:hint="eastAsia"/>
          <w:sz w:val="16"/>
          <w:szCs w:val="16"/>
        </w:rPr>
        <w:t>WebLogic</w:t>
      </w:r>
      <w:r w:rsidRPr="000D4F2E">
        <w:rPr>
          <w:rFonts w:hint="eastAsia"/>
          <w:sz w:val="16"/>
          <w:szCs w:val="16"/>
        </w:rPr>
        <w:t>这样的容器中，</w:t>
      </w:r>
      <w:r w:rsidRPr="000D4F2E">
        <w:rPr>
          <w:rFonts w:hint="eastAsia"/>
          <w:sz w:val="16"/>
          <w:szCs w:val="16"/>
        </w:rPr>
        <w:t>EJB</w:t>
      </w:r>
      <w:r w:rsidRPr="000D4F2E">
        <w:rPr>
          <w:rFonts w:hint="eastAsia"/>
          <w:sz w:val="16"/>
          <w:szCs w:val="16"/>
        </w:rPr>
        <w:t>客户从不直接访问真正的</w:t>
      </w:r>
      <w:r w:rsidRPr="000D4F2E">
        <w:rPr>
          <w:rFonts w:hint="eastAsia"/>
          <w:sz w:val="16"/>
          <w:szCs w:val="16"/>
        </w:rPr>
        <w:t>EJB</w:t>
      </w:r>
      <w:r w:rsidRPr="000D4F2E">
        <w:rPr>
          <w:rFonts w:hint="eastAsia"/>
          <w:sz w:val="16"/>
          <w:szCs w:val="16"/>
        </w:rPr>
        <w:t>组件，而是通过其容器访问。</w:t>
      </w:r>
      <w:r w:rsidRPr="000D4F2E">
        <w:rPr>
          <w:rFonts w:hint="eastAsia"/>
          <w:sz w:val="16"/>
          <w:szCs w:val="16"/>
        </w:rPr>
        <w:t>EJB</w:t>
      </w:r>
      <w:r w:rsidRPr="000D4F2E">
        <w:rPr>
          <w:rFonts w:hint="eastAsia"/>
          <w:sz w:val="16"/>
          <w:szCs w:val="16"/>
        </w:rPr>
        <w:t>容器是</w:t>
      </w:r>
      <w:r w:rsidRPr="000D4F2E">
        <w:rPr>
          <w:rFonts w:hint="eastAsia"/>
          <w:sz w:val="16"/>
          <w:szCs w:val="16"/>
        </w:rPr>
        <w:t>EJB</w:t>
      </w:r>
      <w:r w:rsidRPr="000D4F2E">
        <w:rPr>
          <w:rFonts w:hint="eastAsia"/>
          <w:sz w:val="16"/>
          <w:szCs w:val="16"/>
        </w:rPr>
        <w:t>组件的代理，</w:t>
      </w:r>
      <w:r w:rsidRPr="000D4F2E">
        <w:rPr>
          <w:rFonts w:hint="eastAsia"/>
          <w:sz w:val="16"/>
          <w:szCs w:val="16"/>
        </w:rPr>
        <w:t>EJB</w:t>
      </w:r>
      <w:r w:rsidRPr="000D4F2E">
        <w:rPr>
          <w:rFonts w:hint="eastAsia"/>
          <w:sz w:val="16"/>
          <w:szCs w:val="16"/>
        </w:rPr>
        <w:t>组件由容器所创建和管理，客户通过容器来访问真正的</w:t>
      </w:r>
      <w:r w:rsidRPr="000D4F2E">
        <w:rPr>
          <w:rFonts w:hint="eastAsia"/>
          <w:sz w:val="16"/>
          <w:szCs w:val="16"/>
        </w:rPr>
        <w:t>EJB</w:t>
      </w:r>
      <w:r w:rsidRPr="000D4F2E">
        <w:rPr>
          <w:rFonts w:hint="eastAsia"/>
          <w:sz w:val="16"/>
          <w:szCs w:val="16"/>
        </w:rPr>
        <w:t>组件。</w:t>
      </w:r>
      <w:r w:rsidRPr="000D4F2E">
        <w:rPr>
          <w:rFonts w:hint="eastAsia"/>
          <w:sz w:val="16"/>
          <w:szCs w:val="16"/>
        </w:rPr>
        <w:t xml:space="preserve"> </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 xml:space="preserve">Webservice </w:t>
      </w:r>
      <w:r w:rsidRPr="000D4F2E">
        <w:rPr>
          <w:rFonts w:ascii="宋体" w:hAnsi="宋体" w:hint="eastAsia"/>
          <w:b/>
          <w:sz w:val="16"/>
          <w:szCs w:val="16"/>
        </w:rPr>
        <w:t>有什么好处</w:t>
      </w:r>
      <w:r w:rsidRPr="000D4F2E">
        <w:rPr>
          <w:rFonts w:ascii="宋体" w:hAnsi="宋体" w:hint="eastAsia"/>
          <w:b/>
          <w:sz w:val="16"/>
          <w:szCs w:val="16"/>
        </w:rPr>
        <w:t>?</w:t>
      </w:r>
    </w:p>
    <w:p w:rsidR="00000000" w:rsidRPr="000D4F2E" w:rsidRDefault="00FC10D3" w:rsidP="000D4F2E">
      <w:pPr>
        <w:ind w:firstLine="420"/>
        <w:contextualSpacing/>
        <w:rPr>
          <w:rFonts w:ascii="宋体" w:hAnsi="宋体" w:hint="eastAsia"/>
          <w:sz w:val="16"/>
          <w:szCs w:val="16"/>
        </w:rPr>
      </w:pPr>
      <w:r w:rsidRPr="000D4F2E">
        <w:rPr>
          <w:rFonts w:ascii="宋体" w:hAnsi="宋体" w:hint="eastAsia"/>
          <w:sz w:val="16"/>
          <w:szCs w:val="16"/>
        </w:rPr>
        <w:t>跨平台的可互操作性</w:t>
      </w:r>
      <w:r w:rsidRPr="000D4F2E">
        <w:rPr>
          <w:rFonts w:ascii="宋体" w:hAnsi="宋体" w:hint="eastAsia"/>
          <w:sz w:val="16"/>
          <w:szCs w:val="16"/>
        </w:rPr>
        <w:t xml:space="preserve">    </w:t>
      </w:r>
      <w:r w:rsidRPr="000D4F2E">
        <w:rPr>
          <w:rFonts w:ascii="宋体" w:hAnsi="宋体" w:hint="eastAsia"/>
          <w:sz w:val="16"/>
          <w:szCs w:val="16"/>
        </w:rPr>
        <w:t>跨防火墙的通信</w:t>
      </w:r>
      <w:r w:rsidRPr="000D4F2E">
        <w:rPr>
          <w:rFonts w:ascii="宋体" w:hAnsi="宋体" w:hint="eastAsia"/>
          <w:sz w:val="16"/>
          <w:szCs w:val="16"/>
        </w:rPr>
        <w:t xml:space="preserve">  </w:t>
      </w:r>
      <w:r w:rsidRPr="000D4F2E">
        <w:rPr>
          <w:rFonts w:ascii="宋体" w:hAnsi="宋体" w:hint="eastAsia"/>
          <w:sz w:val="16"/>
          <w:szCs w:val="16"/>
        </w:rPr>
        <w:t>应用程序集成</w:t>
      </w:r>
      <w:r w:rsidRPr="000D4F2E">
        <w:rPr>
          <w:rFonts w:ascii="宋体" w:hAnsi="宋体" w:hint="eastAsia"/>
          <w:sz w:val="16"/>
          <w:szCs w:val="16"/>
        </w:rPr>
        <w:t xml:space="preserve">  </w:t>
      </w:r>
      <w:r w:rsidRPr="000D4F2E">
        <w:rPr>
          <w:rFonts w:ascii="宋体" w:hAnsi="宋体" w:hint="eastAsia"/>
          <w:sz w:val="16"/>
          <w:szCs w:val="16"/>
        </w:rPr>
        <w:t>软件和数据重用。</w:t>
      </w:r>
    </w:p>
    <w:p w:rsidR="00000000" w:rsidRPr="000D4F2E" w:rsidRDefault="00FC10D3" w:rsidP="000D4F2E">
      <w:pPr>
        <w:contextualSpacing/>
        <w:rPr>
          <w:rFonts w:hint="eastAsia"/>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什么是事物处理，</w:t>
      </w:r>
      <w:r w:rsidRPr="000D4F2E">
        <w:rPr>
          <w:rFonts w:ascii="宋体" w:hAnsi="宋体" w:hint="eastAsia"/>
          <w:b/>
          <w:sz w:val="16"/>
          <w:szCs w:val="16"/>
        </w:rPr>
        <w:t>J2EE</w:t>
      </w:r>
      <w:r w:rsidRPr="000D4F2E">
        <w:rPr>
          <w:rFonts w:ascii="宋体" w:hAnsi="宋体" w:hint="eastAsia"/>
          <w:b/>
          <w:sz w:val="16"/>
          <w:szCs w:val="16"/>
        </w:rPr>
        <w:t>提供哪两种事物处理方式</w:t>
      </w:r>
    </w:p>
    <w:p w:rsidR="00000000" w:rsidRPr="000D4F2E" w:rsidRDefault="00FC10D3" w:rsidP="000D4F2E">
      <w:pPr>
        <w:ind w:left="360"/>
        <w:contextualSpacing/>
        <w:rPr>
          <w:rFonts w:ascii="宋体" w:hAnsi="宋体" w:hint="eastAsia"/>
          <w:bCs/>
          <w:sz w:val="16"/>
          <w:szCs w:val="16"/>
        </w:rPr>
      </w:pPr>
      <w:r w:rsidRPr="000D4F2E">
        <w:rPr>
          <w:rFonts w:ascii="宋体" w:hAnsi="宋体" w:hint="eastAsia"/>
          <w:bCs/>
          <w:sz w:val="16"/>
          <w:szCs w:val="16"/>
        </w:rPr>
        <w:t>事务（</w:t>
      </w:r>
      <w:r w:rsidRPr="000D4F2E">
        <w:rPr>
          <w:rFonts w:ascii="宋体" w:hAnsi="宋体" w:hint="eastAsia"/>
          <w:bCs/>
          <w:sz w:val="16"/>
          <w:szCs w:val="16"/>
        </w:rPr>
        <w:t>Transaction</w:t>
      </w:r>
      <w:r w:rsidRPr="000D4F2E">
        <w:rPr>
          <w:rFonts w:ascii="宋体" w:hAnsi="宋体" w:hint="eastAsia"/>
          <w:bCs/>
          <w:sz w:val="16"/>
          <w:szCs w:val="16"/>
        </w:rPr>
        <w:t>）是数据库管理系统提供的基本功能之一，可以把完成用户一个特</w:t>
      </w:r>
      <w:r w:rsidRPr="000D4F2E">
        <w:rPr>
          <w:rFonts w:ascii="宋体" w:hAnsi="宋体" w:hint="eastAsia"/>
          <w:bCs/>
          <w:sz w:val="16"/>
          <w:szCs w:val="16"/>
        </w:rPr>
        <w:t>定工作的一组操作看作是一个不可拆分的工作单元，所以事务也就是作业或任务。</w:t>
      </w:r>
      <w:r w:rsidRPr="000D4F2E">
        <w:rPr>
          <w:rFonts w:ascii="宋体" w:hAnsi="宋体" w:hint="eastAsia"/>
          <w:bCs/>
          <w:sz w:val="16"/>
          <w:szCs w:val="16"/>
        </w:rPr>
        <w:t xml:space="preserve"> </w:t>
      </w:r>
    </w:p>
    <w:p w:rsidR="00000000" w:rsidRPr="000D4F2E" w:rsidRDefault="00FC10D3" w:rsidP="000D4F2E">
      <w:pPr>
        <w:ind w:left="420"/>
        <w:contextualSpacing/>
        <w:rPr>
          <w:rFonts w:ascii="宋体" w:hAnsi="宋体" w:hint="eastAsia"/>
          <w:sz w:val="16"/>
          <w:szCs w:val="16"/>
        </w:rPr>
      </w:pPr>
      <w:r w:rsidRPr="000D4F2E">
        <w:rPr>
          <w:rFonts w:ascii="宋体" w:hAnsi="宋体" w:hint="eastAsia"/>
          <w:sz w:val="16"/>
          <w:szCs w:val="16"/>
        </w:rPr>
        <w:t>JDBC</w:t>
      </w:r>
      <w:r w:rsidRPr="000D4F2E">
        <w:rPr>
          <w:rFonts w:ascii="宋体" w:hAnsi="宋体" w:hint="eastAsia"/>
          <w:sz w:val="16"/>
          <w:szCs w:val="16"/>
        </w:rPr>
        <w:t>：支持单一数据库连接事务</w:t>
      </w:r>
    </w:p>
    <w:p w:rsidR="00000000" w:rsidRPr="000D4F2E" w:rsidRDefault="00FC10D3" w:rsidP="000D4F2E">
      <w:pPr>
        <w:ind w:left="420"/>
        <w:contextualSpacing/>
        <w:rPr>
          <w:rFonts w:hint="eastAsia"/>
          <w:sz w:val="16"/>
          <w:szCs w:val="16"/>
        </w:rPr>
      </w:pPr>
      <w:r w:rsidRPr="000D4F2E">
        <w:rPr>
          <w:rFonts w:ascii="宋体" w:hAnsi="宋体" w:hint="eastAsia"/>
          <w:sz w:val="16"/>
          <w:szCs w:val="16"/>
        </w:rPr>
        <w:t>JTA</w:t>
      </w:r>
      <w:r w:rsidRPr="000D4F2E">
        <w:rPr>
          <w:rFonts w:ascii="宋体" w:hAnsi="宋体" w:hint="eastAsia"/>
          <w:sz w:val="16"/>
          <w:szCs w:val="16"/>
        </w:rPr>
        <w:t>：支持分布式事务</w:t>
      </w:r>
    </w:p>
    <w:p w:rsidR="00000000" w:rsidRPr="000D4F2E" w:rsidRDefault="00FC10D3" w:rsidP="000D4F2E">
      <w:pPr>
        <w:contextualSpacing/>
        <w:rPr>
          <w:rFonts w:hint="eastAsia"/>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lastRenderedPageBreak/>
        <w:t xml:space="preserve">WEB SERVICE </w:t>
      </w:r>
      <w:r w:rsidRPr="000D4F2E">
        <w:rPr>
          <w:rFonts w:ascii="宋体" w:hAnsi="宋体" w:hint="eastAsia"/>
          <w:b/>
          <w:sz w:val="16"/>
          <w:szCs w:val="16"/>
        </w:rPr>
        <w:t>的理解【大唐动力面试题】</w:t>
      </w:r>
    </w:p>
    <w:p w:rsidR="00000000" w:rsidRPr="000D4F2E" w:rsidRDefault="00FC10D3" w:rsidP="000D4F2E">
      <w:pPr>
        <w:ind w:firstLine="420"/>
        <w:contextualSpacing/>
        <w:rPr>
          <w:rFonts w:ascii="宋体" w:hAnsi="宋体" w:hint="eastAsia"/>
          <w:bCs/>
          <w:color w:val="FF0000"/>
          <w:sz w:val="16"/>
          <w:szCs w:val="16"/>
        </w:rPr>
      </w:pPr>
      <w:r w:rsidRPr="000D4F2E">
        <w:rPr>
          <w:rFonts w:ascii="宋体" w:hAnsi="宋体" w:hint="eastAsia"/>
          <w:bCs/>
          <w:sz w:val="16"/>
          <w:szCs w:val="16"/>
        </w:rPr>
        <w:t>Web Service</w:t>
      </w:r>
      <w:r w:rsidRPr="000D4F2E">
        <w:rPr>
          <w:rFonts w:ascii="宋体" w:hAnsi="宋体" w:hint="eastAsia"/>
          <w:bCs/>
          <w:sz w:val="16"/>
          <w:szCs w:val="16"/>
        </w:rPr>
        <w:t>主要是为了使原来各孤立的站点之间的信息能够相互通信、共享而提出的一种接口。</w:t>
      </w:r>
      <w:r w:rsidRPr="000D4F2E">
        <w:rPr>
          <w:rFonts w:ascii="宋体" w:hAnsi="宋体" w:hint="eastAsia"/>
          <w:bCs/>
          <w:sz w:val="16"/>
          <w:szCs w:val="16"/>
        </w:rPr>
        <w:t xml:space="preserve"> Web Service</w:t>
      </w:r>
      <w:r w:rsidRPr="000D4F2E">
        <w:rPr>
          <w:rFonts w:ascii="宋体" w:hAnsi="宋体" w:hint="eastAsia"/>
          <w:bCs/>
          <w:sz w:val="16"/>
          <w:szCs w:val="16"/>
        </w:rPr>
        <w:t>所使用的是</w:t>
      </w:r>
      <w:r w:rsidRPr="000D4F2E">
        <w:rPr>
          <w:rFonts w:ascii="宋体" w:hAnsi="宋体" w:hint="eastAsia"/>
          <w:bCs/>
          <w:sz w:val="16"/>
          <w:szCs w:val="16"/>
        </w:rPr>
        <w:t>Internet</w:t>
      </w:r>
      <w:r w:rsidRPr="000D4F2E">
        <w:rPr>
          <w:rFonts w:ascii="宋体" w:hAnsi="宋体" w:hint="eastAsia"/>
          <w:bCs/>
          <w:sz w:val="16"/>
          <w:szCs w:val="16"/>
        </w:rPr>
        <w:t>上统一、开放的标准，如</w:t>
      </w:r>
      <w:r w:rsidRPr="000D4F2E">
        <w:rPr>
          <w:rFonts w:ascii="宋体" w:hAnsi="宋体" w:hint="eastAsia"/>
          <w:bCs/>
          <w:sz w:val="16"/>
          <w:szCs w:val="16"/>
        </w:rPr>
        <w:t>HTTP</w:t>
      </w:r>
      <w:r w:rsidRPr="000D4F2E">
        <w:rPr>
          <w:rFonts w:ascii="宋体" w:hAnsi="宋体" w:hint="eastAsia"/>
          <w:bCs/>
          <w:sz w:val="16"/>
          <w:szCs w:val="16"/>
        </w:rPr>
        <w:t>、</w:t>
      </w:r>
      <w:r w:rsidRPr="000D4F2E">
        <w:rPr>
          <w:rFonts w:ascii="宋体" w:hAnsi="宋体" w:hint="eastAsia"/>
          <w:bCs/>
          <w:sz w:val="16"/>
          <w:szCs w:val="16"/>
        </w:rPr>
        <w:t>XML</w:t>
      </w:r>
      <w:r w:rsidRPr="000D4F2E">
        <w:rPr>
          <w:rFonts w:ascii="宋体" w:hAnsi="宋体" w:hint="eastAsia"/>
          <w:bCs/>
          <w:sz w:val="16"/>
          <w:szCs w:val="16"/>
        </w:rPr>
        <w:t>、</w:t>
      </w:r>
      <w:r w:rsidRPr="000D4F2E">
        <w:rPr>
          <w:rFonts w:ascii="宋体" w:hAnsi="宋体" w:hint="eastAsia"/>
          <w:bCs/>
          <w:sz w:val="16"/>
          <w:szCs w:val="16"/>
        </w:rPr>
        <w:t>SOAP</w:t>
      </w:r>
      <w:r w:rsidRPr="000D4F2E">
        <w:rPr>
          <w:rFonts w:ascii="宋体" w:hAnsi="宋体" w:hint="eastAsia"/>
          <w:bCs/>
          <w:sz w:val="16"/>
          <w:szCs w:val="16"/>
        </w:rPr>
        <w:t>（简单对象访问协议）、</w:t>
      </w:r>
      <w:r w:rsidRPr="000D4F2E">
        <w:rPr>
          <w:rFonts w:ascii="宋体" w:hAnsi="宋体" w:hint="eastAsia"/>
          <w:bCs/>
          <w:sz w:val="16"/>
          <w:szCs w:val="16"/>
        </w:rPr>
        <w:t>WSDL</w:t>
      </w:r>
      <w:r w:rsidRPr="000D4F2E">
        <w:rPr>
          <w:rFonts w:ascii="宋体" w:hAnsi="宋体" w:hint="eastAsia"/>
          <w:bCs/>
          <w:sz w:val="16"/>
          <w:szCs w:val="16"/>
        </w:rPr>
        <w:t>等，所以</w:t>
      </w:r>
      <w:r w:rsidRPr="000D4F2E">
        <w:rPr>
          <w:rFonts w:ascii="宋体" w:hAnsi="宋体" w:hint="eastAsia"/>
          <w:bCs/>
          <w:sz w:val="16"/>
          <w:szCs w:val="16"/>
        </w:rPr>
        <w:t>Web Service</w:t>
      </w:r>
      <w:r w:rsidRPr="000D4F2E">
        <w:rPr>
          <w:rFonts w:ascii="宋体" w:hAnsi="宋体" w:hint="eastAsia"/>
          <w:bCs/>
          <w:sz w:val="16"/>
          <w:szCs w:val="16"/>
        </w:rPr>
        <w:t>可以在任何支持这些标准的环境（</w:t>
      </w:r>
      <w:r w:rsidRPr="000D4F2E">
        <w:rPr>
          <w:rFonts w:ascii="宋体" w:hAnsi="宋体" w:hint="eastAsia"/>
          <w:bCs/>
          <w:sz w:val="16"/>
          <w:szCs w:val="16"/>
        </w:rPr>
        <w:t>Windows,Linux</w:t>
      </w:r>
      <w:r w:rsidRPr="000D4F2E">
        <w:rPr>
          <w:rFonts w:ascii="宋体" w:hAnsi="宋体" w:hint="eastAsia"/>
          <w:bCs/>
          <w:sz w:val="16"/>
          <w:szCs w:val="16"/>
        </w:rPr>
        <w:t>）中使用。注：</w:t>
      </w:r>
      <w:r w:rsidRPr="000D4F2E">
        <w:rPr>
          <w:rFonts w:ascii="宋体" w:hAnsi="宋体" w:hint="eastAsia"/>
          <w:bCs/>
          <w:sz w:val="16"/>
          <w:szCs w:val="16"/>
        </w:rPr>
        <w:t>S</w:t>
      </w:r>
      <w:r w:rsidRPr="000D4F2E">
        <w:rPr>
          <w:rFonts w:ascii="宋体" w:hAnsi="宋体" w:hint="eastAsia"/>
          <w:bCs/>
          <w:sz w:val="16"/>
          <w:szCs w:val="16"/>
        </w:rPr>
        <w:t>OAP</w:t>
      </w:r>
      <w:r w:rsidRPr="000D4F2E">
        <w:rPr>
          <w:rFonts w:ascii="宋体" w:hAnsi="宋体" w:hint="eastAsia"/>
          <w:bCs/>
          <w:sz w:val="16"/>
          <w:szCs w:val="16"/>
        </w:rPr>
        <w:t>协议（</w:t>
      </w:r>
      <w:r w:rsidRPr="000D4F2E">
        <w:rPr>
          <w:rFonts w:ascii="宋体" w:hAnsi="宋体" w:hint="eastAsia"/>
          <w:bCs/>
          <w:sz w:val="16"/>
          <w:szCs w:val="16"/>
        </w:rPr>
        <w:t>Simple Object Access Protocal,</w:t>
      </w:r>
      <w:r w:rsidRPr="000D4F2E">
        <w:rPr>
          <w:rFonts w:ascii="宋体" w:hAnsi="宋体" w:hint="eastAsia"/>
          <w:bCs/>
          <w:sz w:val="16"/>
          <w:szCs w:val="16"/>
        </w:rPr>
        <w:t>简单对象访问协议）</w:t>
      </w:r>
      <w:r w:rsidRPr="000D4F2E">
        <w:rPr>
          <w:rFonts w:ascii="宋体" w:hAnsi="宋体" w:hint="eastAsia"/>
          <w:bCs/>
          <w:sz w:val="16"/>
          <w:szCs w:val="16"/>
        </w:rPr>
        <w:t>,</w:t>
      </w:r>
      <w:r w:rsidRPr="000D4F2E">
        <w:rPr>
          <w:rFonts w:ascii="宋体" w:hAnsi="宋体" w:hint="eastAsia"/>
          <w:bCs/>
          <w:sz w:val="16"/>
          <w:szCs w:val="16"/>
        </w:rPr>
        <w:t>它是一个用于分散和分布式环境下网络信息交换的基于</w:t>
      </w:r>
      <w:r w:rsidRPr="000D4F2E">
        <w:rPr>
          <w:rFonts w:ascii="宋体" w:hAnsi="宋体" w:hint="eastAsia"/>
          <w:bCs/>
          <w:sz w:val="16"/>
          <w:szCs w:val="16"/>
        </w:rPr>
        <w:t>XML</w:t>
      </w:r>
      <w:r w:rsidRPr="000D4F2E">
        <w:rPr>
          <w:rFonts w:ascii="宋体" w:hAnsi="宋体" w:hint="eastAsia"/>
          <w:bCs/>
          <w:sz w:val="16"/>
          <w:szCs w:val="16"/>
        </w:rPr>
        <w:t>的通讯协议。在此协议下，软件组件或应用程序能够通过标准的</w:t>
      </w:r>
      <w:r w:rsidRPr="000D4F2E">
        <w:rPr>
          <w:rFonts w:ascii="宋体" w:hAnsi="宋体" w:hint="eastAsia"/>
          <w:bCs/>
          <w:sz w:val="16"/>
          <w:szCs w:val="16"/>
        </w:rPr>
        <w:t>HTTP</w:t>
      </w:r>
      <w:r w:rsidRPr="000D4F2E">
        <w:rPr>
          <w:rFonts w:ascii="宋体" w:hAnsi="宋体" w:hint="eastAsia"/>
          <w:bCs/>
          <w:sz w:val="16"/>
          <w:szCs w:val="16"/>
        </w:rPr>
        <w:t>协议进行通讯。它的设计目标就是简单性和扩展性，这有助于大量异构程序和平台之间的互操作性，从而使存在的应用程序能够被广泛的用户访问。</w:t>
      </w:r>
    </w:p>
    <w:p w:rsidR="00000000" w:rsidRPr="000D4F2E" w:rsidRDefault="00FC10D3" w:rsidP="000D4F2E">
      <w:pPr>
        <w:contextualSpacing/>
        <w:rPr>
          <w:rFonts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J2EE</w:t>
      </w:r>
      <w:r w:rsidRPr="000D4F2E">
        <w:rPr>
          <w:rFonts w:ascii="宋体" w:hAnsi="宋体" w:hint="eastAsia"/>
          <w:b/>
          <w:sz w:val="16"/>
          <w:szCs w:val="16"/>
        </w:rPr>
        <w:t>系统访问速度慢</w:t>
      </w:r>
      <w:r w:rsidRPr="000D4F2E">
        <w:rPr>
          <w:rFonts w:ascii="宋体" w:hAnsi="宋体" w:hint="eastAsia"/>
          <w:b/>
          <w:sz w:val="16"/>
          <w:szCs w:val="16"/>
        </w:rPr>
        <w:t>.</w:t>
      </w:r>
      <w:r w:rsidRPr="000D4F2E">
        <w:rPr>
          <w:rFonts w:ascii="宋体" w:hAnsi="宋体" w:hint="eastAsia"/>
          <w:b/>
          <w:sz w:val="16"/>
          <w:szCs w:val="16"/>
        </w:rPr>
        <w:t>从哪些方面可以优化</w:t>
      </w:r>
    </w:p>
    <w:p w:rsidR="00000000" w:rsidRPr="000D4F2E" w:rsidRDefault="00FC10D3" w:rsidP="000D4F2E">
      <w:pPr>
        <w:ind w:firstLine="420"/>
        <w:contextualSpacing/>
        <w:rPr>
          <w:rFonts w:hint="eastAsia"/>
          <w:sz w:val="16"/>
          <w:szCs w:val="16"/>
        </w:rPr>
      </w:pPr>
      <w:r w:rsidRPr="000D4F2E">
        <w:rPr>
          <w:rFonts w:hint="eastAsia"/>
          <w:sz w:val="16"/>
          <w:szCs w:val="16"/>
        </w:rPr>
        <w:t>J2EE</w:t>
      </w:r>
      <w:r w:rsidRPr="000D4F2E">
        <w:rPr>
          <w:rFonts w:hint="eastAsia"/>
          <w:sz w:val="16"/>
          <w:szCs w:val="16"/>
        </w:rPr>
        <w:t>性能的优化包括很多方面的，要达到一个性能优良的系统，除了关注代码之外，还应该根据系统实际的运行情况，从服务器软硬件环</w:t>
      </w:r>
      <w:r w:rsidRPr="000D4F2E">
        <w:rPr>
          <w:rFonts w:hint="eastAsia"/>
          <w:sz w:val="16"/>
          <w:szCs w:val="16"/>
        </w:rPr>
        <w:t>境、集群技术、系统构架设计、系统部署环境、数据结构、算法设计等方面综合考虑来优化。一般程序级别的优化首先考虑做数据缓存，数据库方面全做表的切割、数据分区、索引等这些方面来加快对数据的访问。</w:t>
      </w: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ascii="宋体" w:hAnsi="宋体" w:hint="eastAsia"/>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说说你所知道的应用服务器？</w:t>
      </w:r>
      <w:r w:rsidRPr="000D4F2E">
        <w:rPr>
          <w:rFonts w:ascii="宋体" w:hAnsi="宋体" w:hint="eastAsia"/>
          <w:b/>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BEA WebLogic Server</w:t>
      </w:r>
      <w:r w:rsidRPr="000D4F2E">
        <w:rPr>
          <w:rFonts w:ascii="宋体" w:hAnsi="宋体" w:hint="eastAsia"/>
          <w:bCs/>
          <w:sz w:val="16"/>
          <w:szCs w:val="16"/>
        </w:rPr>
        <w:t>，</w:t>
      </w:r>
      <w:r w:rsidRPr="000D4F2E">
        <w:rPr>
          <w:rFonts w:ascii="宋体" w:hAnsi="宋体" w:hint="eastAsia"/>
          <w:bCs/>
          <w:sz w:val="16"/>
          <w:szCs w:val="16"/>
        </w:rPr>
        <w:t>IBM WebSphere Application Server</w:t>
      </w:r>
      <w:r w:rsidRPr="000D4F2E">
        <w:rPr>
          <w:rFonts w:ascii="宋体" w:hAnsi="宋体" w:hint="eastAsia"/>
          <w:bCs/>
          <w:sz w:val="16"/>
          <w:szCs w:val="16"/>
        </w:rPr>
        <w:t>，</w:t>
      </w:r>
      <w:r w:rsidRPr="000D4F2E">
        <w:rPr>
          <w:rFonts w:ascii="宋体" w:hAnsi="宋体" w:hint="eastAsia"/>
          <w:bCs/>
          <w:sz w:val="16"/>
          <w:szCs w:val="16"/>
        </w:rPr>
        <w:t>Oracle9i Application Server</w:t>
      </w:r>
      <w:r w:rsidRPr="000D4F2E">
        <w:rPr>
          <w:rFonts w:ascii="宋体" w:hAnsi="宋体" w:hint="eastAsia"/>
          <w:bCs/>
          <w:sz w:val="16"/>
          <w:szCs w:val="16"/>
        </w:rPr>
        <w:t>，</w:t>
      </w:r>
      <w:r w:rsidRPr="000D4F2E">
        <w:rPr>
          <w:rFonts w:ascii="宋体" w:hAnsi="宋体" w:hint="eastAsia"/>
          <w:bCs/>
          <w:sz w:val="16"/>
          <w:szCs w:val="16"/>
        </w:rPr>
        <w:t>jBoss</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什么是</w:t>
      </w:r>
      <w:r w:rsidRPr="000D4F2E">
        <w:rPr>
          <w:rFonts w:ascii="宋体" w:hAnsi="宋体" w:hint="eastAsia"/>
          <w:b/>
          <w:sz w:val="16"/>
          <w:szCs w:val="16"/>
        </w:rPr>
        <w:t>J2EE</w:t>
      </w:r>
      <w:r w:rsidRPr="000D4F2E">
        <w:rPr>
          <w:rFonts w:ascii="宋体" w:hAnsi="宋体" w:hint="eastAsia"/>
          <w:b/>
          <w:sz w:val="16"/>
          <w:szCs w:val="16"/>
        </w:rPr>
        <w:t>？</w:t>
      </w:r>
      <w:r w:rsidRPr="000D4F2E">
        <w:rPr>
          <w:rFonts w:ascii="宋体" w:hAnsi="宋体" w:hint="eastAsia"/>
          <w:b/>
          <w:sz w:val="16"/>
          <w:szCs w:val="16"/>
        </w:rPr>
        <w:t>J2EE</w:t>
      </w:r>
      <w:r w:rsidRPr="000D4F2E">
        <w:rPr>
          <w:rFonts w:ascii="宋体" w:hAnsi="宋体" w:hint="eastAsia"/>
          <w:b/>
          <w:sz w:val="16"/>
          <w:szCs w:val="16"/>
        </w:rPr>
        <w:t>是技术还是平台还是框架？</w:t>
      </w:r>
      <w:r w:rsidRPr="000D4F2E">
        <w:rPr>
          <w:rFonts w:ascii="宋体" w:hAnsi="宋体" w:hint="eastAsia"/>
          <w:b/>
          <w:sz w:val="16"/>
          <w:szCs w:val="16"/>
        </w:rPr>
        <w:t xml:space="preserve"> </w:t>
      </w:r>
      <w:r w:rsidRPr="000D4F2E">
        <w:rPr>
          <w:rFonts w:ascii="宋体" w:hAnsi="宋体" w:hint="eastAsia"/>
          <w:b/>
          <w:sz w:val="16"/>
          <w:szCs w:val="16"/>
        </w:rPr>
        <w:t>什么是</w:t>
      </w:r>
      <w:r w:rsidRPr="000D4F2E">
        <w:rPr>
          <w:rFonts w:ascii="宋体" w:hAnsi="宋体" w:hint="eastAsia"/>
          <w:b/>
          <w:sz w:val="16"/>
          <w:szCs w:val="16"/>
        </w:rPr>
        <w:t>J2EE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答</w:t>
      </w:r>
      <w:r w:rsidRPr="000D4F2E">
        <w:rPr>
          <w:rFonts w:ascii="宋体" w:hAnsi="宋体" w:hint="eastAsia"/>
          <w:bCs/>
          <w:sz w:val="16"/>
          <w:szCs w:val="16"/>
        </w:rPr>
        <w:t>:</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Je22</w:t>
      </w:r>
      <w:r w:rsidRPr="000D4F2E">
        <w:rPr>
          <w:rFonts w:ascii="宋体" w:hAnsi="宋体" w:hint="eastAsia"/>
          <w:bCs/>
          <w:sz w:val="16"/>
          <w:szCs w:val="16"/>
        </w:rPr>
        <w:t>是</w:t>
      </w:r>
      <w:r w:rsidRPr="000D4F2E">
        <w:rPr>
          <w:rFonts w:ascii="宋体" w:hAnsi="宋体" w:hint="eastAsia"/>
          <w:bCs/>
          <w:sz w:val="16"/>
          <w:szCs w:val="16"/>
        </w:rPr>
        <w:t>Sun</w:t>
      </w:r>
      <w:r w:rsidRPr="000D4F2E">
        <w:rPr>
          <w:rFonts w:ascii="宋体" w:hAnsi="宋体" w:hint="eastAsia"/>
          <w:bCs/>
          <w:sz w:val="16"/>
          <w:szCs w:val="16"/>
        </w:rPr>
        <w:t>公司提出的多层</w:t>
      </w:r>
      <w:r w:rsidRPr="000D4F2E">
        <w:rPr>
          <w:rFonts w:ascii="宋体" w:hAnsi="宋体" w:hint="eastAsia"/>
          <w:bCs/>
          <w:sz w:val="16"/>
          <w:szCs w:val="16"/>
        </w:rPr>
        <w:t>(m</w:t>
      </w:r>
      <w:r w:rsidRPr="000D4F2E">
        <w:rPr>
          <w:rFonts w:ascii="宋体" w:hAnsi="宋体" w:hint="eastAsia"/>
          <w:bCs/>
          <w:sz w:val="16"/>
          <w:szCs w:val="16"/>
        </w:rPr>
        <w:t>ulti-diered),</w:t>
      </w:r>
      <w:r w:rsidRPr="000D4F2E">
        <w:rPr>
          <w:rFonts w:ascii="宋体" w:hAnsi="宋体" w:hint="eastAsia"/>
          <w:bCs/>
          <w:sz w:val="16"/>
          <w:szCs w:val="16"/>
        </w:rPr>
        <w:t>分布式</w:t>
      </w:r>
      <w:r w:rsidRPr="000D4F2E">
        <w:rPr>
          <w:rFonts w:ascii="宋体" w:hAnsi="宋体" w:hint="eastAsia"/>
          <w:bCs/>
          <w:sz w:val="16"/>
          <w:szCs w:val="16"/>
        </w:rPr>
        <w:t>(distributed),</w:t>
      </w:r>
      <w:r w:rsidRPr="000D4F2E">
        <w:rPr>
          <w:rFonts w:ascii="宋体" w:hAnsi="宋体" w:hint="eastAsia"/>
          <w:bCs/>
          <w:sz w:val="16"/>
          <w:szCs w:val="16"/>
        </w:rPr>
        <w:t>基于组件</w:t>
      </w:r>
      <w:r w:rsidRPr="000D4F2E">
        <w:rPr>
          <w:rFonts w:ascii="宋体" w:hAnsi="宋体" w:hint="eastAsia"/>
          <w:bCs/>
          <w:sz w:val="16"/>
          <w:szCs w:val="16"/>
        </w:rPr>
        <w:t>(component-base)</w:t>
      </w:r>
      <w:r w:rsidRPr="000D4F2E">
        <w:rPr>
          <w:rFonts w:ascii="宋体" w:hAnsi="宋体" w:hint="eastAsia"/>
          <w:bCs/>
          <w:sz w:val="16"/>
          <w:szCs w:val="16"/>
        </w:rPr>
        <w:t>的企业级应用模型</w:t>
      </w:r>
      <w:r w:rsidRPr="000D4F2E">
        <w:rPr>
          <w:rFonts w:ascii="宋体" w:hAnsi="宋体" w:hint="eastAsia"/>
          <w:bCs/>
          <w:sz w:val="16"/>
          <w:szCs w:val="16"/>
        </w:rPr>
        <w:t>(enterpriese application model).</w:t>
      </w:r>
      <w:r w:rsidRPr="000D4F2E">
        <w:rPr>
          <w:rFonts w:ascii="宋体" w:hAnsi="宋体" w:hint="eastAsia"/>
          <w:bCs/>
          <w:sz w:val="16"/>
          <w:szCs w:val="16"/>
        </w:rPr>
        <w:t>在这样的一个应用系统中，可按照功能划分为不同的组件，这些组件又可在不同计算机上，并且处于相应的层次</w:t>
      </w:r>
      <w:r w:rsidRPr="000D4F2E">
        <w:rPr>
          <w:rFonts w:ascii="宋体" w:hAnsi="宋体" w:hint="eastAsia"/>
          <w:bCs/>
          <w:sz w:val="16"/>
          <w:szCs w:val="16"/>
        </w:rPr>
        <w:t>(tier)</w:t>
      </w:r>
      <w:r w:rsidRPr="000D4F2E">
        <w:rPr>
          <w:rFonts w:ascii="宋体" w:hAnsi="宋体" w:hint="eastAsia"/>
          <w:bCs/>
          <w:sz w:val="16"/>
          <w:szCs w:val="16"/>
        </w:rPr>
        <w:t>中。所属层次包括客户层</w:t>
      </w:r>
      <w:r w:rsidRPr="000D4F2E">
        <w:rPr>
          <w:rFonts w:ascii="宋体" w:hAnsi="宋体" w:hint="eastAsia"/>
          <w:bCs/>
          <w:sz w:val="16"/>
          <w:szCs w:val="16"/>
        </w:rPr>
        <w:t>(clietn tier)</w:t>
      </w:r>
      <w:r w:rsidRPr="000D4F2E">
        <w:rPr>
          <w:rFonts w:ascii="宋体" w:hAnsi="宋体" w:hint="eastAsia"/>
          <w:bCs/>
          <w:sz w:val="16"/>
          <w:szCs w:val="16"/>
        </w:rPr>
        <w:t>组件</w:t>
      </w:r>
      <w:r w:rsidRPr="000D4F2E">
        <w:rPr>
          <w:rFonts w:ascii="宋体" w:hAnsi="宋体" w:hint="eastAsia"/>
          <w:bCs/>
          <w:sz w:val="16"/>
          <w:szCs w:val="16"/>
        </w:rPr>
        <w:t>,web</w:t>
      </w:r>
      <w:r w:rsidRPr="000D4F2E">
        <w:rPr>
          <w:rFonts w:ascii="宋体" w:hAnsi="宋体" w:hint="eastAsia"/>
          <w:bCs/>
          <w:sz w:val="16"/>
          <w:szCs w:val="16"/>
        </w:rPr>
        <w:t>层和组件</w:t>
      </w:r>
      <w:r w:rsidRPr="000D4F2E">
        <w:rPr>
          <w:rFonts w:ascii="宋体" w:hAnsi="宋体" w:hint="eastAsia"/>
          <w:bCs/>
          <w:sz w:val="16"/>
          <w:szCs w:val="16"/>
        </w:rPr>
        <w:t>,Business</w:t>
      </w:r>
      <w:r w:rsidRPr="000D4F2E">
        <w:rPr>
          <w:rFonts w:ascii="宋体" w:hAnsi="宋体" w:hint="eastAsia"/>
          <w:bCs/>
          <w:sz w:val="16"/>
          <w:szCs w:val="16"/>
        </w:rPr>
        <w:t>层和组件</w:t>
      </w:r>
      <w:r w:rsidRPr="000D4F2E">
        <w:rPr>
          <w:rFonts w:ascii="宋体" w:hAnsi="宋体" w:hint="eastAsia"/>
          <w:bCs/>
          <w:sz w:val="16"/>
          <w:szCs w:val="16"/>
        </w:rPr>
        <w:t>,</w:t>
      </w:r>
      <w:r w:rsidRPr="000D4F2E">
        <w:rPr>
          <w:rFonts w:ascii="宋体" w:hAnsi="宋体" w:hint="eastAsia"/>
          <w:bCs/>
          <w:sz w:val="16"/>
          <w:szCs w:val="16"/>
        </w:rPr>
        <w:t>企业信息系统</w:t>
      </w:r>
      <w:r w:rsidRPr="000D4F2E">
        <w:rPr>
          <w:rFonts w:ascii="宋体" w:hAnsi="宋体" w:hint="eastAsia"/>
          <w:bCs/>
          <w:sz w:val="16"/>
          <w:szCs w:val="16"/>
        </w:rPr>
        <w:lastRenderedPageBreak/>
        <w:t>(EIS)</w:t>
      </w:r>
      <w:r w:rsidRPr="000D4F2E">
        <w:rPr>
          <w:rFonts w:ascii="宋体" w:hAnsi="宋体" w:hint="eastAsia"/>
          <w:bCs/>
          <w:sz w:val="16"/>
          <w:szCs w:val="16"/>
        </w:rPr>
        <w:t>层。</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J2EE</w:t>
      </w:r>
      <w:r w:rsidRPr="000D4F2E">
        <w:rPr>
          <w:rFonts w:ascii="宋体" w:hAnsi="宋体" w:hint="eastAsia"/>
          <w:bCs/>
          <w:sz w:val="16"/>
          <w:szCs w:val="16"/>
        </w:rPr>
        <w:t>本身是一个标准，一个为企业分布式应用的开发提供的标准平台。</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J2EE</w:t>
      </w:r>
      <w:r w:rsidRPr="000D4F2E">
        <w:rPr>
          <w:rFonts w:ascii="宋体" w:hAnsi="宋体" w:hint="eastAsia"/>
          <w:bCs/>
          <w:sz w:val="16"/>
          <w:szCs w:val="16"/>
        </w:rPr>
        <w:t>也是一个框架，</w:t>
      </w:r>
      <w:r w:rsidRPr="000D4F2E">
        <w:rPr>
          <w:rFonts w:ascii="宋体" w:hAnsi="宋体" w:hint="eastAsia"/>
          <w:bCs/>
          <w:sz w:val="16"/>
          <w:szCs w:val="16"/>
        </w:rPr>
        <w:t>包括</w:t>
      </w:r>
      <w:r w:rsidRPr="000D4F2E">
        <w:rPr>
          <w:rFonts w:ascii="宋体" w:hAnsi="宋体" w:hint="eastAsia"/>
          <w:bCs/>
          <w:sz w:val="16"/>
          <w:szCs w:val="16"/>
        </w:rPr>
        <w:t>JDBC</w:t>
      </w:r>
      <w:r w:rsidRPr="000D4F2E">
        <w:rPr>
          <w:rFonts w:ascii="宋体" w:hAnsi="宋体" w:hint="eastAsia"/>
          <w:bCs/>
          <w:sz w:val="16"/>
          <w:szCs w:val="16"/>
        </w:rPr>
        <w:t>、</w:t>
      </w:r>
      <w:r w:rsidRPr="000D4F2E">
        <w:rPr>
          <w:rFonts w:ascii="宋体" w:hAnsi="宋体" w:hint="eastAsia"/>
          <w:bCs/>
          <w:sz w:val="16"/>
          <w:szCs w:val="16"/>
        </w:rPr>
        <w:t>JNDI</w:t>
      </w:r>
      <w:r w:rsidRPr="000D4F2E">
        <w:rPr>
          <w:rFonts w:ascii="宋体" w:hAnsi="宋体" w:hint="eastAsia"/>
          <w:bCs/>
          <w:sz w:val="16"/>
          <w:szCs w:val="16"/>
        </w:rPr>
        <w:t>、</w:t>
      </w:r>
      <w:r w:rsidRPr="000D4F2E">
        <w:rPr>
          <w:rFonts w:ascii="宋体" w:hAnsi="宋体" w:hint="eastAsia"/>
          <w:bCs/>
          <w:sz w:val="16"/>
          <w:szCs w:val="16"/>
        </w:rPr>
        <w:t>RMI</w:t>
      </w:r>
      <w:r w:rsidRPr="000D4F2E">
        <w:rPr>
          <w:rFonts w:ascii="宋体" w:hAnsi="宋体" w:hint="eastAsia"/>
          <w:bCs/>
          <w:sz w:val="16"/>
          <w:szCs w:val="16"/>
        </w:rPr>
        <w:t>、</w:t>
      </w:r>
      <w:r w:rsidRPr="000D4F2E">
        <w:rPr>
          <w:rFonts w:ascii="宋体" w:hAnsi="宋体" w:hint="eastAsia"/>
          <w:bCs/>
          <w:sz w:val="16"/>
          <w:szCs w:val="16"/>
        </w:rPr>
        <w:t>JMS</w:t>
      </w:r>
      <w:r w:rsidRPr="000D4F2E">
        <w:rPr>
          <w:rFonts w:ascii="宋体" w:hAnsi="宋体" w:hint="eastAsia"/>
          <w:bCs/>
          <w:sz w:val="16"/>
          <w:szCs w:val="16"/>
        </w:rPr>
        <w:t>、</w:t>
      </w:r>
      <w:r w:rsidRPr="000D4F2E">
        <w:rPr>
          <w:rFonts w:ascii="宋体" w:hAnsi="宋体" w:hint="eastAsia"/>
          <w:bCs/>
          <w:sz w:val="16"/>
          <w:szCs w:val="16"/>
        </w:rPr>
        <w:t>EJB</w:t>
      </w:r>
      <w:r w:rsidRPr="000D4F2E">
        <w:rPr>
          <w:rFonts w:ascii="宋体" w:hAnsi="宋体" w:hint="eastAsia"/>
          <w:bCs/>
          <w:sz w:val="16"/>
          <w:szCs w:val="16"/>
        </w:rPr>
        <w:t>、</w:t>
      </w:r>
      <w:r w:rsidRPr="000D4F2E">
        <w:rPr>
          <w:rFonts w:ascii="宋体" w:hAnsi="宋体" w:hint="eastAsia"/>
          <w:bCs/>
          <w:sz w:val="16"/>
          <w:szCs w:val="16"/>
        </w:rPr>
        <w:t>JTA</w:t>
      </w:r>
      <w:r w:rsidRPr="000D4F2E">
        <w:rPr>
          <w:rFonts w:ascii="宋体" w:hAnsi="宋体" w:hint="eastAsia"/>
          <w:bCs/>
          <w:sz w:val="16"/>
          <w:szCs w:val="16"/>
        </w:rPr>
        <w:t>等技术。</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请对以下在</w:t>
      </w:r>
      <w:r w:rsidRPr="000D4F2E">
        <w:rPr>
          <w:rFonts w:ascii="宋体" w:hAnsi="宋体" w:hint="eastAsia"/>
          <w:b/>
          <w:sz w:val="16"/>
          <w:szCs w:val="16"/>
        </w:rPr>
        <w:t>J2EE</w:t>
      </w:r>
      <w:r w:rsidRPr="000D4F2E">
        <w:rPr>
          <w:rFonts w:ascii="宋体" w:hAnsi="宋体" w:hint="eastAsia"/>
          <w:b/>
          <w:sz w:val="16"/>
          <w:szCs w:val="16"/>
        </w:rPr>
        <w:t>中常用的名词进行解释</w:t>
      </w:r>
      <w:r w:rsidRPr="000D4F2E">
        <w:rPr>
          <w:rFonts w:ascii="宋体" w:hAnsi="宋体" w:hint="eastAsia"/>
          <w:b/>
          <w:sz w:val="16"/>
          <w:szCs w:val="16"/>
        </w:rPr>
        <w:t>(</w:t>
      </w:r>
      <w:r w:rsidRPr="000D4F2E">
        <w:rPr>
          <w:rFonts w:ascii="宋体" w:hAnsi="宋体" w:hint="eastAsia"/>
          <w:b/>
          <w:sz w:val="16"/>
          <w:szCs w:val="16"/>
        </w:rPr>
        <w:t>或简单描述</w:t>
      </w:r>
      <w:r w:rsidRPr="000D4F2E">
        <w:rPr>
          <w:rFonts w:ascii="宋体" w:hAnsi="宋体" w:hint="eastAsia"/>
          <w:b/>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web</w:t>
      </w:r>
      <w:r w:rsidRPr="000D4F2E">
        <w:rPr>
          <w:rFonts w:ascii="宋体" w:hAnsi="宋体" w:hint="eastAsia"/>
          <w:bCs/>
          <w:sz w:val="16"/>
          <w:szCs w:val="16"/>
        </w:rPr>
        <w:t>容器：给处于其中的应用程序组件（</w:t>
      </w:r>
      <w:r w:rsidRPr="000D4F2E">
        <w:rPr>
          <w:rFonts w:ascii="宋体" w:hAnsi="宋体" w:hint="eastAsia"/>
          <w:bCs/>
          <w:sz w:val="16"/>
          <w:szCs w:val="16"/>
        </w:rPr>
        <w:t>JSP</w:t>
      </w:r>
      <w:r w:rsidRPr="000D4F2E">
        <w:rPr>
          <w:rFonts w:ascii="宋体" w:hAnsi="宋体" w:hint="eastAsia"/>
          <w:bCs/>
          <w:sz w:val="16"/>
          <w:szCs w:val="16"/>
        </w:rPr>
        <w:t>，</w:t>
      </w:r>
      <w:r w:rsidRPr="000D4F2E">
        <w:rPr>
          <w:rFonts w:ascii="宋体" w:hAnsi="宋体" w:hint="eastAsia"/>
          <w:bCs/>
          <w:sz w:val="16"/>
          <w:szCs w:val="16"/>
        </w:rPr>
        <w:t>SERVLET</w:t>
      </w:r>
      <w:r w:rsidRPr="000D4F2E">
        <w:rPr>
          <w:rFonts w:ascii="宋体" w:hAnsi="宋体" w:hint="eastAsia"/>
          <w:bCs/>
          <w:sz w:val="16"/>
          <w:szCs w:val="16"/>
        </w:rPr>
        <w:t>）提供一个环境，使</w:t>
      </w:r>
      <w:r w:rsidRPr="000D4F2E">
        <w:rPr>
          <w:rFonts w:ascii="宋体" w:hAnsi="宋体" w:hint="eastAsia"/>
          <w:bCs/>
          <w:sz w:val="16"/>
          <w:szCs w:val="16"/>
        </w:rPr>
        <w:t>JSP,SERVLET</w:t>
      </w:r>
      <w:r w:rsidRPr="000D4F2E">
        <w:rPr>
          <w:rFonts w:ascii="宋体" w:hAnsi="宋体" w:hint="eastAsia"/>
          <w:bCs/>
          <w:sz w:val="16"/>
          <w:szCs w:val="16"/>
        </w:rPr>
        <w:t>直接更容器中的环境变量接口交互，不必关注其它系统问题。主要有</w:t>
      </w:r>
      <w:r w:rsidRPr="000D4F2E">
        <w:rPr>
          <w:rFonts w:ascii="宋体" w:hAnsi="宋体" w:hint="eastAsia"/>
          <w:bCs/>
          <w:sz w:val="16"/>
          <w:szCs w:val="16"/>
        </w:rPr>
        <w:t>WEB</w:t>
      </w:r>
      <w:r w:rsidRPr="000D4F2E">
        <w:rPr>
          <w:rFonts w:ascii="宋体" w:hAnsi="宋体" w:hint="eastAsia"/>
          <w:bCs/>
          <w:sz w:val="16"/>
          <w:szCs w:val="16"/>
        </w:rPr>
        <w:t>服务器来实现。例如：</w:t>
      </w:r>
      <w:r w:rsidRPr="000D4F2E">
        <w:rPr>
          <w:rFonts w:ascii="宋体" w:hAnsi="宋体" w:hint="eastAsia"/>
          <w:bCs/>
          <w:sz w:val="16"/>
          <w:szCs w:val="16"/>
        </w:rPr>
        <w:t>TOMCAT,WEBLOGIC,WEBSPHERE</w:t>
      </w:r>
      <w:r w:rsidRPr="000D4F2E">
        <w:rPr>
          <w:rFonts w:ascii="宋体" w:hAnsi="宋体" w:hint="eastAsia"/>
          <w:bCs/>
          <w:sz w:val="16"/>
          <w:szCs w:val="16"/>
        </w:rPr>
        <w:t>等。该容器提供的接口严格遵守</w:t>
      </w:r>
      <w:r w:rsidRPr="000D4F2E">
        <w:rPr>
          <w:rFonts w:ascii="宋体" w:hAnsi="宋体" w:hint="eastAsia"/>
          <w:bCs/>
          <w:sz w:val="16"/>
          <w:szCs w:val="16"/>
        </w:rPr>
        <w:t>J2EE</w:t>
      </w:r>
      <w:r w:rsidRPr="000D4F2E">
        <w:rPr>
          <w:rFonts w:ascii="宋体" w:hAnsi="宋体" w:hint="eastAsia"/>
          <w:bCs/>
          <w:sz w:val="16"/>
          <w:szCs w:val="16"/>
        </w:rPr>
        <w:t>规范中的</w:t>
      </w:r>
      <w:r w:rsidRPr="000D4F2E">
        <w:rPr>
          <w:rFonts w:ascii="宋体" w:hAnsi="宋体" w:hint="eastAsia"/>
          <w:bCs/>
          <w:sz w:val="16"/>
          <w:szCs w:val="16"/>
        </w:rPr>
        <w:t xml:space="preserve">WEB APPLICATION </w:t>
      </w:r>
      <w:r w:rsidRPr="000D4F2E">
        <w:rPr>
          <w:rFonts w:ascii="宋体" w:hAnsi="宋体" w:hint="eastAsia"/>
          <w:bCs/>
          <w:sz w:val="16"/>
          <w:szCs w:val="16"/>
        </w:rPr>
        <w:t>标准。我们把遵守以上标准的</w:t>
      </w:r>
      <w:r w:rsidRPr="000D4F2E">
        <w:rPr>
          <w:rFonts w:ascii="宋体" w:hAnsi="宋体" w:hint="eastAsia"/>
          <w:bCs/>
          <w:sz w:val="16"/>
          <w:szCs w:val="16"/>
        </w:rPr>
        <w:t>WEB</w:t>
      </w:r>
      <w:r w:rsidRPr="000D4F2E">
        <w:rPr>
          <w:rFonts w:ascii="宋体" w:hAnsi="宋体" w:hint="eastAsia"/>
          <w:bCs/>
          <w:sz w:val="16"/>
          <w:szCs w:val="16"/>
        </w:rPr>
        <w:t>服务器就叫做</w:t>
      </w:r>
      <w:r w:rsidRPr="000D4F2E">
        <w:rPr>
          <w:rFonts w:ascii="宋体" w:hAnsi="宋体" w:hint="eastAsia"/>
          <w:bCs/>
          <w:sz w:val="16"/>
          <w:szCs w:val="16"/>
        </w:rPr>
        <w:t>J2EE</w:t>
      </w:r>
      <w:r w:rsidRPr="000D4F2E">
        <w:rPr>
          <w:rFonts w:ascii="宋体" w:hAnsi="宋体" w:hint="eastAsia"/>
          <w:bCs/>
          <w:sz w:val="16"/>
          <w:szCs w:val="16"/>
        </w:rPr>
        <w:t>中的</w:t>
      </w:r>
      <w:r w:rsidRPr="000D4F2E">
        <w:rPr>
          <w:rFonts w:ascii="宋体" w:hAnsi="宋体" w:hint="eastAsia"/>
          <w:bCs/>
          <w:sz w:val="16"/>
          <w:szCs w:val="16"/>
        </w:rPr>
        <w:t>WEB</w:t>
      </w:r>
      <w:r w:rsidRPr="000D4F2E">
        <w:rPr>
          <w:rFonts w:ascii="宋体" w:hAnsi="宋体" w:hint="eastAsia"/>
          <w:bCs/>
          <w:sz w:val="16"/>
          <w:szCs w:val="16"/>
        </w:rPr>
        <w:t>容器。</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EJB</w:t>
      </w:r>
      <w:r w:rsidRPr="000D4F2E">
        <w:rPr>
          <w:rFonts w:ascii="宋体" w:hAnsi="宋体" w:hint="eastAsia"/>
          <w:bCs/>
          <w:sz w:val="16"/>
          <w:szCs w:val="16"/>
        </w:rPr>
        <w:t>容器：</w:t>
      </w:r>
      <w:r w:rsidRPr="000D4F2E">
        <w:rPr>
          <w:rFonts w:ascii="宋体" w:hAnsi="宋体" w:hint="eastAsia"/>
          <w:bCs/>
          <w:sz w:val="16"/>
          <w:szCs w:val="16"/>
        </w:rPr>
        <w:t xml:space="preserve">Enterprise java bean </w:t>
      </w:r>
      <w:r w:rsidRPr="000D4F2E">
        <w:rPr>
          <w:rFonts w:ascii="宋体" w:hAnsi="宋体" w:hint="eastAsia"/>
          <w:bCs/>
          <w:sz w:val="16"/>
          <w:szCs w:val="16"/>
        </w:rPr>
        <w:t>容器。更具有行业领域特色。他提供给运行在其中的组件</w:t>
      </w:r>
      <w:r w:rsidRPr="000D4F2E">
        <w:rPr>
          <w:rFonts w:ascii="宋体" w:hAnsi="宋体" w:hint="eastAsia"/>
          <w:bCs/>
          <w:sz w:val="16"/>
          <w:szCs w:val="16"/>
        </w:rPr>
        <w:t>EJB</w:t>
      </w:r>
      <w:r w:rsidRPr="000D4F2E">
        <w:rPr>
          <w:rFonts w:ascii="宋体" w:hAnsi="宋体" w:hint="eastAsia"/>
          <w:bCs/>
          <w:sz w:val="16"/>
          <w:szCs w:val="16"/>
        </w:rPr>
        <w:t>各种管理功能。只要满足</w:t>
      </w:r>
      <w:r w:rsidRPr="000D4F2E">
        <w:rPr>
          <w:rFonts w:ascii="宋体" w:hAnsi="宋体" w:hint="eastAsia"/>
          <w:bCs/>
          <w:sz w:val="16"/>
          <w:szCs w:val="16"/>
        </w:rPr>
        <w:t>J2EE</w:t>
      </w:r>
      <w:r w:rsidRPr="000D4F2E">
        <w:rPr>
          <w:rFonts w:ascii="宋体" w:hAnsi="宋体" w:hint="eastAsia"/>
          <w:bCs/>
          <w:sz w:val="16"/>
          <w:szCs w:val="16"/>
        </w:rPr>
        <w:t>规范的</w:t>
      </w:r>
      <w:r w:rsidRPr="000D4F2E">
        <w:rPr>
          <w:rFonts w:ascii="宋体" w:hAnsi="宋体" w:hint="eastAsia"/>
          <w:bCs/>
          <w:sz w:val="16"/>
          <w:szCs w:val="16"/>
        </w:rPr>
        <w:t>EJB</w:t>
      </w:r>
      <w:r w:rsidRPr="000D4F2E">
        <w:rPr>
          <w:rFonts w:ascii="宋体" w:hAnsi="宋体" w:hint="eastAsia"/>
          <w:bCs/>
          <w:sz w:val="16"/>
          <w:szCs w:val="16"/>
        </w:rPr>
        <w:t>放入该容器，马上就会被容器进行高效率的管理。并且可以通过现成的接口来获得系统级别的服务。例如邮件服务、事务管理。</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JNDI</w:t>
      </w:r>
      <w:r w:rsidRPr="000D4F2E">
        <w:rPr>
          <w:rFonts w:ascii="宋体" w:hAnsi="宋体" w:hint="eastAsia"/>
          <w:bCs/>
          <w:sz w:val="16"/>
          <w:szCs w:val="16"/>
        </w:rPr>
        <w:t>：（</w:t>
      </w:r>
      <w:r w:rsidRPr="000D4F2E">
        <w:rPr>
          <w:rFonts w:ascii="宋体" w:hAnsi="宋体" w:hint="eastAsia"/>
          <w:bCs/>
          <w:sz w:val="16"/>
          <w:szCs w:val="16"/>
        </w:rPr>
        <w:t>Java Naming &amp; Directory Interface</w:t>
      </w:r>
      <w:r w:rsidRPr="000D4F2E">
        <w:rPr>
          <w:rFonts w:ascii="宋体" w:hAnsi="宋体" w:hint="eastAsia"/>
          <w:bCs/>
          <w:sz w:val="16"/>
          <w:szCs w:val="16"/>
        </w:rPr>
        <w:t>）</w:t>
      </w:r>
      <w:r w:rsidRPr="000D4F2E">
        <w:rPr>
          <w:rFonts w:ascii="宋体" w:hAnsi="宋体" w:hint="eastAsia"/>
          <w:bCs/>
          <w:sz w:val="16"/>
          <w:szCs w:val="16"/>
        </w:rPr>
        <w:t>JAVA</w:t>
      </w:r>
      <w:r w:rsidRPr="000D4F2E">
        <w:rPr>
          <w:rFonts w:ascii="宋体" w:hAnsi="宋体" w:hint="eastAsia"/>
          <w:bCs/>
          <w:sz w:val="16"/>
          <w:szCs w:val="16"/>
        </w:rPr>
        <w:t>命名目录服务。主要提供的功能是：提供一个目录系统，让其它各地的应用程序在其上面留下自己的索引，从而满足快速查找和定位分布式应用程序的功能。</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JMS</w:t>
      </w:r>
      <w:r w:rsidRPr="000D4F2E">
        <w:rPr>
          <w:rFonts w:ascii="宋体" w:hAnsi="宋体" w:hint="eastAsia"/>
          <w:bCs/>
          <w:sz w:val="16"/>
          <w:szCs w:val="16"/>
        </w:rPr>
        <w:t>：（</w:t>
      </w:r>
      <w:r w:rsidRPr="000D4F2E">
        <w:rPr>
          <w:rFonts w:ascii="宋体" w:hAnsi="宋体" w:hint="eastAsia"/>
          <w:bCs/>
          <w:sz w:val="16"/>
          <w:szCs w:val="16"/>
        </w:rPr>
        <w:t xml:space="preserve">Java </w:t>
      </w:r>
      <w:r w:rsidRPr="000D4F2E">
        <w:rPr>
          <w:rFonts w:ascii="宋体" w:hAnsi="宋体" w:hint="eastAsia"/>
          <w:bCs/>
          <w:sz w:val="16"/>
          <w:szCs w:val="16"/>
        </w:rPr>
        <w:t>Message Service</w:t>
      </w:r>
      <w:r w:rsidRPr="000D4F2E">
        <w:rPr>
          <w:rFonts w:ascii="宋体" w:hAnsi="宋体" w:hint="eastAsia"/>
          <w:bCs/>
          <w:sz w:val="16"/>
          <w:szCs w:val="16"/>
        </w:rPr>
        <w:t>）</w:t>
      </w:r>
      <w:r w:rsidRPr="000D4F2E">
        <w:rPr>
          <w:rFonts w:ascii="宋体" w:hAnsi="宋体" w:hint="eastAsia"/>
          <w:bCs/>
          <w:sz w:val="16"/>
          <w:szCs w:val="16"/>
        </w:rPr>
        <w:t>JAVA</w:t>
      </w:r>
      <w:r w:rsidRPr="000D4F2E">
        <w:rPr>
          <w:rFonts w:ascii="宋体" w:hAnsi="宋体" w:hint="eastAsia"/>
          <w:bCs/>
          <w:sz w:val="16"/>
          <w:szCs w:val="16"/>
        </w:rPr>
        <w:t>消息服务。主要实现各个应用程序之间的通讯。包括点对点和广播。</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JTA</w:t>
      </w:r>
      <w:r w:rsidRPr="000D4F2E">
        <w:rPr>
          <w:rFonts w:ascii="宋体" w:hAnsi="宋体" w:hint="eastAsia"/>
          <w:bCs/>
          <w:sz w:val="16"/>
          <w:szCs w:val="16"/>
        </w:rPr>
        <w:t>：（</w:t>
      </w:r>
      <w:r w:rsidRPr="000D4F2E">
        <w:rPr>
          <w:rFonts w:ascii="宋体" w:hAnsi="宋体" w:hint="eastAsia"/>
          <w:bCs/>
          <w:sz w:val="16"/>
          <w:szCs w:val="16"/>
        </w:rPr>
        <w:t>Java Transaction API</w:t>
      </w:r>
      <w:r w:rsidRPr="000D4F2E">
        <w:rPr>
          <w:rFonts w:ascii="宋体" w:hAnsi="宋体" w:hint="eastAsia"/>
          <w:bCs/>
          <w:sz w:val="16"/>
          <w:szCs w:val="16"/>
        </w:rPr>
        <w:t>）</w:t>
      </w:r>
      <w:r w:rsidRPr="000D4F2E">
        <w:rPr>
          <w:rFonts w:ascii="宋体" w:hAnsi="宋体" w:hint="eastAsia"/>
          <w:bCs/>
          <w:sz w:val="16"/>
          <w:szCs w:val="16"/>
        </w:rPr>
        <w:t>JAVA</w:t>
      </w:r>
      <w:r w:rsidRPr="000D4F2E">
        <w:rPr>
          <w:rFonts w:ascii="宋体" w:hAnsi="宋体" w:hint="eastAsia"/>
          <w:bCs/>
          <w:sz w:val="16"/>
          <w:szCs w:val="16"/>
        </w:rPr>
        <w:t>事务服务。提供各种分布式事务服务。应用程序只需调用其提供的接口即可。</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JAF</w:t>
      </w:r>
      <w:r w:rsidRPr="000D4F2E">
        <w:rPr>
          <w:rFonts w:ascii="宋体" w:hAnsi="宋体" w:hint="eastAsia"/>
          <w:bCs/>
          <w:sz w:val="16"/>
          <w:szCs w:val="16"/>
        </w:rPr>
        <w:t>：（</w:t>
      </w:r>
      <w:r w:rsidRPr="000D4F2E">
        <w:rPr>
          <w:rFonts w:ascii="宋体" w:hAnsi="宋体" w:hint="eastAsia"/>
          <w:bCs/>
          <w:sz w:val="16"/>
          <w:szCs w:val="16"/>
        </w:rPr>
        <w:t>Java Action FrameWork</w:t>
      </w:r>
      <w:r w:rsidRPr="000D4F2E">
        <w:rPr>
          <w:rFonts w:ascii="宋体" w:hAnsi="宋体" w:hint="eastAsia"/>
          <w:bCs/>
          <w:sz w:val="16"/>
          <w:szCs w:val="16"/>
        </w:rPr>
        <w:t>）</w:t>
      </w:r>
      <w:r w:rsidRPr="000D4F2E">
        <w:rPr>
          <w:rFonts w:ascii="宋体" w:hAnsi="宋体" w:hint="eastAsia"/>
          <w:bCs/>
          <w:sz w:val="16"/>
          <w:szCs w:val="16"/>
        </w:rPr>
        <w:t>JAVA</w:t>
      </w:r>
      <w:r w:rsidRPr="000D4F2E">
        <w:rPr>
          <w:rFonts w:ascii="宋体" w:hAnsi="宋体" w:hint="eastAsia"/>
          <w:bCs/>
          <w:sz w:val="16"/>
          <w:szCs w:val="16"/>
        </w:rPr>
        <w:t>安全认证框架。提供一些安全控制方面的框架。让开发者通过各种部署和自定义实现自己的个性安全控制策略。</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RMI/IIOP:</w:t>
      </w:r>
      <w:r w:rsidRPr="000D4F2E">
        <w:rPr>
          <w:rFonts w:ascii="宋体" w:hAnsi="宋体" w:hint="eastAsia"/>
          <w:bCs/>
          <w:sz w:val="16"/>
          <w:szCs w:val="16"/>
        </w:rPr>
        <w:t>（</w:t>
      </w:r>
      <w:r w:rsidRPr="000D4F2E">
        <w:rPr>
          <w:rFonts w:ascii="宋体" w:hAnsi="宋体" w:hint="eastAsia"/>
          <w:bCs/>
          <w:sz w:val="16"/>
          <w:szCs w:val="16"/>
        </w:rPr>
        <w:t>Remote Method Invocation /internet</w:t>
      </w:r>
      <w:r w:rsidRPr="000D4F2E">
        <w:rPr>
          <w:rFonts w:ascii="宋体" w:hAnsi="宋体" w:hint="eastAsia"/>
          <w:bCs/>
          <w:sz w:val="16"/>
          <w:szCs w:val="16"/>
        </w:rPr>
        <w:t>对象请求中介协议）他们主</w:t>
      </w:r>
      <w:r w:rsidRPr="000D4F2E">
        <w:rPr>
          <w:rFonts w:ascii="宋体" w:hAnsi="宋体" w:hint="eastAsia"/>
          <w:bCs/>
          <w:sz w:val="16"/>
          <w:szCs w:val="16"/>
        </w:rPr>
        <w:t>要用于通过远程调用服务。例如，远程有一台计算机上运行一个程序，它提供股票分析服务，我们可以在本地计算机上实现对其直接调用。当然这是要通过一定的规范才能在异构的系统之间进行通信。</w:t>
      </w:r>
      <w:r w:rsidRPr="000D4F2E">
        <w:rPr>
          <w:rFonts w:ascii="宋体" w:hAnsi="宋体" w:hint="eastAsia"/>
          <w:bCs/>
          <w:sz w:val="16"/>
          <w:szCs w:val="16"/>
        </w:rPr>
        <w:t>RMI</w:t>
      </w:r>
      <w:r w:rsidRPr="000D4F2E">
        <w:rPr>
          <w:rFonts w:ascii="宋体" w:hAnsi="宋体" w:hint="eastAsia"/>
          <w:bCs/>
          <w:sz w:val="16"/>
          <w:szCs w:val="16"/>
        </w:rPr>
        <w:t>是</w:t>
      </w:r>
      <w:r w:rsidRPr="000D4F2E">
        <w:rPr>
          <w:rFonts w:ascii="宋体" w:hAnsi="宋体" w:hint="eastAsia"/>
          <w:bCs/>
          <w:sz w:val="16"/>
          <w:szCs w:val="16"/>
        </w:rPr>
        <w:t>JAVA</w:t>
      </w:r>
      <w:r w:rsidRPr="000D4F2E">
        <w:rPr>
          <w:rFonts w:ascii="宋体" w:hAnsi="宋体" w:hint="eastAsia"/>
          <w:bCs/>
          <w:sz w:val="16"/>
          <w:szCs w:val="16"/>
        </w:rPr>
        <w:t>特有的。</w:t>
      </w:r>
    </w:p>
    <w:p w:rsidR="00000000" w:rsidRPr="000D4F2E" w:rsidRDefault="00FC10D3" w:rsidP="000D4F2E">
      <w:pPr>
        <w:ind w:firstLine="420"/>
        <w:contextualSpacing/>
        <w:rPr>
          <w:rFonts w:ascii="宋体" w:hAnsi="宋体"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如何给</w:t>
      </w:r>
      <w:r w:rsidRPr="000D4F2E">
        <w:rPr>
          <w:rFonts w:ascii="宋体" w:hAnsi="宋体" w:hint="eastAsia"/>
          <w:b/>
          <w:sz w:val="16"/>
          <w:szCs w:val="16"/>
        </w:rPr>
        <w:t>weblogic</w:t>
      </w:r>
      <w:r w:rsidRPr="000D4F2E">
        <w:rPr>
          <w:rFonts w:ascii="宋体" w:hAnsi="宋体" w:hint="eastAsia"/>
          <w:b/>
          <w:sz w:val="16"/>
          <w:szCs w:val="16"/>
        </w:rPr>
        <w:t>指定大小的内存</w:t>
      </w:r>
      <w:r w:rsidRPr="000D4F2E">
        <w:rPr>
          <w:rFonts w:ascii="宋体" w:hAnsi="宋体" w:hint="eastAsia"/>
          <w:b/>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在启动</w:t>
      </w:r>
      <w:r w:rsidRPr="000D4F2E">
        <w:rPr>
          <w:rFonts w:ascii="宋体" w:hAnsi="宋体" w:hint="eastAsia"/>
          <w:bCs/>
          <w:sz w:val="16"/>
          <w:szCs w:val="16"/>
        </w:rPr>
        <w:t>Weblogic</w:t>
      </w:r>
      <w:r w:rsidRPr="000D4F2E">
        <w:rPr>
          <w:rFonts w:ascii="宋体" w:hAnsi="宋体" w:hint="eastAsia"/>
          <w:bCs/>
          <w:sz w:val="16"/>
          <w:szCs w:val="16"/>
        </w:rPr>
        <w:t>的脚本中（位于所在</w:t>
      </w:r>
      <w:r w:rsidRPr="000D4F2E">
        <w:rPr>
          <w:rFonts w:ascii="宋体" w:hAnsi="宋体" w:hint="eastAsia"/>
          <w:bCs/>
          <w:sz w:val="16"/>
          <w:szCs w:val="16"/>
        </w:rPr>
        <w:t>Domian</w:t>
      </w:r>
      <w:r w:rsidRPr="000D4F2E">
        <w:rPr>
          <w:rFonts w:ascii="宋体" w:hAnsi="宋体" w:hint="eastAsia"/>
          <w:bCs/>
          <w:sz w:val="16"/>
          <w:szCs w:val="16"/>
        </w:rPr>
        <w:t>对应服务器目录下的</w:t>
      </w:r>
      <w:r w:rsidRPr="000D4F2E">
        <w:rPr>
          <w:rFonts w:ascii="宋体" w:hAnsi="宋体" w:hint="eastAsia"/>
          <w:bCs/>
          <w:sz w:val="16"/>
          <w:szCs w:val="16"/>
        </w:rPr>
        <w:t>startServerName</w:t>
      </w:r>
      <w:r w:rsidRPr="000D4F2E">
        <w:rPr>
          <w:rFonts w:ascii="宋体" w:hAnsi="宋体" w:hint="eastAsia"/>
          <w:bCs/>
          <w:sz w:val="16"/>
          <w:szCs w:val="16"/>
        </w:rPr>
        <w:t>），增加</w:t>
      </w:r>
      <w:r w:rsidRPr="000D4F2E">
        <w:rPr>
          <w:rFonts w:ascii="宋体" w:hAnsi="宋体" w:hint="eastAsia"/>
          <w:bCs/>
          <w:sz w:val="16"/>
          <w:szCs w:val="16"/>
        </w:rPr>
        <w:t>set MEM_ARGS=-Xms32m -Xmx200m</w:t>
      </w:r>
      <w:r w:rsidRPr="000D4F2E">
        <w:rPr>
          <w:rFonts w:ascii="宋体" w:hAnsi="宋体" w:hint="eastAsia"/>
          <w:bCs/>
          <w:sz w:val="16"/>
          <w:szCs w:val="16"/>
        </w:rPr>
        <w:t>，可以调整最小内存为</w:t>
      </w:r>
      <w:r w:rsidRPr="000D4F2E">
        <w:rPr>
          <w:rFonts w:ascii="宋体" w:hAnsi="宋体" w:hint="eastAsia"/>
          <w:bCs/>
          <w:sz w:val="16"/>
          <w:szCs w:val="16"/>
        </w:rPr>
        <w:t>32M</w:t>
      </w:r>
      <w:r w:rsidRPr="000D4F2E">
        <w:rPr>
          <w:rFonts w:ascii="宋体" w:hAnsi="宋体" w:hint="eastAsia"/>
          <w:bCs/>
          <w:sz w:val="16"/>
          <w:szCs w:val="16"/>
        </w:rPr>
        <w:t>，最大</w:t>
      </w:r>
      <w:r w:rsidRPr="000D4F2E">
        <w:rPr>
          <w:rFonts w:ascii="宋体" w:hAnsi="宋体" w:hint="eastAsia"/>
          <w:bCs/>
          <w:sz w:val="16"/>
          <w:szCs w:val="16"/>
        </w:rPr>
        <w:t xml:space="preserve">200M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如何在</w:t>
      </w:r>
      <w:r w:rsidRPr="000D4F2E">
        <w:rPr>
          <w:rFonts w:ascii="宋体" w:hAnsi="宋体" w:hint="eastAsia"/>
          <w:b/>
          <w:sz w:val="16"/>
          <w:szCs w:val="16"/>
        </w:rPr>
        <w:t>weblogic</w:t>
      </w:r>
      <w:r w:rsidRPr="000D4F2E">
        <w:rPr>
          <w:rFonts w:ascii="宋体" w:hAnsi="宋体" w:hint="eastAsia"/>
          <w:b/>
          <w:sz w:val="16"/>
          <w:szCs w:val="16"/>
        </w:rPr>
        <w:t>中进行</w:t>
      </w:r>
      <w:r w:rsidRPr="000D4F2E">
        <w:rPr>
          <w:rFonts w:ascii="宋体" w:hAnsi="宋体" w:hint="eastAsia"/>
          <w:b/>
          <w:sz w:val="16"/>
          <w:szCs w:val="16"/>
        </w:rPr>
        <w:t>ssl</w:t>
      </w:r>
      <w:r w:rsidRPr="000D4F2E">
        <w:rPr>
          <w:rFonts w:ascii="宋体" w:hAnsi="宋体" w:hint="eastAsia"/>
          <w:b/>
          <w:sz w:val="16"/>
          <w:szCs w:val="16"/>
        </w:rPr>
        <w:t>配置与客户端的认证配</w:t>
      </w:r>
      <w:r w:rsidRPr="000D4F2E">
        <w:rPr>
          <w:rFonts w:ascii="宋体" w:hAnsi="宋体" w:hint="eastAsia"/>
          <w:b/>
          <w:sz w:val="16"/>
          <w:szCs w:val="16"/>
        </w:rPr>
        <w:t>置或说说</w:t>
      </w:r>
      <w:r w:rsidRPr="000D4F2E">
        <w:rPr>
          <w:rFonts w:ascii="宋体" w:hAnsi="宋体" w:hint="eastAsia"/>
          <w:b/>
          <w:sz w:val="16"/>
          <w:szCs w:val="16"/>
        </w:rPr>
        <w:t>j2ee(</w:t>
      </w:r>
      <w:r w:rsidRPr="000D4F2E">
        <w:rPr>
          <w:rFonts w:ascii="宋体" w:hAnsi="宋体" w:hint="eastAsia"/>
          <w:b/>
          <w:sz w:val="16"/>
          <w:szCs w:val="16"/>
        </w:rPr>
        <w:t>标准</w:t>
      </w:r>
      <w:r w:rsidRPr="000D4F2E">
        <w:rPr>
          <w:rFonts w:ascii="宋体" w:hAnsi="宋体" w:hint="eastAsia"/>
          <w:b/>
          <w:sz w:val="16"/>
          <w:szCs w:val="16"/>
        </w:rPr>
        <w:t>)</w:t>
      </w:r>
      <w:r w:rsidRPr="000D4F2E">
        <w:rPr>
          <w:rFonts w:ascii="宋体" w:hAnsi="宋体" w:hint="eastAsia"/>
          <w:b/>
          <w:sz w:val="16"/>
          <w:szCs w:val="16"/>
        </w:rPr>
        <w:t>进行</w:t>
      </w:r>
      <w:r w:rsidRPr="000D4F2E">
        <w:rPr>
          <w:rFonts w:ascii="宋体" w:hAnsi="宋体" w:hint="eastAsia"/>
          <w:b/>
          <w:sz w:val="16"/>
          <w:szCs w:val="16"/>
        </w:rPr>
        <w:t>ssl</w:t>
      </w:r>
      <w:r w:rsidRPr="000D4F2E">
        <w:rPr>
          <w:rFonts w:ascii="宋体" w:hAnsi="宋体" w:hint="eastAsia"/>
          <w:b/>
          <w:sz w:val="16"/>
          <w:szCs w:val="16"/>
        </w:rPr>
        <w:t>的配置</w:t>
      </w:r>
      <w:r w:rsidRPr="000D4F2E">
        <w:rPr>
          <w:rFonts w:ascii="宋体" w:hAnsi="宋体" w:hint="eastAsia"/>
          <w:b/>
          <w:sz w:val="16"/>
          <w:szCs w:val="16"/>
        </w:rPr>
        <w:t>?</w:t>
      </w:r>
    </w:p>
    <w:p w:rsidR="00000000" w:rsidRPr="000D4F2E" w:rsidRDefault="00FC10D3" w:rsidP="000D4F2E">
      <w:pPr>
        <w:ind w:firstLine="420"/>
        <w:contextualSpacing/>
        <w:rPr>
          <w:rFonts w:hint="eastAsia"/>
          <w:sz w:val="16"/>
          <w:szCs w:val="16"/>
        </w:rPr>
      </w:pPr>
      <w:r w:rsidRPr="000D4F2E">
        <w:rPr>
          <w:rFonts w:hint="eastAsia"/>
          <w:sz w:val="16"/>
          <w:szCs w:val="16"/>
        </w:rPr>
        <w:t>缺省安装中使用</w:t>
      </w:r>
      <w:r w:rsidRPr="000D4F2E">
        <w:rPr>
          <w:rFonts w:hint="eastAsia"/>
          <w:sz w:val="16"/>
          <w:szCs w:val="16"/>
        </w:rPr>
        <w:t>DemoIdentity.jks</w:t>
      </w:r>
      <w:r w:rsidRPr="000D4F2E">
        <w:rPr>
          <w:rFonts w:hint="eastAsia"/>
          <w:sz w:val="16"/>
          <w:szCs w:val="16"/>
        </w:rPr>
        <w:t>和</w:t>
      </w:r>
      <w:r w:rsidRPr="000D4F2E">
        <w:rPr>
          <w:rFonts w:hint="eastAsia"/>
          <w:sz w:val="16"/>
          <w:szCs w:val="16"/>
        </w:rPr>
        <w:t>DemoTrust.jks  KeyStore</w:t>
      </w:r>
      <w:r w:rsidRPr="000D4F2E">
        <w:rPr>
          <w:rFonts w:hint="eastAsia"/>
          <w:sz w:val="16"/>
          <w:szCs w:val="16"/>
        </w:rPr>
        <w:t>实现</w:t>
      </w:r>
      <w:r w:rsidRPr="000D4F2E">
        <w:rPr>
          <w:rFonts w:hint="eastAsia"/>
          <w:sz w:val="16"/>
          <w:szCs w:val="16"/>
        </w:rPr>
        <w:t>SSL</w:t>
      </w:r>
      <w:r w:rsidRPr="000D4F2E">
        <w:rPr>
          <w:rFonts w:hint="eastAsia"/>
          <w:sz w:val="16"/>
          <w:szCs w:val="16"/>
        </w:rPr>
        <w:t>，需要配置服务器使用</w:t>
      </w:r>
      <w:r w:rsidRPr="000D4F2E">
        <w:rPr>
          <w:rFonts w:hint="eastAsia"/>
          <w:sz w:val="16"/>
          <w:szCs w:val="16"/>
        </w:rPr>
        <w:t>Enable SSL</w:t>
      </w:r>
      <w:r w:rsidRPr="000D4F2E">
        <w:rPr>
          <w:rFonts w:hint="eastAsia"/>
          <w:sz w:val="16"/>
          <w:szCs w:val="16"/>
        </w:rPr>
        <w:t>，配置其端口，在产品模式下需要从</w:t>
      </w:r>
      <w:r w:rsidRPr="000D4F2E">
        <w:rPr>
          <w:rFonts w:hint="eastAsia"/>
          <w:sz w:val="16"/>
          <w:szCs w:val="16"/>
        </w:rPr>
        <w:t>CA</w:t>
      </w:r>
      <w:r w:rsidRPr="000D4F2E">
        <w:rPr>
          <w:rFonts w:hint="eastAsia"/>
          <w:sz w:val="16"/>
          <w:szCs w:val="16"/>
        </w:rPr>
        <w:t>获取私有密钥和数字证书，创建</w:t>
      </w:r>
      <w:r w:rsidRPr="000D4F2E">
        <w:rPr>
          <w:rFonts w:hint="eastAsia"/>
          <w:sz w:val="16"/>
          <w:szCs w:val="16"/>
        </w:rPr>
        <w:t>identity</w:t>
      </w:r>
      <w:r w:rsidRPr="000D4F2E">
        <w:rPr>
          <w:rFonts w:hint="eastAsia"/>
          <w:sz w:val="16"/>
          <w:szCs w:val="16"/>
        </w:rPr>
        <w:t>和</w:t>
      </w:r>
      <w:r w:rsidRPr="000D4F2E">
        <w:rPr>
          <w:rFonts w:hint="eastAsia"/>
          <w:sz w:val="16"/>
          <w:szCs w:val="16"/>
        </w:rPr>
        <w:t>trust keystore</w:t>
      </w:r>
      <w:r w:rsidRPr="000D4F2E">
        <w:rPr>
          <w:rFonts w:hint="eastAsia"/>
          <w:sz w:val="16"/>
          <w:szCs w:val="16"/>
        </w:rPr>
        <w:t>，装载获得的密钥和数字证书。可以配置此</w:t>
      </w:r>
      <w:r w:rsidRPr="000D4F2E">
        <w:rPr>
          <w:rFonts w:hint="eastAsia"/>
          <w:sz w:val="16"/>
          <w:szCs w:val="16"/>
        </w:rPr>
        <w:t>SSL</w:t>
      </w:r>
      <w:r w:rsidRPr="000D4F2E">
        <w:rPr>
          <w:rFonts w:hint="eastAsia"/>
          <w:sz w:val="16"/>
          <w:szCs w:val="16"/>
        </w:rPr>
        <w:t>连接是单向还是双向的。</w:t>
      </w:r>
      <w:r w:rsidRPr="000D4F2E">
        <w:rPr>
          <w:rFonts w:hint="eastAsia"/>
          <w:sz w:val="16"/>
          <w:szCs w:val="16"/>
        </w:rPr>
        <w:t xml:space="preserve"> </w:t>
      </w:r>
    </w:p>
    <w:p w:rsidR="00000000" w:rsidRPr="000D4F2E" w:rsidRDefault="00FC10D3" w:rsidP="000D4F2E">
      <w:pPr>
        <w:ind w:firstLine="420"/>
        <w:contextualSpacing/>
        <w:rPr>
          <w:rFonts w:hint="eastAsia"/>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EJB</w:t>
      </w:r>
      <w:r w:rsidRPr="000D4F2E">
        <w:rPr>
          <w:rFonts w:ascii="宋体" w:hAnsi="宋体" w:hint="eastAsia"/>
          <w:b/>
          <w:sz w:val="16"/>
          <w:szCs w:val="16"/>
        </w:rPr>
        <w:t>是基于哪些技术实现的？并说出</w:t>
      </w:r>
      <w:r w:rsidRPr="000D4F2E">
        <w:rPr>
          <w:rFonts w:ascii="宋体" w:hAnsi="宋体" w:hint="eastAsia"/>
          <w:b/>
          <w:sz w:val="16"/>
          <w:szCs w:val="16"/>
        </w:rPr>
        <w:t>SessionBean</w:t>
      </w:r>
      <w:r w:rsidRPr="000D4F2E">
        <w:rPr>
          <w:rFonts w:ascii="宋体" w:hAnsi="宋体" w:hint="eastAsia"/>
          <w:b/>
          <w:sz w:val="16"/>
          <w:szCs w:val="16"/>
        </w:rPr>
        <w:t>和</w:t>
      </w:r>
      <w:r w:rsidRPr="000D4F2E">
        <w:rPr>
          <w:rFonts w:ascii="宋体" w:hAnsi="宋体" w:hint="eastAsia"/>
          <w:b/>
          <w:sz w:val="16"/>
          <w:szCs w:val="16"/>
        </w:rPr>
        <w:t>EntityBean</w:t>
      </w:r>
      <w:r w:rsidRPr="000D4F2E">
        <w:rPr>
          <w:rFonts w:ascii="宋体" w:hAnsi="宋体" w:hint="eastAsia"/>
          <w:b/>
          <w:sz w:val="16"/>
          <w:szCs w:val="16"/>
        </w:rPr>
        <w:t>的区别，</w:t>
      </w:r>
      <w:r w:rsidRPr="000D4F2E">
        <w:rPr>
          <w:rFonts w:ascii="宋体" w:hAnsi="宋体" w:hint="eastAsia"/>
          <w:b/>
          <w:sz w:val="16"/>
          <w:szCs w:val="16"/>
        </w:rPr>
        <w:t>StatefulBean</w:t>
      </w:r>
      <w:r w:rsidRPr="000D4F2E">
        <w:rPr>
          <w:rFonts w:ascii="宋体" w:hAnsi="宋体" w:hint="eastAsia"/>
          <w:b/>
          <w:sz w:val="16"/>
          <w:szCs w:val="16"/>
        </w:rPr>
        <w:t>和</w:t>
      </w:r>
      <w:r w:rsidRPr="000D4F2E">
        <w:rPr>
          <w:rFonts w:ascii="宋体" w:hAnsi="宋体" w:hint="eastAsia"/>
          <w:b/>
          <w:sz w:val="16"/>
          <w:szCs w:val="16"/>
        </w:rPr>
        <w:t>StatelessBean</w:t>
      </w:r>
      <w:r w:rsidRPr="000D4F2E">
        <w:rPr>
          <w:rFonts w:ascii="宋体" w:hAnsi="宋体" w:hint="eastAsia"/>
          <w:b/>
          <w:sz w:val="16"/>
          <w:szCs w:val="16"/>
        </w:rPr>
        <w:t>的区</w:t>
      </w:r>
      <w:r w:rsidRPr="000D4F2E">
        <w:rPr>
          <w:rFonts w:ascii="宋体" w:hAnsi="宋体" w:hint="eastAsia"/>
          <w:b/>
          <w:sz w:val="16"/>
          <w:szCs w:val="16"/>
        </w:rPr>
        <w:t>别？</w:t>
      </w:r>
      <w:r w:rsidRPr="000D4F2E">
        <w:rPr>
          <w:rFonts w:ascii="宋体" w:hAnsi="宋体" w:hint="eastAsia"/>
          <w:b/>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EJB</w:t>
      </w:r>
      <w:r w:rsidRPr="000D4F2E">
        <w:rPr>
          <w:rFonts w:ascii="宋体" w:hAnsi="宋体" w:hint="eastAsia"/>
          <w:bCs/>
          <w:sz w:val="16"/>
          <w:szCs w:val="16"/>
        </w:rPr>
        <w:t>包括</w:t>
      </w:r>
      <w:r w:rsidRPr="000D4F2E">
        <w:rPr>
          <w:rFonts w:ascii="宋体" w:hAnsi="宋体" w:hint="eastAsia"/>
          <w:bCs/>
          <w:sz w:val="16"/>
          <w:szCs w:val="16"/>
        </w:rPr>
        <w:t>Session Bean</w:t>
      </w:r>
      <w:r w:rsidRPr="000D4F2E">
        <w:rPr>
          <w:rFonts w:ascii="宋体" w:hAnsi="宋体" w:hint="eastAsia"/>
          <w:bCs/>
          <w:sz w:val="16"/>
          <w:szCs w:val="16"/>
        </w:rPr>
        <w:t>、</w:t>
      </w:r>
      <w:r w:rsidRPr="000D4F2E">
        <w:rPr>
          <w:rFonts w:ascii="宋体" w:hAnsi="宋体" w:hint="eastAsia"/>
          <w:bCs/>
          <w:sz w:val="16"/>
          <w:szCs w:val="16"/>
        </w:rPr>
        <w:t>Entity Bean</w:t>
      </w:r>
      <w:r w:rsidRPr="000D4F2E">
        <w:rPr>
          <w:rFonts w:ascii="宋体" w:hAnsi="宋体" w:hint="eastAsia"/>
          <w:bCs/>
          <w:sz w:val="16"/>
          <w:szCs w:val="16"/>
        </w:rPr>
        <w:t>、</w:t>
      </w:r>
      <w:r w:rsidRPr="000D4F2E">
        <w:rPr>
          <w:rFonts w:ascii="宋体" w:hAnsi="宋体" w:hint="eastAsia"/>
          <w:bCs/>
          <w:sz w:val="16"/>
          <w:szCs w:val="16"/>
        </w:rPr>
        <w:t>Message Driven Bean</w:t>
      </w:r>
      <w:r w:rsidRPr="000D4F2E">
        <w:rPr>
          <w:rFonts w:ascii="宋体" w:hAnsi="宋体" w:hint="eastAsia"/>
          <w:bCs/>
          <w:sz w:val="16"/>
          <w:szCs w:val="16"/>
        </w:rPr>
        <w:t>，基于</w:t>
      </w:r>
      <w:r w:rsidRPr="000D4F2E">
        <w:rPr>
          <w:rFonts w:ascii="宋体" w:hAnsi="宋体" w:hint="eastAsia"/>
          <w:bCs/>
          <w:sz w:val="16"/>
          <w:szCs w:val="16"/>
        </w:rPr>
        <w:t>JNDI</w:t>
      </w:r>
      <w:r w:rsidRPr="000D4F2E">
        <w:rPr>
          <w:rFonts w:ascii="宋体" w:hAnsi="宋体" w:hint="eastAsia"/>
          <w:bCs/>
          <w:sz w:val="16"/>
          <w:szCs w:val="16"/>
        </w:rPr>
        <w:t>、</w:t>
      </w:r>
      <w:r w:rsidRPr="000D4F2E">
        <w:rPr>
          <w:rFonts w:ascii="宋体" w:hAnsi="宋体" w:hint="eastAsia"/>
          <w:bCs/>
          <w:sz w:val="16"/>
          <w:szCs w:val="16"/>
        </w:rPr>
        <w:t>RMI</w:t>
      </w:r>
      <w:r w:rsidRPr="000D4F2E">
        <w:rPr>
          <w:rFonts w:ascii="宋体" w:hAnsi="宋体" w:hint="eastAsia"/>
          <w:bCs/>
          <w:sz w:val="16"/>
          <w:szCs w:val="16"/>
        </w:rPr>
        <w:t>、</w:t>
      </w:r>
      <w:r w:rsidRPr="000D4F2E">
        <w:rPr>
          <w:rFonts w:ascii="宋体" w:hAnsi="宋体" w:hint="eastAsia"/>
          <w:bCs/>
          <w:sz w:val="16"/>
          <w:szCs w:val="16"/>
        </w:rPr>
        <w:t>JAT</w:t>
      </w:r>
      <w:r w:rsidRPr="000D4F2E">
        <w:rPr>
          <w:rFonts w:ascii="宋体" w:hAnsi="宋体" w:hint="eastAsia"/>
          <w:bCs/>
          <w:sz w:val="16"/>
          <w:szCs w:val="16"/>
        </w:rPr>
        <w:t>等技术实现。</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SessionBean</w:t>
      </w:r>
      <w:r w:rsidRPr="000D4F2E">
        <w:rPr>
          <w:rFonts w:ascii="宋体" w:hAnsi="宋体" w:hint="eastAsia"/>
          <w:bCs/>
          <w:sz w:val="16"/>
          <w:szCs w:val="16"/>
        </w:rPr>
        <w:t>在</w:t>
      </w:r>
      <w:r w:rsidRPr="000D4F2E">
        <w:rPr>
          <w:rFonts w:ascii="宋体" w:hAnsi="宋体" w:hint="eastAsia"/>
          <w:bCs/>
          <w:sz w:val="16"/>
          <w:szCs w:val="16"/>
        </w:rPr>
        <w:t>J2EE</w:t>
      </w:r>
      <w:r w:rsidRPr="000D4F2E">
        <w:rPr>
          <w:rFonts w:ascii="宋体" w:hAnsi="宋体" w:hint="eastAsia"/>
          <w:bCs/>
          <w:sz w:val="16"/>
          <w:szCs w:val="16"/>
        </w:rPr>
        <w:t>应用程序中被用来完成一些服务器端的业务操作，例如访问数据库、调用其他</w:t>
      </w:r>
      <w:r w:rsidRPr="000D4F2E">
        <w:rPr>
          <w:rFonts w:ascii="宋体" w:hAnsi="宋体" w:hint="eastAsia"/>
          <w:bCs/>
          <w:sz w:val="16"/>
          <w:szCs w:val="16"/>
        </w:rPr>
        <w:t>EJB</w:t>
      </w:r>
      <w:r w:rsidRPr="000D4F2E">
        <w:rPr>
          <w:rFonts w:ascii="宋体" w:hAnsi="宋体" w:hint="eastAsia"/>
          <w:bCs/>
          <w:sz w:val="16"/>
          <w:szCs w:val="16"/>
        </w:rPr>
        <w:t>组件。</w:t>
      </w:r>
      <w:r w:rsidRPr="000D4F2E">
        <w:rPr>
          <w:rFonts w:ascii="宋体" w:hAnsi="宋体" w:hint="eastAsia"/>
          <w:bCs/>
          <w:sz w:val="16"/>
          <w:szCs w:val="16"/>
        </w:rPr>
        <w:t>EntityBean</w:t>
      </w:r>
      <w:r w:rsidRPr="000D4F2E">
        <w:rPr>
          <w:rFonts w:ascii="宋体" w:hAnsi="宋体" w:hint="eastAsia"/>
          <w:bCs/>
          <w:sz w:val="16"/>
          <w:szCs w:val="16"/>
        </w:rPr>
        <w:t>被用来代表应用系统中用到的数据。</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对于客户机，</w:t>
      </w:r>
      <w:r w:rsidRPr="000D4F2E">
        <w:rPr>
          <w:rFonts w:ascii="宋体" w:hAnsi="宋体" w:hint="eastAsia"/>
          <w:bCs/>
          <w:sz w:val="16"/>
          <w:szCs w:val="16"/>
        </w:rPr>
        <w:t>SessionBean</w:t>
      </w:r>
      <w:r w:rsidRPr="000D4F2E">
        <w:rPr>
          <w:rFonts w:ascii="宋体" w:hAnsi="宋体" w:hint="eastAsia"/>
          <w:bCs/>
          <w:sz w:val="16"/>
          <w:szCs w:val="16"/>
        </w:rPr>
        <w:t>是一种非持久性对象，它实现某些在服务器上运行的业务逻辑。</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对于客户机，</w:t>
      </w:r>
      <w:r w:rsidRPr="000D4F2E">
        <w:rPr>
          <w:rFonts w:ascii="宋体" w:hAnsi="宋体" w:hint="eastAsia"/>
          <w:bCs/>
          <w:sz w:val="16"/>
          <w:szCs w:val="16"/>
        </w:rPr>
        <w:t>EntityBean</w:t>
      </w:r>
      <w:r w:rsidRPr="000D4F2E">
        <w:rPr>
          <w:rFonts w:ascii="宋体" w:hAnsi="宋体" w:hint="eastAsia"/>
          <w:bCs/>
          <w:sz w:val="16"/>
          <w:szCs w:val="16"/>
        </w:rPr>
        <w:t>是一种持久性对象，它代表一个存储在持久性存储器中的实体的对象</w:t>
      </w:r>
      <w:r w:rsidRPr="000D4F2E">
        <w:rPr>
          <w:rFonts w:ascii="宋体" w:hAnsi="宋体" w:hint="eastAsia"/>
          <w:bCs/>
          <w:sz w:val="16"/>
          <w:szCs w:val="16"/>
        </w:rPr>
        <w:t>视图，或是一个由现有企业应用程序实现的实体。</w:t>
      </w:r>
      <w:r w:rsidRPr="000D4F2E">
        <w:rPr>
          <w:rFonts w:ascii="宋体" w:hAnsi="宋体" w:hint="eastAsia"/>
          <w:bCs/>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 xml:space="preserve">Session Bean </w:t>
      </w:r>
      <w:r w:rsidRPr="000D4F2E">
        <w:rPr>
          <w:rFonts w:ascii="宋体" w:hAnsi="宋体" w:hint="eastAsia"/>
          <w:bCs/>
          <w:sz w:val="16"/>
          <w:szCs w:val="16"/>
        </w:rPr>
        <w:t>还可以再细分为</w:t>
      </w:r>
      <w:r w:rsidRPr="000D4F2E">
        <w:rPr>
          <w:rFonts w:ascii="宋体" w:hAnsi="宋体" w:hint="eastAsia"/>
          <w:bCs/>
          <w:sz w:val="16"/>
          <w:szCs w:val="16"/>
        </w:rPr>
        <w:t xml:space="preserve"> Stateful Session Bean </w:t>
      </w:r>
      <w:r w:rsidRPr="000D4F2E">
        <w:rPr>
          <w:rFonts w:ascii="宋体" w:hAnsi="宋体" w:hint="eastAsia"/>
          <w:bCs/>
          <w:sz w:val="16"/>
          <w:szCs w:val="16"/>
        </w:rPr>
        <w:t>与</w:t>
      </w:r>
      <w:r w:rsidRPr="000D4F2E">
        <w:rPr>
          <w:rFonts w:ascii="宋体" w:hAnsi="宋体" w:hint="eastAsia"/>
          <w:bCs/>
          <w:sz w:val="16"/>
          <w:szCs w:val="16"/>
        </w:rPr>
        <w:t xml:space="preserve"> Stateless Session Bean </w:t>
      </w:r>
      <w:r w:rsidRPr="000D4F2E">
        <w:rPr>
          <w:rFonts w:ascii="宋体" w:hAnsi="宋体" w:hint="eastAsia"/>
          <w:bCs/>
          <w:sz w:val="16"/>
          <w:szCs w:val="16"/>
        </w:rPr>
        <w:t>，这两种的</w:t>
      </w:r>
      <w:r w:rsidRPr="000D4F2E">
        <w:rPr>
          <w:rFonts w:ascii="宋体" w:hAnsi="宋体" w:hint="eastAsia"/>
          <w:bCs/>
          <w:sz w:val="16"/>
          <w:szCs w:val="16"/>
        </w:rPr>
        <w:t xml:space="preserve"> Session Bean</w:t>
      </w:r>
      <w:r w:rsidRPr="000D4F2E">
        <w:rPr>
          <w:rFonts w:ascii="宋体" w:hAnsi="宋体" w:hint="eastAsia"/>
          <w:bCs/>
          <w:sz w:val="16"/>
          <w:szCs w:val="16"/>
        </w:rPr>
        <w:t>都可以将系统逻辑放在</w:t>
      </w:r>
      <w:r w:rsidRPr="000D4F2E">
        <w:rPr>
          <w:rFonts w:ascii="宋体" w:hAnsi="宋体" w:hint="eastAsia"/>
          <w:bCs/>
          <w:sz w:val="16"/>
          <w:szCs w:val="16"/>
        </w:rPr>
        <w:t xml:space="preserve"> method</w:t>
      </w:r>
      <w:r w:rsidRPr="000D4F2E">
        <w:rPr>
          <w:rFonts w:ascii="宋体" w:hAnsi="宋体" w:hint="eastAsia"/>
          <w:bCs/>
          <w:sz w:val="16"/>
          <w:szCs w:val="16"/>
        </w:rPr>
        <w:t>之中执行，不同的是</w:t>
      </w:r>
      <w:r w:rsidRPr="000D4F2E">
        <w:rPr>
          <w:rFonts w:ascii="宋体" w:hAnsi="宋体" w:hint="eastAsia"/>
          <w:bCs/>
          <w:sz w:val="16"/>
          <w:szCs w:val="16"/>
        </w:rPr>
        <w:t xml:space="preserve"> Stateful Session Bean </w:t>
      </w:r>
      <w:r w:rsidRPr="000D4F2E">
        <w:rPr>
          <w:rFonts w:ascii="宋体" w:hAnsi="宋体" w:hint="eastAsia"/>
          <w:bCs/>
          <w:sz w:val="16"/>
          <w:szCs w:val="16"/>
        </w:rPr>
        <w:t>可以记录呼叫者的状态，因此通常来说，一个使用者会有一个相对应的</w:t>
      </w:r>
      <w:r w:rsidRPr="000D4F2E">
        <w:rPr>
          <w:rFonts w:ascii="宋体" w:hAnsi="宋体" w:hint="eastAsia"/>
          <w:bCs/>
          <w:sz w:val="16"/>
          <w:szCs w:val="16"/>
        </w:rPr>
        <w:t xml:space="preserve"> Stateful Session Bean </w:t>
      </w:r>
      <w:r w:rsidRPr="000D4F2E">
        <w:rPr>
          <w:rFonts w:ascii="宋体" w:hAnsi="宋体" w:hint="eastAsia"/>
          <w:bCs/>
          <w:sz w:val="16"/>
          <w:szCs w:val="16"/>
        </w:rPr>
        <w:t>的实体。</w:t>
      </w:r>
      <w:r w:rsidRPr="000D4F2E">
        <w:rPr>
          <w:rFonts w:ascii="宋体" w:hAnsi="宋体" w:hint="eastAsia"/>
          <w:bCs/>
          <w:sz w:val="16"/>
          <w:szCs w:val="16"/>
        </w:rPr>
        <w:t xml:space="preserve">Stateless Session Bean </w:t>
      </w:r>
      <w:r w:rsidRPr="000D4F2E">
        <w:rPr>
          <w:rFonts w:ascii="宋体" w:hAnsi="宋体" w:hint="eastAsia"/>
          <w:bCs/>
          <w:sz w:val="16"/>
          <w:szCs w:val="16"/>
        </w:rPr>
        <w:t>虽然也是逻辑组件，但是他却不负责</w:t>
      </w:r>
      <w:r w:rsidRPr="000D4F2E">
        <w:rPr>
          <w:rFonts w:ascii="宋体" w:hAnsi="宋体" w:hint="eastAsia"/>
          <w:bCs/>
          <w:sz w:val="16"/>
          <w:szCs w:val="16"/>
        </w:rPr>
        <w:t>记录使用者状态，也就是说当使用者呼叫</w:t>
      </w:r>
      <w:r w:rsidRPr="000D4F2E">
        <w:rPr>
          <w:rFonts w:ascii="宋体" w:hAnsi="宋体" w:hint="eastAsia"/>
          <w:bCs/>
          <w:sz w:val="16"/>
          <w:szCs w:val="16"/>
        </w:rPr>
        <w:t xml:space="preserve"> Stateless Session Bean </w:t>
      </w:r>
      <w:r w:rsidRPr="000D4F2E">
        <w:rPr>
          <w:rFonts w:ascii="宋体" w:hAnsi="宋体" w:hint="eastAsia"/>
          <w:bCs/>
          <w:sz w:val="16"/>
          <w:szCs w:val="16"/>
        </w:rPr>
        <w:t>的时候，</w:t>
      </w:r>
      <w:r w:rsidRPr="000D4F2E">
        <w:rPr>
          <w:rFonts w:ascii="宋体" w:hAnsi="宋体" w:hint="eastAsia"/>
          <w:bCs/>
          <w:sz w:val="16"/>
          <w:szCs w:val="16"/>
        </w:rPr>
        <w:t xml:space="preserve">EJB Container </w:t>
      </w:r>
      <w:r w:rsidRPr="000D4F2E">
        <w:rPr>
          <w:rFonts w:ascii="宋体" w:hAnsi="宋体" w:hint="eastAsia"/>
          <w:bCs/>
          <w:sz w:val="16"/>
          <w:szCs w:val="16"/>
        </w:rPr>
        <w:t>并不会找寻特定的</w:t>
      </w:r>
      <w:r w:rsidRPr="000D4F2E">
        <w:rPr>
          <w:rFonts w:ascii="宋体" w:hAnsi="宋体" w:hint="eastAsia"/>
          <w:bCs/>
          <w:sz w:val="16"/>
          <w:szCs w:val="16"/>
        </w:rPr>
        <w:t xml:space="preserve"> Stateless Session Bean </w:t>
      </w:r>
      <w:r w:rsidRPr="000D4F2E">
        <w:rPr>
          <w:rFonts w:ascii="宋体" w:hAnsi="宋体" w:hint="eastAsia"/>
          <w:bCs/>
          <w:sz w:val="16"/>
          <w:szCs w:val="16"/>
        </w:rPr>
        <w:t>的实体来执行这个</w:t>
      </w:r>
      <w:r w:rsidRPr="000D4F2E">
        <w:rPr>
          <w:rFonts w:ascii="宋体" w:hAnsi="宋体" w:hint="eastAsia"/>
          <w:bCs/>
          <w:sz w:val="16"/>
          <w:szCs w:val="16"/>
        </w:rPr>
        <w:t xml:space="preserve"> method</w:t>
      </w:r>
      <w:r w:rsidRPr="000D4F2E">
        <w:rPr>
          <w:rFonts w:ascii="宋体" w:hAnsi="宋体" w:hint="eastAsia"/>
          <w:bCs/>
          <w:sz w:val="16"/>
          <w:szCs w:val="16"/>
        </w:rPr>
        <w:t>。换言之，很可能数个使用者在执行某个</w:t>
      </w:r>
      <w:r w:rsidRPr="000D4F2E">
        <w:rPr>
          <w:rFonts w:ascii="宋体" w:hAnsi="宋体" w:hint="eastAsia"/>
          <w:bCs/>
          <w:sz w:val="16"/>
          <w:szCs w:val="16"/>
        </w:rPr>
        <w:t xml:space="preserve"> </w:t>
      </w:r>
      <w:r w:rsidRPr="000D4F2E">
        <w:rPr>
          <w:rFonts w:ascii="宋体" w:hAnsi="宋体" w:hint="eastAsia"/>
          <w:bCs/>
          <w:sz w:val="16"/>
          <w:szCs w:val="16"/>
        </w:rPr>
        <w:lastRenderedPageBreak/>
        <w:t xml:space="preserve">Stateless Session Bean </w:t>
      </w:r>
      <w:r w:rsidRPr="000D4F2E">
        <w:rPr>
          <w:rFonts w:ascii="宋体" w:hAnsi="宋体" w:hint="eastAsia"/>
          <w:bCs/>
          <w:sz w:val="16"/>
          <w:szCs w:val="16"/>
        </w:rPr>
        <w:t>的</w:t>
      </w:r>
      <w:r w:rsidRPr="000D4F2E">
        <w:rPr>
          <w:rFonts w:ascii="宋体" w:hAnsi="宋体" w:hint="eastAsia"/>
          <w:bCs/>
          <w:sz w:val="16"/>
          <w:szCs w:val="16"/>
        </w:rPr>
        <w:t xml:space="preserve"> methods </w:t>
      </w:r>
      <w:r w:rsidRPr="000D4F2E">
        <w:rPr>
          <w:rFonts w:ascii="宋体" w:hAnsi="宋体" w:hint="eastAsia"/>
          <w:bCs/>
          <w:sz w:val="16"/>
          <w:szCs w:val="16"/>
        </w:rPr>
        <w:t>时，会是同一个</w:t>
      </w:r>
      <w:r w:rsidRPr="000D4F2E">
        <w:rPr>
          <w:rFonts w:ascii="宋体" w:hAnsi="宋体" w:hint="eastAsia"/>
          <w:bCs/>
          <w:sz w:val="16"/>
          <w:szCs w:val="16"/>
        </w:rPr>
        <w:t xml:space="preserve"> Bean </w:t>
      </w:r>
      <w:r w:rsidRPr="000D4F2E">
        <w:rPr>
          <w:rFonts w:ascii="宋体" w:hAnsi="宋体" w:hint="eastAsia"/>
          <w:bCs/>
          <w:sz w:val="16"/>
          <w:szCs w:val="16"/>
        </w:rPr>
        <w:t>的</w:t>
      </w:r>
      <w:r w:rsidRPr="000D4F2E">
        <w:rPr>
          <w:rFonts w:ascii="宋体" w:hAnsi="宋体" w:hint="eastAsia"/>
          <w:bCs/>
          <w:sz w:val="16"/>
          <w:szCs w:val="16"/>
        </w:rPr>
        <w:t xml:space="preserve"> Instance </w:t>
      </w:r>
      <w:r w:rsidRPr="000D4F2E">
        <w:rPr>
          <w:rFonts w:ascii="宋体" w:hAnsi="宋体" w:hint="eastAsia"/>
          <w:bCs/>
          <w:sz w:val="16"/>
          <w:szCs w:val="16"/>
        </w:rPr>
        <w:t>在执行。从内存方面来看，</w:t>
      </w:r>
      <w:r w:rsidRPr="000D4F2E">
        <w:rPr>
          <w:rFonts w:ascii="宋体" w:hAnsi="宋体" w:hint="eastAsia"/>
          <w:bCs/>
          <w:sz w:val="16"/>
          <w:szCs w:val="16"/>
        </w:rPr>
        <w:t xml:space="preserve"> Stateful Session Bean </w:t>
      </w:r>
      <w:r w:rsidRPr="000D4F2E">
        <w:rPr>
          <w:rFonts w:ascii="宋体" w:hAnsi="宋体" w:hint="eastAsia"/>
          <w:bCs/>
          <w:sz w:val="16"/>
          <w:szCs w:val="16"/>
        </w:rPr>
        <w:t>与</w:t>
      </w:r>
      <w:r w:rsidRPr="000D4F2E">
        <w:rPr>
          <w:rFonts w:ascii="宋体" w:hAnsi="宋体" w:hint="eastAsia"/>
          <w:bCs/>
          <w:sz w:val="16"/>
          <w:szCs w:val="16"/>
        </w:rPr>
        <w:t xml:space="preserve"> Stateless Session Bean </w:t>
      </w:r>
      <w:r w:rsidRPr="000D4F2E">
        <w:rPr>
          <w:rFonts w:ascii="宋体" w:hAnsi="宋体" w:hint="eastAsia"/>
          <w:bCs/>
          <w:sz w:val="16"/>
          <w:szCs w:val="16"/>
        </w:rPr>
        <w:t>比较，</w:t>
      </w:r>
      <w:r w:rsidRPr="000D4F2E">
        <w:rPr>
          <w:rFonts w:ascii="宋体" w:hAnsi="宋体" w:hint="eastAsia"/>
          <w:bCs/>
          <w:sz w:val="16"/>
          <w:szCs w:val="16"/>
        </w:rPr>
        <w:t xml:space="preserve"> Stateful </w:t>
      </w:r>
      <w:r w:rsidRPr="000D4F2E">
        <w:rPr>
          <w:rFonts w:ascii="宋体" w:hAnsi="宋体" w:hint="eastAsia"/>
          <w:bCs/>
          <w:sz w:val="16"/>
          <w:szCs w:val="16"/>
        </w:rPr>
        <w:t xml:space="preserve">Session Bean </w:t>
      </w:r>
      <w:r w:rsidRPr="000D4F2E">
        <w:rPr>
          <w:rFonts w:ascii="宋体" w:hAnsi="宋体" w:hint="eastAsia"/>
          <w:bCs/>
          <w:sz w:val="16"/>
          <w:szCs w:val="16"/>
        </w:rPr>
        <w:t>会消耗</w:t>
      </w:r>
      <w:r w:rsidRPr="000D4F2E">
        <w:rPr>
          <w:rFonts w:ascii="宋体" w:hAnsi="宋体" w:hint="eastAsia"/>
          <w:bCs/>
          <w:sz w:val="16"/>
          <w:szCs w:val="16"/>
        </w:rPr>
        <w:t xml:space="preserve"> J2EE Server </w:t>
      </w:r>
      <w:r w:rsidRPr="000D4F2E">
        <w:rPr>
          <w:rFonts w:ascii="宋体" w:hAnsi="宋体" w:hint="eastAsia"/>
          <w:bCs/>
          <w:sz w:val="16"/>
          <w:szCs w:val="16"/>
        </w:rPr>
        <w:t>较多的内存，然而</w:t>
      </w:r>
      <w:r w:rsidRPr="000D4F2E">
        <w:rPr>
          <w:rFonts w:ascii="宋体" w:hAnsi="宋体" w:hint="eastAsia"/>
          <w:bCs/>
          <w:sz w:val="16"/>
          <w:szCs w:val="16"/>
        </w:rPr>
        <w:t xml:space="preserve"> Stateful Session Bean </w:t>
      </w:r>
      <w:r w:rsidRPr="000D4F2E">
        <w:rPr>
          <w:rFonts w:ascii="宋体" w:hAnsi="宋体" w:hint="eastAsia"/>
          <w:bCs/>
          <w:sz w:val="16"/>
          <w:szCs w:val="16"/>
        </w:rPr>
        <w:t>的优势却在于他可以维持使用者的状态。</w:t>
      </w:r>
    </w:p>
    <w:p w:rsidR="00000000" w:rsidRPr="000D4F2E" w:rsidRDefault="00FC10D3" w:rsidP="000D4F2E">
      <w:pPr>
        <w:contextualSpacing/>
        <w:rPr>
          <w:rFonts w:hint="eastAsia"/>
          <w:sz w:val="16"/>
          <w:szCs w:val="16"/>
        </w:rPr>
      </w:pPr>
      <w:r w:rsidRPr="000D4F2E">
        <w:rPr>
          <w:rFonts w:ascii="宋体" w:hAnsi="宋体" w:hint="eastAsia"/>
          <w:bCs/>
          <w:sz w:val="16"/>
          <w:szCs w:val="16"/>
        </w:rPr>
        <w:t xml:space="preserve"> </w:t>
      </w: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EJB</w:t>
      </w:r>
      <w:r w:rsidRPr="000D4F2E">
        <w:rPr>
          <w:rFonts w:ascii="宋体" w:hAnsi="宋体" w:hint="eastAsia"/>
          <w:b/>
          <w:sz w:val="16"/>
          <w:szCs w:val="16"/>
        </w:rPr>
        <w:t>包括（</w:t>
      </w:r>
      <w:r w:rsidRPr="000D4F2E">
        <w:rPr>
          <w:rFonts w:ascii="宋体" w:hAnsi="宋体" w:hint="eastAsia"/>
          <w:b/>
          <w:sz w:val="16"/>
          <w:szCs w:val="16"/>
        </w:rPr>
        <w:t>SessionBean,EntityBean</w:t>
      </w:r>
      <w:r w:rsidRPr="000D4F2E">
        <w:rPr>
          <w:rFonts w:ascii="宋体" w:hAnsi="宋体" w:hint="eastAsia"/>
          <w:b/>
          <w:sz w:val="16"/>
          <w:szCs w:val="16"/>
        </w:rPr>
        <w:t>）说出他们的生命周期，及如何管理事务的？</w:t>
      </w:r>
      <w:r w:rsidRPr="000D4F2E">
        <w:rPr>
          <w:rFonts w:ascii="宋体" w:hAnsi="宋体" w:hint="eastAsia"/>
          <w:b/>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SessionBean</w:t>
      </w:r>
      <w:r w:rsidRPr="000D4F2E">
        <w:rPr>
          <w:rFonts w:ascii="宋体" w:hAnsi="宋体" w:hint="eastAsia"/>
          <w:bCs/>
          <w:sz w:val="16"/>
          <w:szCs w:val="16"/>
        </w:rPr>
        <w:t>：</w:t>
      </w:r>
      <w:r w:rsidRPr="000D4F2E">
        <w:rPr>
          <w:rFonts w:ascii="宋体" w:hAnsi="宋体" w:hint="eastAsia"/>
          <w:bCs/>
          <w:sz w:val="16"/>
          <w:szCs w:val="16"/>
        </w:rPr>
        <w:t xml:space="preserve">Stateless Session Bean </w:t>
      </w:r>
      <w:r w:rsidRPr="000D4F2E">
        <w:rPr>
          <w:rFonts w:ascii="宋体" w:hAnsi="宋体" w:hint="eastAsia"/>
          <w:bCs/>
          <w:sz w:val="16"/>
          <w:szCs w:val="16"/>
        </w:rPr>
        <w:t>的生命周期是由容器决定的，当客户机发出请求要建立一个</w:t>
      </w:r>
      <w:r w:rsidRPr="000D4F2E">
        <w:rPr>
          <w:rFonts w:ascii="宋体" w:hAnsi="宋体" w:hint="eastAsia"/>
          <w:bCs/>
          <w:sz w:val="16"/>
          <w:szCs w:val="16"/>
        </w:rPr>
        <w:t>Bean</w:t>
      </w:r>
      <w:r w:rsidRPr="000D4F2E">
        <w:rPr>
          <w:rFonts w:ascii="宋体" w:hAnsi="宋体" w:hint="eastAsia"/>
          <w:bCs/>
          <w:sz w:val="16"/>
          <w:szCs w:val="16"/>
        </w:rPr>
        <w:t>的实例时，</w:t>
      </w:r>
      <w:r w:rsidRPr="000D4F2E">
        <w:rPr>
          <w:rFonts w:ascii="宋体" w:hAnsi="宋体" w:hint="eastAsia"/>
          <w:bCs/>
          <w:sz w:val="16"/>
          <w:szCs w:val="16"/>
        </w:rPr>
        <w:t>EJB</w:t>
      </w:r>
      <w:r w:rsidRPr="000D4F2E">
        <w:rPr>
          <w:rFonts w:ascii="宋体" w:hAnsi="宋体" w:hint="eastAsia"/>
          <w:bCs/>
          <w:sz w:val="16"/>
          <w:szCs w:val="16"/>
        </w:rPr>
        <w:t>容器不一定要创建一个新的</w:t>
      </w:r>
      <w:r w:rsidRPr="000D4F2E">
        <w:rPr>
          <w:rFonts w:ascii="宋体" w:hAnsi="宋体" w:hint="eastAsia"/>
          <w:bCs/>
          <w:sz w:val="16"/>
          <w:szCs w:val="16"/>
        </w:rPr>
        <w:t>Bean</w:t>
      </w:r>
      <w:r w:rsidRPr="000D4F2E">
        <w:rPr>
          <w:rFonts w:ascii="宋体" w:hAnsi="宋体" w:hint="eastAsia"/>
          <w:bCs/>
          <w:sz w:val="16"/>
          <w:szCs w:val="16"/>
        </w:rPr>
        <w:t>的实例供客户机调用，而是随便找一个现有的实例提供给客户机。当客户机第一次</w:t>
      </w:r>
      <w:r w:rsidRPr="000D4F2E">
        <w:rPr>
          <w:rFonts w:ascii="宋体" w:hAnsi="宋体" w:hint="eastAsia"/>
          <w:bCs/>
          <w:sz w:val="16"/>
          <w:szCs w:val="16"/>
        </w:rPr>
        <w:t>调用一个</w:t>
      </w:r>
      <w:r w:rsidRPr="000D4F2E">
        <w:rPr>
          <w:rFonts w:ascii="宋体" w:hAnsi="宋体" w:hint="eastAsia"/>
          <w:bCs/>
          <w:sz w:val="16"/>
          <w:szCs w:val="16"/>
        </w:rPr>
        <w:t xml:space="preserve">Stateful Session Bean </w:t>
      </w:r>
      <w:r w:rsidRPr="000D4F2E">
        <w:rPr>
          <w:rFonts w:ascii="宋体" w:hAnsi="宋体" w:hint="eastAsia"/>
          <w:bCs/>
          <w:sz w:val="16"/>
          <w:szCs w:val="16"/>
        </w:rPr>
        <w:t>时，容器必须立即在服务器中创建一个新的</w:t>
      </w:r>
      <w:r w:rsidRPr="000D4F2E">
        <w:rPr>
          <w:rFonts w:ascii="宋体" w:hAnsi="宋体" w:hint="eastAsia"/>
          <w:bCs/>
          <w:sz w:val="16"/>
          <w:szCs w:val="16"/>
        </w:rPr>
        <w:t>Bean</w:t>
      </w:r>
      <w:r w:rsidRPr="000D4F2E">
        <w:rPr>
          <w:rFonts w:ascii="宋体" w:hAnsi="宋体" w:hint="eastAsia"/>
          <w:bCs/>
          <w:sz w:val="16"/>
          <w:szCs w:val="16"/>
        </w:rPr>
        <w:t>实例，并关联到客户机上，以后此客户机调用</w:t>
      </w:r>
      <w:r w:rsidRPr="000D4F2E">
        <w:rPr>
          <w:rFonts w:ascii="宋体" w:hAnsi="宋体" w:hint="eastAsia"/>
          <w:bCs/>
          <w:sz w:val="16"/>
          <w:szCs w:val="16"/>
        </w:rPr>
        <w:t xml:space="preserve">Stateful Session Bean </w:t>
      </w:r>
      <w:r w:rsidRPr="000D4F2E">
        <w:rPr>
          <w:rFonts w:ascii="宋体" w:hAnsi="宋体" w:hint="eastAsia"/>
          <w:bCs/>
          <w:sz w:val="16"/>
          <w:szCs w:val="16"/>
        </w:rPr>
        <w:t>的方法时容器会把调用分派到与此客户机相关联的</w:t>
      </w:r>
      <w:r w:rsidRPr="000D4F2E">
        <w:rPr>
          <w:rFonts w:ascii="宋体" w:hAnsi="宋体" w:hint="eastAsia"/>
          <w:bCs/>
          <w:sz w:val="16"/>
          <w:szCs w:val="16"/>
        </w:rPr>
        <w:t>Bean</w:t>
      </w:r>
      <w:r w:rsidRPr="000D4F2E">
        <w:rPr>
          <w:rFonts w:ascii="宋体" w:hAnsi="宋体" w:hint="eastAsia"/>
          <w:bCs/>
          <w:sz w:val="16"/>
          <w:szCs w:val="16"/>
        </w:rPr>
        <w:t>实例。</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EntityBean</w:t>
      </w:r>
      <w:r w:rsidRPr="000D4F2E">
        <w:rPr>
          <w:rFonts w:ascii="宋体" w:hAnsi="宋体" w:hint="eastAsia"/>
          <w:bCs/>
          <w:sz w:val="16"/>
          <w:szCs w:val="16"/>
        </w:rPr>
        <w:t>：</w:t>
      </w:r>
      <w:r w:rsidRPr="000D4F2E">
        <w:rPr>
          <w:rFonts w:ascii="宋体" w:hAnsi="宋体" w:hint="eastAsia"/>
          <w:bCs/>
          <w:sz w:val="16"/>
          <w:szCs w:val="16"/>
        </w:rPr>
        <w:t>Entity Beans</w:t>
      </w:r>
      <w:r w:rsidRPr="000D4F2E">
        <w:rPr>
          <w:rFonts w:ascii="宋体" w:hAnsi="宋体" w:hint="eastAsia"/>
          <w:bCs/>
          <w:sz w:val="16"/>
          <w:szCs w:val="16"/>
        </w:rPr>
        <w:t>能存活相对较长的时间，并且状态是持续的。只要数据库中的数据存在，</w:t>
      </w:r>
      <w:r w:rsidRPr="000D4F2E">
        <w:rPr>
          <w:rFonts w:ascii="宋体" w:hAnsi="宋体" w:hint="eastAsia"/>
          <w:bCs/>
          <w:sz w:val="16"/>
          <w:szCs w:val="16"/>
        </w:rPr>
        <w:t>Entity beans</w:t>
      </w:r>
      <w:r w:rsidRPr="000D4F2E">
        <w:rPr>
          <w:rFonts w:ascii="宋体" w:hAnsi="宋体" w:hint="eastAsia"/>
          <w:bCs/>
          <w:sz w:val="16"/>
          <w:szCs w:val="16"/>
        </w:rPr>
        <w:t>就一直存活。而不是按照应用程序或者服务进程来说的。即使</w:t>
      </w:r>
      <w:r w:rsidRPr="000D4F2E">
        <w:rPr>
          <w:rFonts w:ascii="宋体" w:hAnsi="宋体" w:hint="eastAsia"/>
          <w:bCs/>
          <w:sz w:val="16"/>
          <w:szCs w:val="16"/>
        </w:rPr>
        <w:t>EJB</w:t>
      </w:r>
      <w:r w:rsidRPr="000D4F2E">
        <w:rPr>
          <w:rFonts w:ascii="宋体" w:hAnsi="宋体" w:hint="eastAsia"/>
          <w:bCs/>
          <w:sz w:val="16"/>
          <w:szCs w:val="16"/>
        </w:rPr>
        <w:t>容器崩溃了，</w:t>
      </w:r>
      <w:r w:rsidRPr="000D4F2E">
        <w:rPr>
          <w:rFonts w:ascii="宋体" w:hAnsi="宋体" w:hint="eastAsia"/>
          <w:bCs/>
          <w:sz w:val="16"/>
          <w:szCs w:val="16"/>
        </w:rPr>
        <w:t>Entity beans</w:t>
      </w:r>
      <w:r w:rsidRPr="000D4F2E">
        <w:rPr>
          <w:rFonts w:ascii="宋体" w:hAnsi="宋体" w:hint="eastAsia"/>
          <w:bCs/>
          <w:sz w:val="16"/>
          <w:szCs w:val="16"/>
        </w:rPr>
        <w:t>也是存活的。</w:t>
      </w:r>
      <w:r w:rsidRPr="000D4F2E">
        <w:rPr>
          <w:rFonts w:ascii="宋体" w:hAnsi="宋体" w:hint="eastAsia"/>
          <w:bCs/>
          <w:sz w:val="16"/>
          <w:szCs w:val="16"/>
        </w:rPr>
        <w:t>Entity Beans</w:t>
      </w:r>
      <w:r w:rsidRPr="000D4F2E">
        <w:rPr>
          <w:rFonts w:ascii="宋体" w:hAnsi="宋体" w:hint="eastAsia"/>
          <w:bCs/>
          <w:sz w:val="16"/>
          <w:szCs w:val="16"/>
        </w:rPr>
        <w:t>生</w:t>
      </w:r>
      <w:r w:rsidRPr="000D4F2E">
        <w:rPr>
          <w:rFonts w:ascii="宋体" w:hAnsi="宋体" w:hint="eastAsia"/>
          <w:bCs/>
          <w:sz w:val="16"/>
          <w:szCs w:val="16"/>
        </w:rPr>
        <w:t>命周期能够被容器或者</w:t>
      </w:r>
      <w:r w:rsidRPr="000D4F2E">
        <w:rPr>
          <w:rFonts w:ascii="宋体" w:hAnsi="宋体" w:hint="eastAsia"/>
          <w:bCs/>
          <w:sz w:val="16"/>
          <w:szCs w:val="16"/>
        </w:rPr>
        <w:t xml:space="preserve"> Beans</w:t>
      </w:r>
      <w:r w:rsidRPr="000D4F2E">
        <w:rPr>
          <w:rFonts w:ascii="宋体" w:hAnsi="宋体" w:hint="eastAsia"/>
          <w:bCs/>
          <w:sz w:val="16"/>
          <w:szCs w:val="16"/>
        </w:rPr>
        <w:t>自己管理。</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EJB</w:t>
      </w:r>
      <w:r w:rsidRPr="000D4F2E">
        <w:rPr>
          <w:rFonts w:ascii="宋体" w:hAnsi="宋体" w:hint="eastAsia"/>
          <w:bCs/>
          <w:sz w:val="16"/>
          <w:szCs w:val="16"/>
        </w:rPr>
        <w:t>通过以下技术管理实务：对象管理组织（</w:t>
      </w:r>
      <w:r w:rsidRPr="000D4F2E">
        <w:rPr>
          <w:rFonts w:ascii="宋体" w:hAnsi="宋体" w:hint="eastAsia"/>
          <w:bCs/>
          <w:sz w:val="16"/>
          <w:szCs w:val="16"/>
        </w:rPr>
        <w:t>OMG</w:t>
      </w:r>
      <w:r w:rsidRPr="000D4F2E">
        <w:rPr>
          <w:rFonts w:ascii="宋体" w:hAnsi="宋体" w:hint="eastAsia"/>
          <w:bCs/>
          <w:sz w:val="16"/>
          <w:szCs w:val="16"/>
        </w:rPr>
        <w:t>）的对象实务服务（</w:t>
      </w:r>
      <w:r w:rsidRPr="000D4F2E">
        <w:rPr>
          <w:rFonts w:ascii="宋体" w:hAnsi="宋体" w:hint="eastAsia"/>
          <w:bCs/>
          <w:sz w:val="16"/>
          <w:szCs w:val="16"/>
        </w:rPr>
        <w:t>OTS</w:t>
      </w:r>
      <w:r w:rsidRPr="000D4F2E">
        <w:rPr>
          <w:rFonts w:ascii="宋体" w:hAnsi="宋体" w:hint="eastAsia"/>
          <w:bCs/>
          <w:sz w:val="16"/>
          <w:szCs w:val="16"/>
        </w:rPr>
        <w:t>），</w:t>
      </w:r>
      <w:r w:rsidRPr="000D4F2E">
        <w:rPr>
          <w:rFonts w:ascii="宋体" w:hAnsi="宋体" w:hint="eastAsia"/>
          <w:bCs/>
          <w:sz w:val="16"/>
          <w:szCs w:val="16"/>
        </w:rPr>
        <w:t>Sun Microsystems</w:t>
      </w:r>
      <w:r w:rsidRPr="000D4F2E">
        <w:rPr>
          <w:rFonts w:ascii="宋体" w:hAnsi="宋体" w:hint="eastAsia"/>
          <w:bCs/>
          <w:sz w:val="16"/>
          <w:szCs w:val="16"/>
        </w:rPr>
        <w:t>的</w:t>
      </w:r>
      <w:r w:rsidRPr="000D4F2E">
        <w:rPr>
          <w:rFonts w:ascii="宋体" w:hAnsi="宋体" w:hint="eastAsia"/>
          <w:bCs/>
          <w:sz w:val="16"/>
          <w:szCs w:val="16"/>
        </w:rPr>
        <w:t>Transaction Service</w:t>
      </w:r>
      <w:r w:rsidRPr="000D4F2E">
        <w:rPr>
          <w:rFonts w:ascii="宋体" w:hAnsi="宋体" w:hint="eastAsia"/>
          <w:bCs/>
          <w:sz w:val="16"/>
          <w:szCs w:val="16"/>
        </w:rPr>
        <w:t>（</w:t>
      </w:r>
      <w:r w:rsidRPr="000D4F2E">
        <w:rPr>
          <w:rFonts w:ascii="宋体" w:hAnsi="宋体" w:hint="eastAsia"/>
          <w:bCs/>
          <w:sz w:val="16"/>
          <w:szCs w:val="16"/>
        </w:rPr>
        <w:t>JTS</w:t>
      </w:r>
      <w:r w:rsidRPr="000D4F2E">
        <w:rPr>
          <w:rFonts w:ascii="宋体" w:hAnsi="宋体" w:hint="eastAsia"/>
          <w:bCs/>
          <w:sz w:val="16"/>
          <w:szCs w:val="16"/>
        </w:rPr>
        <w:t>）、</w:t>
      </w:r>
      <w:r w:rsidRPr="000D4F2E">
        <w:rPr>
          <w:rFonts w:ascii="宋体" w:hAnsi="宋体" w:hint="eastAsia"/>
          <w:bCs/>
          <w:sz w:val="16"/>
          <w:szCs w:val="16"/>
        </w:rPr>
        <w:t>Java Transaction API</w:t>
      </w:r>
      <w:r w:rsidRPr="000D4F2E">
        <w:rPr>
          <w:rFonts w:ascii="宋体" w:hAnsi="宋体" w:hint="eastAsia"/>
          <w:bCs/>
          <w:sz w:val="16"/>
          <w:szCs w:val="16"/>
        </w:rPr>
        <w:t>（</w:t>
      </w:r>
      <w:r w:rsidRPr="000D4F2E">
        <w:rPr>
          <w:rFonts w:ascii="宋体" w:hAnsi="宋体" w:hint="eastAsia"/>
          <w:bCs/>
          <w:sz w:val="16"/>
          <w:szCs w:val="16"/>
        </w:rPr>
        <w:t>JTA</w:t>
      </w:r>
      <w:r w:rsidRPr="000D4F2E">
        <w:rPr>
          <w:rFonts w:ascii="宋体" w:hAnsi="宋体" w:hint="eastAsia"/>
          <w:bCs/>
          <w:sz w:val="16"/>
          <w:szCs w:val="16"/>
        </w:rPr>
        <w:t>），开发组（</w:t>
      </w:r>
      <w:r w:rsidRPr="000D4F2E">
        <w:rPr>
          <w:rFonts w:ascii="宋体" w:hAnsi="宋体" w:hint="eastAsia"/>
          <w:bCs/>
          <w:sz w:val="16"/>
          <w:szCs w:val="16"/>
        </w:rPr>
        <w:t>X/Open</w:t>
      </w:r>
      <w:r w:rsidRPr="000D4F2E">
        <w:rPr>
          <w:rFonts w:ascii="宋体" w:hAnsi="宋体" w:hint="eastAsia"/>
          <w:bCs/>
          <w:sz w:val="16"/>
          <w:szCs w:val="16"/>
        </w:rPr>
        <w:t>）的</w:t>
      </w:r>
      <w:r w:rsidRPr="000D4F2E">
        <w:rPr>
          <w:rFonts w:ascii="宋体" w:hAnsi="宋体" w:hint="eastAsia"/>
          <w:bCs/>
          <w:sz w:val="16"/>
          <w:szCs w:val="16"/>
        </w:rPr>
        <w:t>XA</w:t>
      </w:r>
      <w:r w:rsidRPr="000D4F2E">
        <w:rPr>
          <w:rFonts w:ascii="宋体" w:hAnsi="宋体" w:hint="eastAsia"/>
          <w:bCs/>
          <w:sz w:val="16"/>
          <w:szCs w:val="16"/>
        </w:rPr>
        <w:t>接口。</w:t>
      </w:r>
      <w:r w:rsidRPr="000D4F2E">
        <w:rPr>
          <w:rFonts w:ascii="宋体" w:hAnsi="宋体" w:hint="eastAsia"/>
          <w:bCs/>
          <w:sz w:val="16"/>
          <w:szCs w:val="16"/>
        </w:rPr>
        <w:t xml:space="preserve"> </w:t>
      </w:r>
    </w:p>
    <w:p w:rsidR="00000000" w:rsidRPr="000D4F2E" w:rsidRDefault="00FC10D3" w:rsidP="000D4F2E">
      <w:pPr>
        <w:ind w:firstLine="420"/>
        <w:contextualSpacing/>
        <w:rPr>
          <w:rFonts w:hint="eastAsia"/>
          <w:sz w:val="16"/>
          <w:szCs w:val="16"/>
        </w:rPr>
      </w:pPr>
    </w:p>
    <w:p w:rsidR="00000000" w:rsidRPr="000D4F2E" w:rsidRDefault="00FC10D3" w:rsidP="000D4F2E">
      <w:pPr>
        <w:ind w:firstLine="420"/>
        <w:contextualSpacing/>
        <w:rPr>
          <w:rFonts w:hint="eastAsia"/>
          <w:sz w:val="16"/>
          <w:szCs w:val="16"/>
        </w:rPr>
      </w:pPr>
      <w:r w:rsidRPr="000D4F2E">
        <w:rPr>
          <w:rFonts w:hint="eastAsia"/>
          <w:sz w:val="16"/>
          <w:szCs w:val="16"/>
        </w:rPr>
        <w:t xml:space="preserve"> </w:t>
      </w: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EJB</w:t>
      </w:r>
      <w:r w:rsidRPr="000D4F2E">
        <w:rPr>
          <w:rFonts w:ascii="宋体" w:hAnsi="宋体" w:hint="eastAsia"/>
          <w:b/>
          <w:sz w:val="16"/>
          <w:szCs w:val="16"/>
        </w:rPr>
        <w:t>的几种类型</w:t>
      </w:r>
      <w:r w:rsidRPr="000D4F2E">
        <w:rPr>
          <w:rFonts w:ascii="宋体" w:hAnsi="宋体" w:hint="eastAsia"/>
          <w:b/>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会话（</w:t>
      </w:r>
      <w:r w:rsidRPr="000D4F2E">
        <w:rPr>
          <w:rFonts w:hint="eastAsia"/>
          <w:sz w:val="16"/>
          <w:szCs w:val="16"/>
        </w:rPr>
        <w:t>Session Bean</w:t>
      </w:r>
      <w:r w:rsidRPr="000D4F2E">
        <w:rPr>
          <w:rFonts w:hint="eastAsia"/>
          <w:sz w:val="16"/>
          <w:szCs w:val="16"/>
        </w:rPr>
        <w:t>）</w:t>
      </w:r>
      <w:r w:rsidRPr="000D4F2E">
        <w:rPr>
          <w:rFonts w:hint="eastAsia"/>
          <w:sz w:val="16"/>
          <w:szCs w:val="16"/>
        </w:rPr>
        <w:t xml:space="preserve">Bean </w:t>
      </w:r>
      <w:r w:rsidRPr="000D4F2E">
        <w:rPr>
          <w:rFonts w:hint="eastAsia"/>
          <w:sz w:val="16"/>
          <w:szCs w:val="16"/>
        </w:rPr>
        <w:t>，实体（</w:t>
      </w:r>
      <w:r w:rsidRPr="000D4F2E">
        <w:rPr>
          <w:rFonts w:hint="eastAsia"/>
          <w:sz w:val="16"/>
          <w:szCs w:val="16"/>
        </w:rPr>
        <w:t xml:space="preserve">Entity Bean </w:t>
      </w:r>
      <w:r w:rsidRPr="000D4F2E">
        <w:rPr>
          <w:rFonts w:hint="eastAsia"/>
          <w:sz w:val="16"/>
          <w:szCs w:val="16"/>
        </w:rPr>
        <w:t>）</w:t>
      </w:r>
      <w:r w:rsidRPr="000D4F2E">
        <w:rPr>
          <w:rFonts w:hint="eastAsia"/>
          <w:sz w:val="16"/>
          <w:szCs w:val="16"/>
        </w:rPr>
        <w:t xml:space="preserve">Bean  </w:t>
      </w:r>
      <w:r w:rsidRPr="000D4F2E">
        <w:rPr>
          <w:rFonts w:hint="eastAsia"/>
          <w:sz w:val="16"/>
          <w:szCs w:val="16"/>
        </w:rPr>
        <w:t>消息驱动的（</w:t>
      </w:r>
      <w:r w:rsidRPr="000D4F2E">
        <w:rPr>
          <w:rFonts w:hint="eastAsia"/>
          <w:sz w:val="16"/>
          <w:szCs w:val="16"/>
        </w:rPr>
        <w:t>Message Driven Bean</w:t>
      </w:r>
      <w:r w:rsidRPr="000D4F2E">
        <w:rPr>
          <w:rFonts w:hint="eastAsia"/>
          <w:sz w:val="16"/>
          <w:szCs w:val="16"/>
        </w:rPr>
        <w:t>）</w:t>
      </w:r>
      <w:r w:rsidRPr="000D4F2E">
        <w:rPr>
          <w:rFonts w:hint="eastAsia"/>
          <w:sz w:val="16"/>
          <w:szCs w:val="16"/>
        </w:rPr>
        <w:t xml:space="preserve"> Bean </w:t>
      </w:r>
    </w:p>
    <w:p w:rsidR="00000000" w:rsidRPr="000D4F2E" w:rsidRDefault="00FC10D3" w:rsidP="000D4F2E">
      <w:pPr>
        <w:contextualSpacing/>
        <w:rPr>
          <w:rFonts w:hint="eastAsia"/>
          <w:sz w:val="16"/>
          <w:szCs w:val="16"/>
        </w:rPr>
      </w:pPr>
      <w:r w:rsidRPr="000D4F2E">
        <w:rPr>
          <w:rFonts w:hint="eastAsia"/>
          <w:sz w:val="16"/>
          <w:szCs w:val="16"/>
        </w:rPr>
        <w:t>会话</w:t>
      </w:r>
      <w:r w:rsidRPr="000D4F2E">
        <w:rPr>
          <w:rFonts w:hint="eastAsia"/>
          <w:sz w:val="16"/>
          <w:szCs w:val="16"/>
        </w:rPr>
        <w:t>Bean</w:t>
      </w:r>
      <w:r w:rsidRPr="000D4F2E">
        <w:rPr>
          <w:rFonts w:hint="eastAsia"/>
          <w:sz w:val="16"/>
          <w:szCs w:val="16"/>
        </w:rPr>
        <w:t>又可分为</w:t>
      </w:r>
      <w:r w:rsidRPr="000D4F2E">
        <w:rPr>
          <w:rFonts w:hint="eastAsia"/>
          <w:sz w:val="16"/>
          <w:szCs w:val="16"/>
        </w:rPr>
        <w:t>有状态（</w:t>
      </w:r>
      <w:r w:rsidRPr="000D4F2E">
        <w:rPr>
          <w:rFonts w:hint="eastAsia"/>
          <w:sz w:val="16"/>
          <w:szCs w:val="16"/>
        </w:rPr>
        <w:t>Stateful</w:t>
      </w:r>
      <w:r w:rsidRPr="000D4F2E">
        <w:rPr>
          <w:rFonts w:hint="eastAsia"/>
          <w:sz w:val="16"/>
          <w:szCs w:val="16"/>
        </w:rPr>
        <w:t>）和无状态（</w:t>
      </w:r>
      <w:r w:rsidRPr="000D4F2E">
        <w:rPr>
          <w:rFonts w:hint="eastAsia"/>
          <w:sz w:val="16"/>
          <w:szCs w:val="16"/>
        </w:rPr>
        <w:t>Stateless</w:t>
      </w:r>
      <w:r w:rsidRPr="000D4F2E">
        <w:rPr>
          <w:rFonts w:hint="eastAsia"/>
          <w:sz w:val="16"/>
          <w:szCs w:val="16"/>
        </w:rPr>
        <w:t>）两种。</w:t>
      </w:r>
      <w:r w:rsidRPr="000D4F2E">
        <w:rPr>
          <w:rFonts w:hint="eastAsia"/>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lastRenderedPageBreak/>
        <w:t>实体</w:t>
      </w:r>
      <w:r w:rsidRPr="000D4F2E">
        <w:rPr>
          <w:rFonts w:hint="eastAsia"/>
          <w:sz w:val="16"/>
          <w:szCs w:val="16"/>
        </w:rPr>
        <w:t>Bean</w:t>
      </w:r>
      <w:r w:rsidRPr="000D4F2E">
        <w:rPr>
          <w:rFonts w:hint="eastAsia"/>
          <w:sz w:val="16"/>
          <w:szCs w:val="16"/>
        </w:rPr>
        <w:t>可分为</w:t>
      </w:r>
      <w:r w:rsidRPr="000D4F2E">
        <w:rPr>
          <w:rFonts w:hint="eastAsia"/>
          <w:sz w:val="16"/>
          <w:szCs w:val="16"/>
        </w:rPr>
        <w:t>Bean</w:t>
      </w:r>
      <w:r w:rsidRPr="000D4F2E">
        <w:rPr>
          <w:rFonts w:hint="eastAsia"/>
          <w:sz w:val="16"/>
          <w:szCs w:val="16"/>
        </w:rPr>
        <w:t>管理的持续性（</w:t>
      </w:r>
      <w:r w:rsidRPr="000D4F2E">
        <w:rPr>
          <w:rFonts w:hint="eastAsia"/>
          <w:sz w:val="16"/>
          <w:szCs w:val="16"/>
        </w:rPr>
        <w:t>BMP</w:t>
      </w:r>
      <w:r w:rsidRPr="000D4F2E">
        <w:rPr>
          <w:rFonts w:hint="eastAsia"/>
          <w:sz w:val="16"/>
          <w:szCs w:val="16"/>
        </w:rPr>
        <w:t>）和容器管理的持续性（</w:t>
      </w:r>
      <w:r w:rsidRPr="000D4F2E">
        <w:rPr>
          <w:rFonts w:hint="eastAsia"/>
          <w:sz w:val="16"/>
          <w:szCs w:val="16"/>
        </w:rPr>
        <w:t>CMP</w:t>
      </w:r>
      <w:r w:rsidRPr="000D4F2E">
        <w:rPr>
          <w:rFonts w:hint="eastAsia"/>
          <w:sz w:val="16"/>
          <w:szCs w:val="16"/>
        </w:rPr>
        <w:t>）两种</w:t>
      </w:r>
      <w:r w:rsidRPr="000D4F2E">
        <w:rPr>
          <w:rFonts w:hint="eastAsia"/>
          <w:sz w:val="16"/>
          <w:szCs w:val="16"/>
        </w:rPr>
        <w:t xml:space="preserve"> </w:t>
      </w:r>
      <w:r w:rsidRPr="000D4F2E">
        <w:rPr>
          <w:rFonts w:hint="eastAsia"/>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56"/>
        </w:numPr>
        <w:tabs>
          <w:tab w:val="left" w:pos="425"/>
        </w:tabs>
        <w:ind w:left="0" w:firstLine="0"/>
        <w:contextualSpacing/>
        <w:outlineLvl w:val="3"/>
        <w:rPr>
          <w:rFonts w:ascii="宋体" w:hAnsi="宋体" w:hint="eastAsia"/>
          <w:b/>
          <w:sz w:val="16"/>
          <w:szCs w:val="16"/>
        </w:rPr>
      </w:pPr>
      <w:r w:rsidRPr="000D4F2E">
        <w:rPr>
          <w:rFonts w:ascii="宋体" w:hAnsi="宋体" w:hint="eastAsia"/>
          <w:b/>
          <w:sz w:val="16"/>
          <w:szCs w:val="16"/>
        </w:rPr>
        <w:t>Tomcat</w:t>
      </w:r>
      <w:r w:rsidRPr="000D4F2E">
        <w:rPr>
          <w:rFonts w:ascii="宋体" w:hAnsi="宋体" w:hint="eastAsia"/>
          <w:b/>
          <w:sz w:val="16"/>
          <w:szCs w:val="16"/>
        </w:rPr>
        <w:t>和</w:t>
      </w:r>
      <w:r w:rsidRPr="000D4F2E">
        <w:rPr>
          <w:rFonts w:ascii="宋体" w:hAnsi="宋体" w:hint="eastAsia"/>
          <w:b/>
          <w:sz w:val="16"/>
          <w:szCs w:val="16"/>
        </w:rPr>
        <w:t>WebLogic</w:t>
      </w:r>
      <w:r w:rsidRPr="000D4F2E">
        <w:rPr>
          <w:rFonts w:ascii="宋体" w:hAnsi="宋体" w:hint="eastAsia"/>
          <w:b/>
          <w:sz w:val="16"/>
          <w:szCs w:val="16"/>
        </w:rPr>
        <w:t>的区别？【</w:t>
      </w:r>
      <w:r w:rsidRPr="000D4F2E">
        <w:rPr>
          <w:rFonts w:ascii="宋体" w:hAnsi="宋体" w:hint="eastAsia"/>
          <w:b/>
          <w:bCs/>
          <w:sz w:val="16"/>
          <w:szCs w:val="16"/>
        </w:rPr>
        <w:t>杭州网阙科技</w:t>
      </w:r>
      <w:r w:rsidRPr="000D4F2E">
        <w:rPr>
          <w:rFonts w:ascii="宋体" w:hAnsi="宋体" w:hint="eastAsia"/>
          <w:b/>
          <w:sz w:val="16"/>
          <w:szCs w:val="16"/>
        </w:rPr>
        <w:t>】</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ascii="宋体" w:hAnsi="宋体" w:hint="eastAsia"/>
          <w:sz w:val="16"/>
          <w:szCs w:val="16"/>
        </w:rPr>
        <w:t>参考答案</w:t>
      </w:r>
      <w:r w:rsidRPr="000D4F2E">
        <w:rPr>
          <w:rFonts w:hint="eastAsia"/>
          <w:sz w:val="16"/>
          <w:szCs w:val="16"/>
        </w:rPr>
        <w:t>】</w:t>
      </w:r>
    </w:p>
    <w:p w:rsidR="00000000" w:rsidRPr="000D4F2E" w:rsidRDefault="00FC10D3" w:rsidP="00FC10D3">
      <w:pPr>
        <w:numPr>
          <w:ilvl w:val="0"/>
          <w:numId w:val="57"/>
        </w:numPr>
        <w:tabs>
          <w:tab w:val="left" w:pos="425"/>
        </w:tabs>
        <w:contextualSpacing/>
        <w:rPr>
          <w:rFonts w:ascii="宋体" w:hAnsi="宋体"/>
          <w:sz w:val="16"/>
          <w:szCs w:val="16"/>
        </w:rPr>
      </w:pPr>
      <w:r w:rsidRPr="000D4F2E">
        <w:rPr>
          <w:rFonts w:ascii="宋体" w:hAnsi="宋体"/>
          <w:sz w:val="16"/>
          <w:szCs w:val="16"/>
        </w:rPr>
        <w:t>WLS</w:t>
      </w:r>
      <w:r w:rsidRPr="000D4F2E">
        <w:rPr>
          <w:rFonts w:ascii="宋体" w:hAnsi="宋体"/>
          <w:sz w:val="16"/>
          <w:szCs w:val="16"/>
        </w:rPr>
        <w:t>全面支持</w:t>
      </w:r>
      <w:r w:rsidRPr="000D4F2E">
        <w:rPr>
          <w:rFonts w:ascii="宋体" w:hAnsi="宋体"/>
          <w:sz w:val="16"/>
          <w:szCs w:val="16"/>
        </w:rPr>
        <w:t>J2EE</w:t>
      </w:r>
      <w:r w:rsidRPr="000D4F2E">
        <w:rPr>
          <w:rFonts w:ascii="宋体" w:hAnsi="宋体"/>
          <w:sz w:val="16"/>
          <w:szCs w:val="16"/>
        </w:rPr>
        <w:t>的标准规范和其他标准规范（</w:t>
      </w:r>
      <w:r w:rsidRPr="000D4F2E">
        <w:rPr>
          <w:rFonts w:ascii="宋体" w:hAnsi="宋体"/>
          <w:sz w:val="16"/>
          <w:szCs w:val="16"/>
        </w:rPr>
        <w:t>Web Service, SSL, xml</w:t>
      </w:r>
      <w:r w:rsidRPr="000D4F2E">
        <w:rPr>
          <w:rFonts w:ascii="宋体" w:hAnsi="宋体"/>
          <w:sz w:val="16"/>
          <w:szCs w:val="16"/>
        </w:rPr>
        <w:t>等），同时</w:t>
      </w:r>
      <w:r w:rsidRPr="000D4F2E">
        <w:rPr>
          <w:rFonts w:ascii="宋体" w:hAnsi="宋体"/>
          <w:sz w:val="16"/>
          <w:szCs w:val="16"/>
        </w:rPr>
        <w:t>BEA</w:t>
      </w:r>
      <w:r w:rsidRPr="000D4F2E">
        <w:rPr>
          <w:rFonts w:ascii="宋体" w:hAnsi="宋体"/>
          <w:sz w:val="16"/>
          <w:szCs w:val="16"/>
        </w:rPr>
        <w:t>为众多规范组织的制定者之一，积极参与规范的制定</w:t>
      </w:r>
      <w:r w:rsidRPr="000D4F2E">
        <w:rPr>
          <w:rFonts w:ascii="宋体" w:hAnsi="宋体" w:hint="eastAsia"/>
          <w:sz w:val="16"/>
          <w:szCs w:val="16"/>
        </w:rPr>
        <w:t>；</w:t>
      </w:r>
      <w:r w:rsidRPr="000D4F2E">
        <w:rPr>
          <w:rFonts w:ascii="宋体" w:hAnsi="宋体"/>
          <w:sz w:val="16"/>
          <w:szCs w:val="16"/>
        </w:rPr>
        <w:t xml:space="preserve">         Tomcat</w:t>
      </w:r>
      <w:r w:rsidRPr="000D4F2E">
        <w:rPr>
          <w:rFonts w:ascii="宋体" w:hAnsi="宋体"/>
          <w:sz w:val="16"/>
          <w:szCs w:val="16"/>
        </w:rPr>
        <w:t>只支持部分</w:t>
      </w:r>
      <w:r w:rsidRPr="000D4F2E">
        <w:rPr>
          <w:rFonts w:ascii="宋体" w:hAnsi="宋体"/>
          <w:sz w:val="16"/>
          <w:szCs w:val="16"/>
        </w:rPr>
        <w:t>J2EE</w:t>
      </w:r>
      <w:r w:rsidRPr="000D4F2E">
        <w:rPr>
          <w:rFonts w:ascii="宋体" w:hAnsi="宋体"/>
          <w:sz w:val="16"/>
          <w:szCs w:val="16"/>
        </w:rPr>
        <w:t>标准，应用局限性强</w:t>
      </w:r>
      <w:r w:rsidRPr="000D4F2E">
        <w:rPr>
          <w:rFonts w:ascii="宋体" w:hAnsi="宋体"/>
          <w:sz w:val="16"/>
          <w:szCs w:val="16"/>
        </w:rPr>
        <w:t>,</w:t>
      </w:r>
      <w:r w:rsidRPr="000D4F2E">
        <w:rPr>
          <w:rFonts w:ascii="宋体" w:hAnsi="宋体"/>
          <w:sz w:val="16"/>
          <w:szCs w:val="16"/>
        </w:rPr>
        <w:t>不能够安全稳定的支持大并发</w:t>
      </w:r>
      <w:r w:rsidRPr="000D4F2E">
        <w:rPr>
          <w:rFonts w:ascii="宋体" w:hAnsi="宋体"/>
          <w:sz w:val="16"/>
          <w:szCs w:val="16"/>
        </w:rPr>
        <w:t xml:space="preserve"> </w:t>
      </w:r>
    </w:p>
    <w:p w:rsidR="00000000" w:rsidRPr="000D4F2E" w:rsidRDefault="00FC10D3" w:rsidP="00FC10D3">
      <w:pPr>
        <w:numPr>
          <w:ilvl w:val="0"/>
          <w:numId w:val="57"/>
        </w:numPr>
        <w:tabs>
          <w:tab w:val="left" w:pos="425"/>
        </w:tabs>
        <w:contextualSpacing/>
        <w:rPr>
          <w:rFonts w:ascii="宋体" w:hAnsi="宋体"/>
          <w:sz w:val="16"/>
          <w:szCs w:val="16"/>
        </w:rPr>
      </w:pPr>
      <w:r w:rsidRPr="000D4F2E">
        <w:rPr>
          <w:rFonts w:ascii="宋体" w:hAnsi="宋体"/>
          <w:sz w:val="16"/>
          <w:szCs w:val="16"/>
        </w:rPr>
        <w:t>WLS</w:t>
      </w:r>
      <w:r w:rsidRPr="000D4F2E">
        <w:rPr>
          <w:rFonts w:ascii="宋体" w:hAnsi="宋体"/>
          <w:sz w:val="16"/>
          <w:szCs w:val="16"/>
        </w:rPr>
        <w:t>：集群机制，支持分布式的应用；</w:t>
      </w:r>
      <w:r w:rsidRPr="000D4F2E">
        <w:rPr>
          <w:rFonts w:ascii="宋体" w:hAnsi="宋体"/>
          <w:sz w:val="16"/>
          <w:szCs w:val="16"/>
        </w:rPr>
        <w:t>Tomcat</w:t>
      </w:r>
      <w:r w:rsidRPr="000D4F2E">
        <w:rPr>
          <w:rFonts w:ascii="宋体" w:hAnsi="宋体"/>
          <w:sz w:val="16"/>
          <w:szCs w:val="16"/>
        </w:rPr>
        <w:t>：不支持</w:t>
      </w:r>
    </w:p>
    <w:p w:rsidR="00000000" w:rsidRPr="000D4F2E" w:rsidRDefault="00FC10D3" w:rsidP="00FC10D3">
      <w:pPr>
        <w:numPr>
          <w:ilvl w:val="0"/>
          <w:numId w:val="57"/>
        </w:numPr>
        <w:tabs>
          <w:tab w:val="left" w:pos="425"/>
        </w:tabs>
        <w:contextualSpacing/>
        <w:rPr>
          <w:rFonts w:ascii="宋体" w:hAnsi="宋体"/>
          <w:sz w:val="16"/>
          <w:szCs w:val="16"/>
        </w:rPr>
      </w:pPr>
      <w:r w:rsidRPr="000D4F2E">
        <w:rPr>
          <w:rFonts w:ascii="宋体" w:hAnsi="宋体"/>
          <w:sz w:val="16"/>
          <w:szCs w:val="16"/>
        </w:rPr>
        <w:t>WLS</w:t>
      </w:r>
      <w:r w:rsidRPr="000D4F2E">
        <w:rPr>
          <w:rFonts w:ascii="宋体" w:hAnsi="宋体"/>
          <w:sz w:val="16"/>
          <w:szCs w:val="16"/>
        </w:rPr>
        <w:t>：开发模式下，不用重起部署新</w:t>
      </w:r>
      <w:r w:rsidRPr="000D4F2E">
        <w:rPr>
          <w:rFonts w:ascii="宋体" w:hAnsi="宋体"/>
          <w:sz w:val="16"/>
          <w:szCs w:val="16"/>
        </w:rPr>
        <w:t>Web, EJB</w:t>
      </w:r>
      <w:r w:rsidRPr="000D4F2E">
        <w:rPr>
          <w:rFonts w:ascii="宋体" w:hAnsi="宋体"/>
          <w:sz w:val="16"/>
          <w:szCs w:val="16"/>
        </w:rPr>
        <w:t>应用；</w:t>
      </w:r>
      <w:r w:rsidRPr="000D4F2E">
        <w:rPr>
          <w:rFonts w:ascii="宋体" w:hAnsi="宋体"/>
          <w:sz w:val="16"/>
          <w:szCs w:val="16"/>
        </w:rPr>
        <w:t>Tomcat</w:t>
      </w:r>
      <w:r w:rsidRPr="000D4F2E">
        <w:rPr>
          <w:rFonts w:ascii="宋体" w:hAnsi="宋体"/>
          <w:sz w:val="16"/>
          <w:szCs w:val="16"/>
        </w:rPr>
        <w:t>：不支持</w:t>
      </w:r>
      <w:r w:rsidRPr="000D4F2E">
        <w:rPr>
          <w:rFonts w:ascii="宋体" w:hAnsi="宋体"/>
          <w:sz w:val="16"/>
          <w:szCs w:val="16"/>
        </w:rPr>
        <w:t xml:space="preserve"> </w:t>
      </w:r>
    </w:p>
    <w:p w:rsidR="00000000" w:rsidRPr="000D4F2E" w:rsidRDefault="00FC10D3" w:rsidP="00FC10D3">
      <w:pPr>
        <w:numPr>
          <w:ilvl w:val="0"/>
          <w:numId w:val="57"/>
        </w:numPr>
        <w:tabs>
          <w:tab w:val="left" w:pos="425"/>
        </w:tabs>
        <w:contextualSpacing/>
        <w:rPr>
          <w:rFonts w:ascii="宋体" w:hAnsi="宋体"/>
          <w:sz w:val="16"/>
          <w:szCs w:val="16"/>
        </w:rPr>
      </w:pPr>
      <w:r w:rsidRPr="000D4F2E">
        <w:rPr>
          <w:rFonts w:ascii="宋体" w:hAnsi="宋体" w:hint="eastAsia"/>
          <w:sz w:val="16"/>
          <w:szCs w:val="16"/>
        </w:rPr>
        <w:t>WLS</w:t>
      </w:r>
      <w:r w:rsidRPr="000D4F2E">
        <w:rPr>
          <w:rFonts w:ascii="宋体" w:hAnsi="宋体" w:hint="eastAsia"/>
          <w:sz w:val="16"/>
          <w:szCs w:val="16"/>
        </w:rPr>
        <w:t>收费的应用服务器，支持</w:t>
      </w:r>
      <w:r w:rsidRPr="000D4F2E">
        <w:rPr>
          <w:rFonts w:ascii="宋体" w:hAnsi="宋体" w:hint="eastAsia"/>
          <w:sz w:val="16"/>
          <w:szCs w:val="16"/>
        </w:rPr>
        <w:t>EJB</w:t>
      </w:r>
      <w:r w:rsidRPr="000D4F2E">
        <w:rPr>
          <w:rFonts w:ascii="宋体" w:hAnsi="宋体" w:hint="eastAsia"/>
          <w:sz w:val="16"/>
          <w:szCs w:val="16"/>
        </w:rPr>
        <w:t>容器。</w:t>
      </w:r>
      <w:r w:rsidRPr="000D4F2E">
        <w:rPr>
          <w:rFonts w:ascii="宋体" w:hAnsi="宋体" w:hint="eastAsia"/>
          <w:sz w:val="16"/>
          <w:szCs w:val="16"/>
        </w:rPr>
        <w:t>Tomat</w:t>
      </w:r>
      <w:r w:rsidRPr="000D4F2E">
        <w:rPr>
          <w:rFonts w:ascii="宋体" w:hAnsi="宋体" w:hint="eastAsia"/>
          <w:sz w:val="16"/>
          <w:szCs w:val="16"/>
        </w:rPr>
        <w:t>开源，但只实现了</w:t>
      </w:r>
      <w:r w:rsidRPr="000D4F2E">
        <w:rPr>
          <w:rFonts w:ascii="宋体" w:hAnsi="宋体" w:hint="eastAsia"/>
          <w:sz w:val="16"/>
          <w:szCs w:val="16"/>
        </w:rPr>
        <w:t>Web</w:t>
      </w:r>
      <w:r w:rsidRPr="000D4F2E">
        <w:rPr>
          <w:rFonts w:ascii="宋体" w:hAnsi="宋体" w:hint="eastAsia"/>
          <w:sz w:val="16"/>
          <w:szCs w:val="16"/>
        </w:rPr>
        <w:t>容器，不支持企业级应用。</w:t>
      </w:r>
    </w:p>
    <w:p w:rsidR="00000000" w:rsidRPr="000D4F2E" w:rsidRDefault="00FC10D3" w:rsidP="000D4F2E">
      <w:pPr>
        <w:contextualSpacing/>
        <w:rPr>
          <w:rFonts w:ascii="宋体" w:hAnsi="宋体" w:hint="eastAsia"/>
          <w:sz w:val="16"/>
          <w:szCs w:val="16"/>
        </w:rPr>
      </w:pPr>
    </w:p>
    <w:p w:rsidR="00000000" w:rsidRPr="000D4F2E" w:rsidRDefault="00FC10D3" w:rsidP="00FC10D3">
      <w:pPr>
        <w:pStyle w:val="Heading3"/>
        <w:numPr>
          <w:ilvl w:val="0"/>
          <w:numId w:val="2"/>
        </w:numPr>
        <w:spacing w:before="0" w:after="0" w:line="240" w:lineRule="auto"/>
        <w:ind w:firstLine="0"/>
        <w:contextualSpacing/>
        <w:rPr>
          <w:rFonts w:ascii="黑体" w:eastAsia="黑体" w:hAnsi="黑体" w:hint="eastAsia"/>
          <w:sz w:val="16"/>
          <w:szCs w:val="16"/>
        </w:rPr>
      </w:pPr>
      <w:r w:rsidRPr="000D4F2E">
        <w:rPr>
          <w:rFonts w:ascii="黑体" w:eastAsia="黑体" w:hAnsi="黑体" w:hint="eastAsia"/>
          <w:sz w:val="16"/>
          <w:szCs w:val="16"/>
        </w:rPr>
        <w:t>项目管理与设计模式</w:t>
      </w:r>
      <w:bookmarkEnd w:id="4"/>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OO</w:t>
      </w:r>
      <w:r w:rsidRPr="000D4F2E">
        <w:rPr>
          <w:rFonts w:hint="eastAsia"/>
          <w:b/>
          <w:bCs/>
          <w:sz w:val="16"/>
          <w:szCs w:val="16"/>
        </w:rPr>
        <w:t>设计原则？</w:t>
      </w:r>
    </w:p>
    <w:p w:rsidR="00000000" w:rsidRPr="000D4F2E" w:rsidRDefault="00FC10D3" w:rsidP="000D4F2E">
      <w:pPr>
        <w:ind w:firstLine="420"/>
        <w:contextualSpacing/>
        <w:rPr>
          <w:sz w:val="16"/>
          <w:szCs w:val="16"/>
        </w:rPr>
      </w:pPr>
      <w:r w:rsidRPr="000D4F2E">
        <w:rPr>
          <w:sz w:val="16"/>
          <w:szCs w:val="16"/>
        </w:rPr>
        <w:t>单一责任原则</w:t>
      </w:r>
      <w:r w:rsidRPr="000D4F2E">
        <w:rPr>
          <w:rFonts w:hint="eastAsia"/>
          <w:sz w:val="16"/>
          <w:szCs w:val="16"/>
        </w:rPr>
        <w:t>、依赖倒置原则、</w:t>
      </w:r>
      <w:r w:rsidRPr="000D4F2E">
        <w:rPr>
          <w:sz w:val="16"/>
          <w:szCs w:val="16"/>
        </w:rPr>
        <w:t>开放封闭原则</w:t>
      </w:r>
      <w:r w:rsidRPr="000D4F2E">
        <w:rPr>
          <w:sz w:val="16"/>
          <w:szCs w:val="16"/>
        </w:rPr>
        <w:t>OCP</w:t>
      </w:r>
      <w:r w:rsidRPr="000D4F2E">
        <w:rPr>
          <w:rFonts w:hint="eastAsia"/>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什么情况下，不能用单例模式。</w:t>
      </w:r>
    </w:p>
    <w:p w:rsidR="00000000" w:rsidRPr="000D4F2E" w:rsidRDefault="00FC10D3" w:rsidP="000D4F2E">
      <w:pPr>
        <w:ind w:firstLine="420"/>
        <w:contextualSpacing/>
        <w:rPr>
          <w:sz w:val="16"/>
          <w:szCs w:val="16"/>
        </w:rPr>
      </w:pPr>
      <w:r w:rsidRPr="000D4F2E">
        <w:rPr>
          <w:sz w:val="16"/>
          <w:szCs w:val="16"/>
        </w:rPr>
        <w:t>单例模式简单易用，但是也是所有设计模式中最容易滥用的模式。当你的类想得到很好的扩展时，不能使用单例模式。</w:t>
      </w:r>
      <w:r w:rsidRPr="000D4F2E">
        <w:rPr>
          <w:sz w:val="16"/>
          <w:szCs w:val="16"/>
        </w:rPr>
        <w:t xml:space="preserve"> </w:t>
      </w:r>
    </w:p>
    <w:p w:rsidR="00000000" w:rsidRPr="000D4F2E" w:rsidRDefault="00FC10D3" w:rsidP="000D4F2E">
      <w:pPr>
        <w:contextualSpacing/>
        <w:rPr>
          <w:rFonts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b/>
          <w:bCs/>
          <w:sz w:val="16"/>
          <w:szCs w:val="16"/>
        </w:rPr>
        <w:t>软件开发的流程是怎样的？</w:t>
      </w:r>
      <w:r w:rsidRPr="000D4F2E">
        <w:rPr>
          <w:rFonts w:hint="eastAsia"/>
          <w:b/>
          <w:bCs/>
          <w:sz w:val="16"/>
          <w:szCs w:val="16"/>
        </w:rPr>
        <w:t>【云巢动脉】</w:t>
      </w:r>
    </w:p>
    <w:p w:rsidR="00000000" w:rsidRPr="000D4F2E" w:rsidRDefault="00FC10D3" w:rsidP="000D4F2E">
      <w:pPr>
        <w:ind w:firstLine="420"/>
        <w:contextualSpacing/>
        <w:rPr>
          <w:rFonts w:hint="eastAsia"/>
          <w:sz w:val="16"/>
          <w:szCs w:val="16"/>
        </w:rPr>
      </w:pPr>
      <w:r w:rsidRPr="000D4F2E">
        <w:rPr>
          <w:rFonts w:hint="eastAsia"/>
          <w:sz w:val="16"/>
          <w:szCs w:val="16"/>
        </w:rPr>
        <w:t>需求分析、概要设计、详细设计、编码、测试、交</w:t>
      </w:r>
      <w:r w:rsidRPr="000D4F2E">
        <w:rPr>
          <w:rFonts w:hint="eastAsia"/>
          <w:sz w:val="16"/>
          <w:szCs w:val="16"/>
        </w:rPr>
        <w:t>付、验收、维护</w:t>
      </w:r>
    </w:p>
    <w:p w:rsidR="00000000" w:rsidRPr="000D4F2E" w:rsidRDefault="00FC10D3" w:rsidP="000D4F2E">
      <w:pPr>
        <w:contextualSpacing/>
        <w:rPr>
          <w:rFonts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描述工厂模式和单例优缺点</w:t>
      </w:r>
      <w:r w:rsidRPr="000D4F2E">
        <w:rPr>
          <w:rFonts w:hint="eastAsia"/>
          <w:b/>
          <w:bCs/>
          <w:sz w:val="16"/>
          <w:szCs w:val="16"/>
        </w:rPr>
        <w:t xml:space="preserve"> </w:t>
      </w:r>
      <w:r w:rsidRPr="000D4F2E">
        <w:rPr>
          <w:rFonts w:hint="eastAsia"/>
          <w:b/>
          <w:bCs/>
          <w:sz w:val="16"/>
          <w:szCs w:val="16"/>
        </w:rPr>
        <w:t>举例在什么情况下用。</w:t>
      </w:r>
    </w:p>
    <w:p w:rsidR="00000000" w:rsidRPr="000D4F2E" w:rsidRDefault="00FC10D3" w:rsidP="000D4F2E">
      <w:pPr>
        <w:ind w:firstLine="420"/>
        <w:contextualSpacing/>
        <w:rPr>
          <w:rFonts w:ascii="宋体" w:hAnsi="宋体" w:cs="Arial" w:hint="eastAsia"/>
          <w:b/>
          <w:bCs/>
          <w:sz w:val="16"/>
          <w:szCs w:val="16"/>
        </w:rPr>
      </w:pPr>
      <w:r w:rsidRPr="000D4F2E">
        <w:rPr>
          <w:rFonts w:ascii="宋体" w:hAnsi="宋体" w:cs="Arial" w:hint="eastAsia"/>
          <w:b/>
          <w:bCs/>
          <w:sz w:val="16"/>
          <w:szCs w:val="16"/>
        </w:rPr>
        <w:t>单例模式优点：</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单例</w:t>
      </w:r>
      <w:r w:rsidRPr="000D4F2E">
        <w:rPr>
          <w:rFonts w:ascii="宋体" w:hAnsi="宋体" w:cs="Arial" w:hint="eastAsia"/>
          <w:sz w:val="16"/>
          <w:szCs w:val="16"/>
        </w:rPr>
        <w:t xml:space="preserve"> </w:t>
      </w:r>
      <w:r w:rsidRPr="000D4F2E">
        <w:rPr>
          <w:rFonts w:ascii="宋体" w:hAnsi="宋体" w:cs="Arial" w:hint="eastAsia"/>
          <w:sz w:val="16"/>
          <w:szCs w:val="16"/>
        </w:rPr>
        <w:t>保证一个类只有单一的实例，也就是说你无法通过</w:t>
      </w:r>
      <w:r w:rsidRPr="000D4F2E">
        <w:rPr>
          <w:rFonts w:ascii="宋体" w:hAnsi="宋体" w:cs="Arial" w:hint="eastAsia"/>
          <w:sz w:val="16"/>
          <w:szCs w:val="16"/>
        </w:rPr>
        <w:t>New</w:t>
      </w:r>
      <w:r w:rsidRPr="000D4F2E">
        <w:rPr>
          <w:rFonts w:ascii="宋体" w:hAnsi="宋体" w:cs="Arial" w:hint="eastAsia"/>
          <w:sz w:val="16"/>
          <w:szCs w:val="16"/>
        </w:rPr>
        <w:t>来创建这个类的一个新实例</w:t>
      </w:r>
      <w:r w:rsidRPr="000D4F2E">
        <w:rPr>
          <w:rFonts w:ascii="宋体" w:hAnsi="宋体" w:cs="Arial" w:hint="eastAsia"/>
          <w:sz w:val="16"/>
          <w:szCs w:val="16"/>
        </w:rPr>
        <w:t xml:space="preserve">  </w:t>
      </w:r>
      <w:r w:rsidRPr="000D4F2E">
        <w:rPr>
          <w:rFonts w:ascii="宋体" w:hAnsi="宋体" w:cs="Arial" w:hint="eastAsia"/>
          <w:sz w:val="16"/>
          <w:szCs w:val="16"/>
        </w:rPr>
        <w:lastRenderedPageBreak/>
        <w:t>好处：当一个对象在程序内部只能有一个实例的时候，它可以保证我们不会重复创建，而是始终指向同一个对象。</w:t>
      </w:r>
      <w:r w:rsidRPr="000D4F2E">
        <w:rPr>
          <w:rFonts w:ascii="宋体" w:hAnsi="宋体" w:cs="Arial" w:hint="eastAsia"/>
          <w:sz w:val="16"/>
          <w:szCs w:val="16"/>
        </w:rPr>
        <w:t xml:space="preserve"> </w:t>
      </w:r>
      <w:r w:rsidRPr="000D4F2E">
        <w:rPr>
          <w:rFonts w:ascii="宋体" w:hAnsi="宋体" w:cs="Arial" w:hint="eastAsia"/>
          <w:sz w:val="16"/>
          <w:szCs w:val="16"/>
        </w:rPr>
        <w:t>缺点就是</w:t>
      </w:r>
      <w:r w:rsidRPr="000D4F2E">
        <w:rPr>
          <w:rFonts w:ascii="宋体" w:hAnsi="宋体" w:cs="Arial" w:hint="eastAsia"/>
          <w:sz w:val="16"/>
          <w:szCs w:val="16"/>
        </w:rPr>
        <w:t xml:space="preserve"> </w:t>
      </w:r>
      <w:r w:rsidRPr="000D4F2E">
        <w:rPr>
          <w:rFonts w:ascii="宋体" w:hAnsi="宋体" w:cs="Arial" w:hint="eastAsia"/>
          <w:sz w:val="16"/>
          <w:szCs w:val="16"/>
        </w:rPr>
        <w:t>它就是在内存上共享，都可以去访问它，而且多个用户访问的都是同一个实例，会造成线程不安全。</w:t>
      </w:r>
    </w:p>
    <w:p w:rsidR="00000000" w:rsidRPr="000D4F2E" w:rsidRDefault="00FC10D3" w:rsidP="000D4F2E">
      <w:pPr>
        <w:ind w:firstLine="420"/>
        <w:contextualSpacing/>
        <w:rPr>
          <w:b/>
          <w:bCs/>
          <w:sz w:val="16"/>
          <w:szCs w:val="16"/>
        </w:rPr>
      </w:pPr>
      <w:r w:rsidRPr="000D4F2E">
        <w:rPr>
          <w:b/>
          <w:bCs/>
          <w:sz w:val="16"/>
          <w:szCs w:val="16"/>
        </w:rPr>
        <w:t>工厂模式优点：</w:t>
      </w:r>
    </w:p>
    <w:p w:rsidR="00000000" w:rsidRPr="000D4F2E" w:rsidRDefault="00FC10D3" w:rsidP="000D4F2E">
      <w:pPr>
        <w:ind w:firstLine="420"/>
        <w:contextualSpacing/>
        <w:rPr>
          <w:rFonts w:ascii="宋体" w:hAnsi="宋体" w:hint="eastAsia"/>
          <w:color w:val="000000"/>
          <w:sz w:val="16"/>
          <w:szCs w:val="16"/>
          <w:shd w:val="clear" w:color="auto" w:fill="FFFFFF"/>
        </w:rPr>
      </w:pPr>
      <w:r w:rsidRPr="000D4F2E">
        <w:rPr>
          <w:rFonts w:ascii="宋体" w:hAnsi="宋体"/>
          <w:color w:val="000000"/>
          <w:sz w:val="16"/>
          <w:szCs w:val="16"/>
          <w:shd w:val="clear" w:color="auto" w:fill="FFFFFF"/>
        </w:rPr>
        <w:t>第一，</w:t>
      </w:r>
      <w:r w:rsidRPr="000D4F2E">
        <w:rPr>
          <w:rFonts w:ascii="宋体" w:hAnsi="宋体" w:hint="eastAsia"/>
          <w:color w:val="000000"/>
          <w:sz w:val="16"/>
          <w:szCs w:val="16"/>
          <w:shd w:val="clear" w:color="auto" w:fill="FFFFFF"/>
        </w:rPr>
        <w:t>方便系统统一管理与维护</w:t>
      </w:r>
      <w:r w:rsidRPr="000D4F2E">
        <w:rPr>
          <w:rFonts w:ascii="宋体" w:hAnsi="宋体"/>
          <w:color w:val="000000"/>
          <w:sz w:val="16"/>
          <w:szCs w:val="16"/>
          <w:shd w:val="clear" w:color="auto" w:fill="FFFFFF"/>
        </w:rPr>
        <w:t>，</w:t>
      </w:r>
      <w:r w:rsidRPr="000D4F2E">
        <w:rPr>
          <w:rFonts w:ascii="宋体" w:hAnsi="宋体" w:hint="eastAsia"/>
          <w:color w:val="000000"/>
          <w:sz w:val="16"/>
          <w:szCs w:val="16"/>
          <w:shd w:val="clear" w:color="auto" w:fill="FFFFFF"/>
        </w:rPr>
        <w:t>降低组件间耦合。</w:t>
      </w:r>
    </w:p>
    <w:p w:rsidR="00000000" w:rsidRPr="000D4F2E" w:rsidRDefault="00FC10D3" w:rsidP="000D4F2E">
      <w:pPr>
        <w:ind w:firstLine="420"/>
        <w:contextualSpacing/>
        <w:rPr>
          <w:rFonts w:ascii="宋体" w:hAnsi="宋体"/>
          <w:color w:val="000000"/>
          <w:sz w:val="16"/>
          <w:szCs w:val="16"/>
          <w:shd w:val="clear" w:color="auto" w:fill="FFFFFF"/>
        </w:rPr>
      </w:pPr>
      <w:r w:rsidRPr="000D4F2E">
        <w:rPr>
          <w:rFonts w:ascii="宋体" w:hAnsi="宋体"/>
          <w:color w:val="000000"/>
          <w:sz w:val="16"/>
          <w:szCs w:val="16"/>
          <w:shd w:val="clear" w:color="auto" w:fill="FFFFFF"/>
        </w:rPr>
        <w:t>第二，它让具体的创建实例与客户端分离，客户端是通过它们的抽象接口操纵实例，</w:t>
      </w:r>
      <w:r w:rsidRPr="000D4F2E">
        <w:rPr>
          <w:rFonts w:ascii="宋体" w:hAnsi="宋体" w:hint="eastAsia"/>
          <w:color w:val="000000"/>
          <w:sz w:val="16"/>
          <w:szCs w:val="16"/>
          <w:shd w:val="clear" w:color="auto" w:fill="FFFFFF"/>
        </w:rPr>
        <w:t>使得实</w:t>
      </w:r>
      <w:r w:rsidRPr="000D4F2E">
        <w:rPr>
          <w:rFonts w:ascii="宋体" w:hAnsi="宋体" w:hint="eastAsia"/>
          <w:color w:val="000000"/>
          <w:sz w:val="16"/>
          <w:szCs w:val="16"/>
          <w:shd w:val="clear" w:color="auto" w:fill="FFFFFF"/>
        </w:rPr>
        <w:t>例名</w:t>
      </w:r>
      <w:r w:rsidRPr="000D4F2E">
        <w:rPr>
          <w:rFonts w:ascii="宋体" w:hAnsi="宋体"/>
          <w:color w:val="000000"/>
          <w:sz w:val="16"/>
          <w:szCs w:val="16"/>
          <w:shd w:val="clear" w:color="auto" w:fill="FFFFFF"/>
        </w:rPr>
        <w:t>不会出现在客户端代码中。</w:t>
      </w: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写适配器模式，观察者模式？【云巢动脉】</w:t>
      </w:r>
    </w:p>
    <w:p w:rsidR="00000000" w:rsidRPr="000D4F2E" w:rsidRDefault="00FC10D3" w:rsidP="000D4F2E">
      <w:pPr>
        <w:contextualSpacing/>
        <w:rPr>
          <w:rFonts w:hint="eastAsia"/>
          <w:sz w:val="16"/>
          <w:szCs w:val="16"/>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autoSpaceDN w:val="0"/>
              <w:contextualSpacing/>
              <w:rPr>
                <w:rFonts w:ascii="宋体" w:hAnsi="宋体"/>
                <w:sz w:val="16"/>
                <w:szCs w:val="16"/>
              </w:rPr>
            </w:pPr>
            <w:r w:rsidRPr="000D4F2E">
              <w:rPr>
                <w:rFonts w:ascii="宋体" w:hAnsi="宋体"/>
                <w:sz w:val="16"/>
                <w:szCs w:val="16"/>
              </w:rPr>
              <w:t>适配器模式</w:t>
            </w:r>
            <w:r w:rsidRPr="000D4F2E">
              <w:rPr>
                <w:rFonts w:ascii="宋体" w:hAnsi="宋体" w:hint="eastAsia"/>
                <w:sz w:val="16"/>
                <w:szCs w:val="16"/>
              </w:rPr>
              <w:t>：</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Target</w:t>
            </w:r>
            <w:r w:rsidRPr="000D4F2E">
              <w:rPr>
                <w:rFonts w:ascii="宋体" w:hAnsi="宋体"/>
                <w:b/>
                <w:bCs/>
                <w:sz w:val="16"/>
                <w:szCs w:val="16"/>
              </w:rPr>
              <w:t>：定义</w:t>
            </w:r>
            <w:r w:rsidRPr="000D4F2E">
              <w:rPr>
                <w:rFonts w:ascii="宋体" w:hAnsi="宋体"/>
                <w:b/>
                <w:bCs/>
                <w:sz w:val="16"/>
                <w:szCs w:val="16"/>
              </w:rPr>
              <w:t>Client</w:t>
            </w:r>
            <w:r w:rsidRPr="000D4F2E">
              <w:rPr>
                <w:rFonts w:ascii="宋体" w:hAnsi="宋体"/>
                <w:b/>
                <w:bCs/>
                <w:sz w:val="16"/>
                <w:szCs w:val="16"/>
              </w:rPr>
              <w:t>使用的与特定领域相关的接口</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interface</w:t>
            </w:r>
            <w:r w:rsidRPr="000D4F2E">
              <w:rPr>
                <w:rFonts w:ascii="宋体" w:hAnsi="宋体"/>
                <w:sz w:val="16"/>
                <w:szCs w:val="16"/>
              </w:rPr>
              <w:t xml:space="preserve"> Target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request();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Adaptee</w:t>
            </w:r>
            <w:r w:rsidRPr="000D4F2E">
              <w:rPr>
                <w:rFonts w:ascii="宋体" w:hAnsi="宋体"/>
                <w:b/>
                <w:bCs/>
                <w:sz w:val="16"/>
                <w:szCs w:val="16"/>
              </w:rPr>
              <w:t>：现在需要适配的已经存在的接口</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class</w:t>
            </w:r>
            <w:r w:rsidRPr="000D4F2E">
              <w:rPr>
                <w:rFonts w:ascii="宋体" w:hAnsi="宋体"/>
                <w:sz w:val="16"/>
                <w:szCs w:val="16"/>
              </w:rPr>
              <w:t xml:space="preserve"> Adaptee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specificRequest(){}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Adapter</w:t>
            </w:r>
            <w:r w:rsidRPr="000D4F2E">
              <w:rPr>
                <w:rFonts w:ascii="宋体" w:hAnsi="宋体"/>
                <w:b/>
                <w:bCs/>
                <w:sz w:val="16"/>
                <w:szCs w:val="16"/>
              </w:rPr>
              <w:t>：对</w:t>
            </w:r>
            <w:r w:rsidRPr="000D4F2E">
              <w:rPr>
                <w:rFonts w:ascii="宋体" w:hAnsi="宋体"/>
                <w:b/>
                <w:bCs/>
                <w:sz w:val="16"/>
                <w:szCs w:val="16"/>
              </w:rPr>
              <w:t xml:space="preserve">Adaptee </w:t>
            </w:r>
            <w:r w:rsidRPr="000D4F2E">
              <w:rPr>
                <w:rFonts w:ascii="宋体" w:hAnsi="宋体"/>
                <w:b/>
                <w:bCs/>
                <w:sz w:val="16"/>
                <w:szCs w:val="16"/>
              </w:rPr>
              <w:t>的接口与</w:t>
            </w:r>
            <w:r w:rsidRPr="000D4F2E">
              <w:rPr>
                <w:rFonts w:ascii="宋体" w:hAnsi="宋体"/>
                <w:b/>
                <w:bCs/>
                <w:sz w:val="16"/>
                <w:szCs w:val="16"/>
              </w:rPr>
              <w:t>Target</w:t>
            </w:r>
            <w:r w:rsidRPr="000D4F2E">
              <w:rPr>
                <w:rFonts w:ascii="宋体" w:hAnsi="宋体"/>
                <w:b/>
                <w:bCs/>
                <w:sz w:val="16"/>
                <w:szCs w:val="16"/>
              </w:rPr>
              <w:t>接口进行适配</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class</w:t>
            </w:r>
            <w:r w:rsidRPr="000D4F2E">
              <w:rPr>
                <w:rFonts w:ascii="宋体" w:hAnsi="宋体"/>
                <w:sz w:val="16"/>
                <w:szCs w:val="16"/>
              </w:rPr>
              <w:t xml:space="preserve"> A</w:t>
            </w:r>
            <w:r w:rsidRPr="000D4F2E">
              <w:rPr>
                <w:rFonts w:ascii="宋体" w:hAnsi="宋体"/>
                <w:sz w:val="16"/>
                <w:szCs w:val="16"/>
              </w:rPr>
              <w:t xml:space="preserve">dapter </w:t>
            </w:r>
            <w:r w:rsidRPr="000D4F2E">
              <w:rPr>
                <w:rFonts w:ascii="宋体" w:hAnsi="宋体"/>
                <w:color w:val="0000FF"/>
                <w:sz w:val="16"/>
                <w:szCs w:val="16"/>
              </w:rPr>
              <w:t>implements</w:t>
            </w:r>
            <w:r w:rsidRPr="000D4F2E">
              <w:rPr>
                <w:rFonts w:ascii="宋体" w:hAnsi="宋体"/>
                <w:sz w:val="16"/>
                <w:szCs w:val="16"/>
              </w:rPr>
              <w:t xml:space="preserve"> Target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Adapter(Adaptee adaptee)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lastRenderedPageBreak/>
              <w:t xml:space="preserve">        </w:t>
            </w:r>
            <w:r w:rsidRPr="000D4F2E">
              <w:rPr>
                <w:rFonts w:ascii="宋体" w:hAnsi="宋体"/>
                <w:color w:val="0000FF"/>
                <w:sz w:val="16"/>
                <w:szCs w:val="16"/>
              </w:rPr>
              <w:t>super</w:t>
            </w: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this</w:t>
            </w:r>
            <w:r w:rsidRPr="000D4F2E">
              <w:rPr>
                <w:rFonts w:ascii="宋体" w:hAnsi="宋体"/>
                <w:sz w:val="16"/>
                <w:szCs w:val="16"/>
              </w:rPr>
              <w:t>.adaptee = adaptee;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request()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adaptee.specificRequest();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private</w:t>
            </w:r>
            <w:r w:rsidRPr="000D4F2E">
              <w:rPr>
                <w:rFonts w:ascii="宋体" w:hAnsi="宋体"/>
                <w:sz w:val="16"/>
                <w:szCs w:val="16"/>
              </w:rPr>
              <w:t xml:space="preserve"> Adaptee adaptee;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contextualSpacing/>
              <w:rPr>
                <w:rFonts w:hint="eastAsia"/>
                <w:sz w:val="16"/>
                <w:szCs w:val="16"/>
              </w:rPr>
            </w:pPr>
          </w:p>
        </w:tc>
      </w:tr>
    </w:tbl>
    <w:p w:rsidR="00000000" w:rsidRPr="000D4F2E" w:rsidRDefault="00FC10D3" w:rsidP="000D4F2E">
      <w:pPr>
        <w:contextualSpacing/>
        <w:rPr>
          <w:rFonts w:hint="eastAsia"/>
          <w:sz w:val="16"/>
          <w:szCs w:val="16"/>
        </w:rPr>
      </w:pPr>
      <w:r w:rsidRPr="000D4F2E">
        <w:rPr>
          <w:rFonts w:hint="eastAsia"/>
          <w:sz w:val="16"/>
          <w:szCs w:val="16"/>
        </w:rPr>
        <w:lastRenderedPageBreak/>
        <w:t>观察者模式：</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Subject</w:t>
            </w:r>
            <w:r w:rsidRPr="000D4F2E">
              <w:rPr>
                <w:rFonts w:ascii="宋体" w:hAnsi="宋体"/>
                <w:b/>
                <w:bCs/>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1. Subject</w:t>
            </w:r>
            <w:r w:rsidRPr="000D4F2E">
              <w:rPr>
                <w:rFonts w:ascii="宋体" w:hAnsi="宋体"/>
                <w:sz w:val="16"/>
                <w:szCs w:val="16"/>
              </w:rPr>
              <w:t>可以加将</w:t>
            </w:r>
            <w:r w:rsidRPr="000D4F2E">
              <w:rPr>
                <w:rFonts w:ascii="宋体" w:hAnsi="宋体"/>
                <w:sz w:val="16"/>
                <w:szCs w:val="16"/>
              </w:rPr>
              <w:t>Observer</w:t>
            </w:r>
            <w:r w:rsidRPr="000D4F2E">
              <w:rPr>
                <w:rFonts w:ascii="宋体" w:hAnsi="宋体"/>
                <w:sz w:val="16"/>
                <w:szCs w:val="16"/>
              </w:rPr>
              <w:t>对象的引用保存在一个聚集中，每个</w:t>
            </w:r>
            <w:r w:rsidRPr="000D4F2E">
              <w:rPr>
                <w:rFonts w:ascii="宋体" w:hAnsi="宋体"/>
                <w:sz w:val="16"/>
                <w:szCs w:val="16"/>
              </w:rPr>
              <w:t>Subject</w:t>
            </w:r>
            <w:r w:rsidRPr="000D4F2E">
              <w:rPr>
                <w:rFonts w:ascii="宋体" w:hAnsi="宋体"/>
                <w:sz w:val="16"/>
                <w:szCs w:val="16"/>
              </w:rPr>
              <w:t>可以有任意个</w:t>
            </w:r>
            <w:r w:rsidRPr="000D4F2E">
              <w:rPr>
                <w:rFonts w:ascii="宋体" w:hAnsi="宋体"/>
                <w:sz w:val="16"/>
                <w:szCs w:val="16"/>
              </w:rPr>
              <w:t>Observer</w:t>
            </w:r>
            <w:r w:rsidRPr="000D4F2E">
              <w:rPr>
                <w:rFonts w:ascii="宋体" w:hAnsi="宋体"/>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2. </w:t>
            </w:r>
            <w:r w:rsidRPr="000D4F2E">
              <w:rPr>
                <w:rFonts w:ascii="宋体" w:hAnsi="宋体"/>
                <w:sz w:val="16"/>
                <w:szCs w:val="16"/>
              </w:rPr>
              <w:t>提供注册和删除</w:t>
            </w:r>
            <w:r w:rsidRPr="000D4F2E">
              <w:rPr>
                <w:rFonts w:ascii="宋体" w:hAnsi="宋体"/>
                <w:sz w:val="16"/>
                <w:szCs w:val="16"/>
              </w:rPr>
              <w:t>Observer</w:t>
            </w:r>
            <w:r w:rsidRPr="000D4F2E">
              <w:rPr>
                <w:rFonts w:ascii="宋体" w:hAnsi="宋体"/>
                <w:sz w:val="16"/>
                <w:szCs w:val="16"/>
              </w:rPr>
              <w:t>对象的接口。</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interface</w:t>
            </w:r>
            <w:r w:rsidRPr="000D4F2E">
              <w:rPr>
                <w:rFonts w:ascii="宋体" w:hAnsi="宋体"/>
                <w:sz w:val="16"/>
                <w:szCs w:val="16"/>
              </w:rPr>
              <w:t xml:space="preserve"> Subject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registerObserver(Observer o);</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removeObserver(Observer o);</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notifyObservers();</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Observer</w:t>
            </w:r>
            <w:r w:rsidRPr="000D4F2E">
              <w:rPr>
                <w:rFonts w:ascii="宋体" w:hAnsi="宋体"/>
                <w:b/>
                <w:bCs/>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1. </w:t>
            </w:r>
            <w:r w:rsidRPr="000D4F2E">
              <w:rPr>
                <w:rFonts w:ascii="宋体" w:hAnsi="宋体"/>
                <w:sz w:val="16"/>
                <w:szCs w:val="16"/>
              </w:rPr>
              <w:t>为那些在</w:t>
            </w:r>
            <w:r w:rsidRPr="000D4F2E">
              <w:rPr>
                <w:rFonts w:ascii="宋体" w:hAnsi="宋体"/>
                <w:sz w:val="16"/>
                <w:szCs w:val="16"/>
              </w:rPr>
              <w:t>Subject</w:t>
            </w:r>
            <w:r w:rsidRPr="000D4F2E">
              <w:rPr>
                <w:rFonts w:ascii="宋体" w:hAnsi="宋体"/>
                <w:sz w:val="16"/>
                <w:szCs w:val="16"/>
              </w:rPr>
              <w:t>发生改变时需获得通知的对象定义一个更新接口。</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interface</w:t>
            </w:r>
            <w:r w:rsidRPr="000D4F2E">
              <w:rPr>
                <w:rFonts w:ascii="宋体" w:hAnsi="宋体"/>
                <w:sz w:val="16"/>
                <w:szCs w:val="16"/>
              </w:rPr>
              <w:t xml:space="preserve"> Observer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update();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lastRenderedPageBreak/>
              <w:t>Concrete Subject</w:t>
            </w:r>
            <w:r w:rsidRPr="000D4F2E">
              <w:rPr>
                <w:rFonts w:ascii="宋体" w:hAnsi="宋体"/>
                <w:b/>
                <w:bCs/>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1. </w:t>
            </w:r>
            <w:r w:rsidRPr="000D4F2E">
              <w:rPr>
                <w:rFonts w:ascii="宋体" w:hAnsi="宋体"/>
                <w:sz w:val="16"/>
                <w:szCs w:val="16"/>
              </w:rPr>
              <w:t>将有关状态存入各</w:t>
            </w:r>
            <w:r w:rsidRPr="000D4F2E">
              <w:rPr>
                <w:rFonts w:ascii="宋体" w:hAnsi="宋体"/>
                <w:sz w:val="16"/>
                <w:szCs w:val="16"/>
              </w:rPr>
              <w:t xml:space="preserve"> ConcreteObserver</w:t>
            </w:r>
            <w:r w:rsidRPr="000D4F2E">
              <w:rPr>
                <w:rFonts w:ascii="宋体" w:hAnsi="宋体"/>
                <w:sz w:val="16"/>
                <w:szCs w:val="16"/>
              </w:rPr>
              <w:t>对象，当它的状态发生改变时，向它的各个观察者发出通知。</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class</w:t>
            </w:r>
            <w:r w:rsidRPr="000D4F2E">
              <w:rPr>
                <w:rFonts w:ascii="宋体" w:hAnsi="宋体"/>
                <w:sz w:val="16"/>
                <w:szCs w:val="16"/>
              </w:rPr>
              <w:t xml:space="preserve"> ConcreteSubject </w:t>
            </w:r>
            <w:r w:rsidRPr="000D4F2E">
              <w:rPr>
                <w:rFonts w:ascii="宋体" w:hAnsi="宋体"/>
                <w:color w:val="0000FF"/>
                <w:sz w:val="16"/>
                <w:szCs w:val="16"/>
              </w:rPr>
              <w:t>implements</w:t>
            </w:r>
            <w:r w:rsidRPr="000D4F2E">
              <w:rPr>
                <w:rFonts w:ascii="宋体" w:hAnsi="宋体"/>
                <w:sz w:val="16"/>
                <w:szCs w:val="16"/>
              </w:rPr>
              <w:t xml:space="preserve"> Subject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private</w:t>
            </w:r>
            <w:r w:rsidRPr="000D4F2E">
              <w:rPr>
                <w:rFonts w:ascii="宋体" w:hAnsi="宋体"/>
                <w:sz w:val="16"/>
                <w:szCs w:val="16"/>
              </w:rPr>
              <w:t xml:space="preserve"> ArrayList&lt;Observer&gt; observers;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ConcreteSubject()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observers = </w:t>
            </w:r>
            <w:r w:rsidRPr="000D4F2E">
              <w:rPr>
                <w:rFonts w:ascii="宋体" w:hAnsi="宋体"/>
                <w:color w:val="0000FF"/>
                <w:sz w:val="16"/>
                <w:szCs w:val="16"/>
              </w:rPr>
              <w:t>new</w:t>
            </w:r>
            <w:r w:rsidRPr="000D4F2E">
              <w:rPr>
                <w:rFonts w:ascii="宋体" w:hAnsi="宋体"/>
                <w:sz w:val="16"/>
                <w:szCs w:val="16"/>
              </w:rPr>
              <w:t xml:space="preserve"> ArrayList&lt;Observer&gt;();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hint="eastAsia"/>
                <w:sz w:val="16"/>
                <w:szCs w:val="16"/>
              </w:rPr>
              <w:t xml:space="preserve">   </w:t>
            </w: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registerObserver(Observer o)</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observers.add(o);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removeObserver(Observer o)</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int</w:t>
            </w:r>
            <w:r w:rsidRPr="000D4F2E">
              <w:rPr>
                <w:rFonts w:ascii="宋体" w:hAnsi="宋体"/>
                <w:sz w:val="16"/>
                <w:szCs w:val="16"/>
              </w:rPr>
              <w:t xml:space="preserve"> i = observers.indexOf(o);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if</w:t>
            </w:r>
            <w:r w:rsidRPr="000D4F2E">
              <w:rPr>
                <w:rFonts w:ascii="宋体" w:hAnsi="宋体"/>
                <w:sz w:val="16"/>
                <w:szCs w:val="16"/>
              </w:rPr>
              <w:t xml:space="preserve"> (i &gt;= 0)</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observers.remove(i);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notifyObservers()</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for</w:t>
            </w:r>
            <w:r w:rsidRPr="000D4F2E">
              <w:rPr>
                <w:rFonts w:ascii="宋体" w:hAnsi="宋体"/>
                <w:sz w:val="16"/>
                <w:szCs w:val="16"/>
              </w:rPr>
              <w:t xml:space="preserve"> (</w:t>
            </w:r>
            <w:r w:rsidRPr="000D4F2E">
              <w:rPr>
                <w:rFonts w:ascii="宋体" w:hAnsi="宋体"/>
                <w:color w:val="0000FF"/>
                <w:sz w:val="16"/>
                <w:szCs w:val="16"/>
              </w:rPr>
              <w:t>int</w:t>
            </w:r>
            <w:r w:rsidRPr="000D4F2E">
              <w:rPr>
                <w:rFonts w:ascii="宋体" w:hAnsi="宋体"/>
                <w:sz w:val="16"/>
                <w:szCs w:val="16"/>
              </w:rPr>
              <w:t xml:space="preserve"> i = 0; i &lt; observers.size(); i</w:t>
            </w:r>
            <w:r w:rsidRPr="000D4F2E">
              <w:rPr>
                <w:rFonts w:ascii="宋体" w:hAnsi="宋体"/>
                <w:sz w:val="16"/>
                <w:szCs w:val="16"/>
              </w:rPr>
              <w: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observer = observers.get(i);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lastRenderedPageBreak/>
              <w:t xml:space="preserve">            observer.update();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stateChanged()</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notifyObservers();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w:t>
            </w:r>
            <w:r w:rsidRPr="000D4F2E">
              <w:rPr>
                <w:rFonts w:ascii="宋体" w:hAnsi="宋体"/>
                <w:sz w:val="16"/>
                <w:szCs w:val="16"/>
              </w:rPr>
              <w:t>setState()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stateChanged();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autoSpaceDN w:val="0"/>
              <w:contextualSpacing/>
              <w:rPr>
                <w:rFonts w:ascii="宋体" w:hAnsi="宋体"/>
                <w:b/>
                <w:bCs/>
                <w:sz w:val="16"/>
                <w:szCs w:val="16"/>
              </w:rPr>
            </w:pPr>
            <w:r w:rsidRPr="000D4F2E">
              <w:rPr>
                <w:rFonts w:ascii="宋体" w:hAnsi="宋体"/>
                <w:b/>
                <w:bCs/>
                <w:sz w:val="16"/>
                <w:szCs w:val="16"/>
              </w:rPr>
              <w:t>Concrete Observer</w:t>
            </w:r>
            <w:r w:rsidRPr="000D4F2E">
              <w:rPr>
                <w:rFonts w:ascii="宋体" w:hAnsi="宋体"/>
                <w:b/>
                <w:bCs/>
                <w:sz w:val="16"/>
                <w:szCs w:val="16"/>
              </w:rPr>
              <w:t>：</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1. </w:t>
            </w:r>
            <w:r w:rsidRPr="000D4F2E">
              <w:rPr>
                <w:rFonts w:ascii="宋体" w:hAnsi="宋体"/>
                <w:sz w:val="16"/>
                <w:szCs w:val="16"/>
              </w:rPr>
              <w:t>维护一个指向</w:t>
            </w:r>
            <w:r w:rsidRPr="000D4F2E">
              <w:rPr>
                <w:rFonts w:ascii="宋体" w:hAnsi="宋体"/>
                <w:sz w:val="16"/>
                <w:szCs w:val="16"/>
              </w:rPr>
              <w:t>ConcreteSubject</w:t>
            </w:r>
            <w:r w:rsidRPr="000D4F2E">
              <w:rPr>
                <w:rFonts w:ascii="宋体" w:hAnsi="宋体"/>
                <w:sz w:val="16"/>
                <w:szCs w:val="16"/>
              </w:rPr>
              <w:t>对象的引用。</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2. </w:t>
            </w:r>
            <w:r w:rsidRPr="000D4F2E">
              <w:rPr>
                <w:rFonts w:ascii="宋体" w:hAnsi="宋体"/>
                <w:sz w:val="16"/>
                <w:szCs w:val="16"/>
              </w:rPr>
              <w:t>存储有关状态，这些状态应与</w:t>
            </w:r>
            <w:r w:rsidRPr="000D4F2E">
              <w:rPr>
                <w:rFonts w:ascii="宋体" w:hAnsi="宋体"/>
                <w:sz w:val="16"/>
                <w:szCs w:val="16"/>
              </w:rPr>
              <w:t>Subject</w:t>
            </w:r>
            <w:r w:rsidRPr="000D4F2E">
              <w:rPr>
                <w:rFonts w:ascii="宋体" w:hAnsi="宋体"/>
                <w:sz w:val="16"/>
                <w:szCs w:val="16"/>
              </w:rPr>
              <w:t>的状态保持一致。</w:t>
            </w:r>
          </w:p>
          <w:p w:rsidR="00000000" w:rsidRPr="000D4F2E" w:rsidRDefault="00FC10D3" w:rsidP="000D4F2E">
            <w:pPr>
              <w:autoSpaceDN w:val="0"/>
              <w:contextualSpacing/>
              <w:rPr>
                <w:rFonts w:ascii="宋体" w:hAnsi="宋体"/>
                <w:sz w:val="16"/>
                <w:szCs w:val="16"/>
              </w:rPr>
            </w:pPr>
            <w:r w:rsidRPr="000D4F2E">
              <w:rPr>
                <w:rFonts w:ascii="宋体" w:hAnsi="宋体"/>
                <w:sz w:val="16"/>
                <w:szCs w:val="16"/>
              </w:rPr>
              <w:t xml:space="preserve">3. </w:t>
            </w:r>
            <w:r w:rsidRPr="000D4F2E">
              <w:rPr>
                <w:rFonts w:ascii="宋体" w:hAnsi="宋体"/>
                <w:sz w:val="16"/>
                <w:szCs w:val="16"/>
              </w:rPr>
              <w:t>实现</w:t>
            </w:r>
            <w:r w:rsidRPr="000D4F2E">
              <w:rPr>
                <w:rFonts w:ascii="宋体" w:hAnsi="宋体"/>
                <w:sz w:val="16"/>
                <w:szCs w:val="16"/>
              </w:rPr>
              <w:t>Observer</w:t>
            </w:r>
            <w:r w:rsidRPr="000D4F2E">
              <w:rPr>
                <w:rFonts w:ascii="宋体" w:hAnsi="宋体"/>
                <w:sz w:val="16"/>
                <w:szCs w:val="16"/>
              </w:rPr>
              <w:t>的更新接口以使自身状态与</w:t>
            </w:r>
            <w:r w:rsidRPr="000D4F2E">
              <w:rPr>
                <w:rFonts w:ascii="宋体" w:hAnsi="宋体"/>
                <w:sz w:val="16"/>
                <w:szCs w:val="16"/>
              </w:rPr>
              <w:t>Subject</w:t>
            </w:r>
            <w:r w:rsidRPr="000D4F2E">
              <w:rPr>
                <w:rFonts w:ascii="宋体" w:hAnsi="宋体"/>
                <w:sz w:val="16"/>
                <w:szCs w:val="16"/>
              </w:rPr>
              <w:t>的状态保持一致。</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class</w:t>
            </w:r>
            <w:r w:rsidRPr="000D4F2E">
              <w:rPr>
                <w:rFonts w:ascii="宋体" w:hAnsi="宋体"/>
                <w:sz w:val="16"/>
                <w:szCs w:val="16"/>
              </w:rPr>
              <w:t xml:space="preserve"> ConcreteObserver </w:t>
            </w:r>
            <w:r w:rsidRPr="000D4F2E">
              <w:rPr>
                <w:rFonts w:ascii="宋体" w:hAnsi="宋体"/>
                <w:color w:val="0000FF"/>
                <w:sz w:val="16"/>
                <w:szCs w:val="16"/>
              </w:rPr>
              <w:t>implements</w:t>
            </w:r>
            <w:r w:rsidRPr="000D4F2E">
              <w:rPr>
                <w:rFonts w:ascii="宋体" w:hAnsi="宋体"/>
                <w:sz w:val="16"/>
                <w:szCs w:val="16"/>
              </w:rPr>
              <w:t xml:space="preserve"> Observer</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private</w:t>
            </w:r>
            <w:r w:rsidRPr="000D4F2E">
              <w:rPr>
                <w:rFonts w:ascii="宋体" w:hAnsi="宋体"/>
                <w:sz w:val="16"/>
                <w:szCs w:val="16"/>
              </w:rPr>
              <w:t xml:space="preserve"> </w:t>
            </w:r>
            <w:r w:rsidRPr="000D4F2E">
              <w:rPr>
                <w:rFonts w:ascii="宋体" w:hAnsi="宋体"/>
                <w:sz w:val="16"/>
                <w:szCs w:val="16"/>
              </w:rPr>
              <w:t xml:space="preserve">Subject subject;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ConcreteObserver(Subject subject)</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this</w:t>
            </w:r>
            <w:r w:rsidRPr="000D4F2E">
              <w:rPr>
                <w:rFonts w:ascii="宋体" w:hAnsi="宋体"/>
                <w:sz w:val="16"/>
                <w:szCs w:val="16"/>
              </w:rPr>
              <w:t xml:space="preserve">.subject = subject;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subject.registerObserver(</w:t>
            </w:r>
            <w:r w:rsidRPr="000D4F2E">
              <w:rPr>
                <w:rFonts w:ascii="宋体" w:hAnsi="宋体"/>
                <w:color w:val="0000FF"/>
                <w:sz w:val="16"/>
                <w:szCs w:val="16"/>
              </w:rPr>
              <w:t>this</w:t>
            </w: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00FF"/>
                <w:sz w:val="16"/>
                <w:szCs w:val="16"/>
              </w:rPr>
              <w:t>public</w:t>
            </w:r>
            <w:r w:rsidRPr="000D4F2E">
              <w:rPr>
                <w:rFonts w:ascii="宋体" w:hAnsi="宋体"/>
                <w:sz w:val="16"/>
                <w:szCs w:val="16"/>
              </w:rPr>
              <w:t xml:space="preserve"> </w:t>
            </w:r>
            <w:r w:rsidRPr="000D4F2E">
              <w:rPr>
                <w:rFonts w:ascii="宋体" w:hAnsi="宋体"/>
                <w:color w:val="0000FF"/>
                <w:sz w:val="16"/>
                <w:szCs w:val="16"/>
              </w:rPr>
              <w:t>void</w:t>
            </w:r>
            <w:r w:rsidRPr="000D4F2E">
              <w:rPr>
                <w:rFonts w:ascii="宋体" w:hAnsi="宋体"/>
                <w:sz w:val="16"/>
                <w:szCs w:val="16"/>
              </w:rPr>
              <w:t xml:space="preserve"> update()</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ascii="宋体" w:hAnsi="宋体"/>
                <w:sz w:val="16"/>
                <w:szCs w:val="16"/>
              </w:rPr>
            </w:pPr>
            <w:r w:rsidRPr="000D4F2E">
              <w:rPr>
                <w:rFonts w:ascii="宋体" w:hAnsi="宋体"/>
                <w:sz w:val="16"/>
                <w:szCs w:val="16"/>
              </w:rPr>
              <w:t xml:space="preserve">        </w:t>
            </w:r>
            <w:r w:rsidRPr="000D4F2E">
              <w:rPr>
                <w:rFonts w:ascii="宋体" w:hAnsi="宋体"/>
                <w:color w:val="008000"/>
                <w:sz w:val="16"/>
                <w:szCs w:val="16"/>
              </w:rPr>
              <w:t>// your code</w:t>
            </w:r>
            <w:r w:rsidRPr="000D4F2E">
              <w:rPr>
                <w:rFonts w:ascii="宋体" w:hAnsi="宋体"/>
                <w:sz w:val="16"/>
                <w:szCs w:val="16"/>
              </w:rPr>
              <w:t xml:space="preserve">       </w:t>
            </w:r>
          </w:p>
          <w:p w:rsidR="00000000" w:rsidRPr="000D4F2E" w:rsidRDefault="00FC10D3" w:rsidP="000D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contextualSpacing/>
              <w:rPr>
                <w:rFonts w:hint="eastAsia"/>
                <w:sz w:val="16"/>
                <w:szCs w:val="16"/>
              </w:rPr>
            </w:pPr>
            <w:r w:rsidRPr="000D4F2E">
              <w:rPr>
                <w:rFonts w:ascii="宋体" w:hAnsi="宋体"/>
                <w:sz w:val="16"/>
                <w:szCs w:val="16"/>
              </w:rPr>
              <w:lastRenderedPageBreak/>
              <w:t xml:space="preserve">    }}</w:t>
            </w:r>
          </w:p>
        </w:tc>
      </w:tr>
    </w:tbl>
    <w:p w:rsidR="00000000" w:rsidRPr="000D4F2E" w:rsidRDefault="00FC10D3" w:rsidP="000D4F2E">
      <w:pPr>
        <w:contextualSpacing/>
        <w:rPr>
          <w:rFonts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适配器</w:t>
      </w:r>
      <w:r w:rsidRPr="000D4F2E">
        <w:rPr>
          <w:rFonts w:hint="eastAsia"/>
          <w:b/>
          <w:bCs/>
          <w:sz w:val="16"/>
          <w:szCs w:val="16"/>
        </w:rPr>
        <w:t>模式解释【】</w:t>
      </w:r>
    </w:p>
    <w:p w:rsidR="00000000" w:rsidRPr="000D4F2E" w:rsidRDefault="00FC10D3" w:rsidP="000D4F2E">
      <w:pPr>
        <w:ind w:firstLineChars="150" w:firstLine="240"/>
        <w:contextualSpacing/>
        <w:rPr>
          <w:rFonts w:hint="eastAsia"/>
          <w:sz w:val="16"/>
          <w:szCs w:val="16"/>
        </w:rPr>
      </w:pPr>
      <w:r w:rsidRPr="000D4F2E">
        <w:rPr>
          <w:rFonts w:ascii="宋体" w:hAnsi="宋体" w:hint="eastAsia"/>
          <w:bCs/>
          <w:sz w:val="16"/>
          <w:szCs w:val="16"/>
        </w:rPr>
        <w:t>把一个类的接口变换成客户端所期待的另一种接口，从而使原本因接口原因不匹配而无法一起工作的两个类</w:t>
      </w:r>
      <w:r w:rsidRPr="000D4F2E">
        <w:rPr>
          <w:rFonts w:ascii="宋体" w:hAnsi="宋体" w:hint="eastAsia"/>
          <w:bCs/>
          <w:sz w:val="16"/>
          <w:szCs w:val="16"/>
        </w:rPr>
        <w:t xml:space="preserve"> </w:t>
      </w:r>
      <w:r w:rsidRPr="000D4F2E">
        <w:rPr>
          <w:rFonts w:ascii="宋体" w:hAnsi="宋体" w:hint="eastAsia"/>
          <w:bCs/>
          <w:sz w:val="16"/>
          <w:szCs w:val="16"/>
        </w:rPr>
        <w:t>能够一起工作。适配类可以根据参数返还一个合适的实例给客户端</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说说</w:t>
      </w:r>
      <w:r w:rsidRPr="000D4F2E">
        <w:rPr>
          <w:rFonts w:hint="eastAsia"/>
          <w:b/>
          <w:bCs/>
          <w:sz w:val="16"/>
          <w:szCs w:val="16"/>
        </w:rPr>
        <w:t xml:space="preserve">UML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标准建模语言</w:t>
      </w:r>
      <w:r w:rsidRPr="000D4F2E">
        <w:rPr>
          <w:rFonts w:ascii="宋体" w:hAnsi="宋体" w:hint="eastAsia"/>
          <w:bCs/>
          <w:sz w:val="16"/>
          <w:szCs w:val="16"/>
        </w:rPr>
        <w:t>UML</w:t>
      </w:r>
      <w:r w:rsidRPr="000D4F2E">
        <w:rPr>
          <w:rFonts w:ascii="宋体" w:hAnsi="宋体" w:hint="eastAsia"/>
          <w:bCs/>
          <w:sz w:val="16"/>
          <w:szCs w:val="16"/>
        </w:rPr>
        <w:t>。用例图</w:t>
      </w:r>
      <w:r w:rsidRPr="000D4F2E">
        <w:rPr>
          <w:rFonts w:ascii="宋体" w:hAnsi="宋体" w:hint="eastAsia"/>
          <w:bCs/>
          <w:sz w:val="16"/>
          <w:szCs w:val="16"/>
        </w:rPr>
        <w:t>,</w:t>
      </w:r>
      <w:r w:rsidRPr="000D4F2E">
        <w:rPr>
          <w:rFonts w:ascii="宋体" w:hAnsi="宋体" w:hint="eastAsia"/>
          <w:bCs/>
          <w:sz w:val="16"/>
          <w:szCs w:val="16"/>
        </w:rPr>
        <w:t>静态图</w:t>
      </w:r>
      <w:r w:rsidRPr="000D4F2E">
        <w:rPr>
          <w:rFonts w:ascii="宋体" w:hAnsi="宋体" w:hint="eastAsia"/>
          <w:bCs/>
          <w:sz w:val="16"/>
          <w:szCs w:val="16"/>
        </w:rPr>
        <w:t>(</w:t>
      </w:r>
      <w:r w:rsidRPr="000D4F2E">
        <w:rPr>
          <w:rFonts w:ascii="宋体" w:hAnsi="宋体" w:hint="eastAsia"/>
          <w:bCs/>
          <w:sz w:val="16"/>
          <w:szCs w:val="16"/>
        </w:rPr>
        <w:t>包括类图、对象图和包图</w:t>
      </w:r>
      <w:r w:rsidRPr="000D4F2E">
        <w:rPr>
          <w:rFonts w:ascii="宋体" w:hAnsi="宋体" w:hint="eastAsia"/>
          <w:bCs/>
          <w:sz w:val="16"/>
          <w:szCs w:val="16"/>
        </w:rPr>
        <w:t>),</w:t>
      </w:r>
      <w:r w:rsidRPr="000D4F2E">
        <w:rPr>
          <w:rFonts w:ascii="宋体" w:hAnsi="宋体" w:hint="eastAsia"/>
          <w:bCs/>
          <w:sz w:val="16"/>
          <w:szCs w:val="16"/>
        </w:rPr>
        <w:t>行为图</w:t>
      </w:r>
      <w:r w:rsidRPr="000D4F2E">
        <w:rPr>
          <w:rFonts w:ascii="宋体" w:hAnsi="宋体" w:hint="eastAsia"/>
          <w:bCs/>
          <w:sz w:val="16"/>
          <w:szCs w:val="16"/>
        </w:rPr>
        <w:t>,</w:t>
      </w:r>
      <w:r w:rsidRPr="000D4F2E">
        <w:rPr>
          <w:rFonts w:ascii="宋体" w:hAnsi="宋体" w:hint="eastAsia"/>
          <w:bCs/>
          <w:sz w:val="16"/>
          <w:szCs w:val="16"/>
        </w:rPr>
        <w:t>交互图</w:t>
      </w:r>
      <w:r w:rsidRPr="000D4F2E">
        <w:rPr>
          <w:rFonts w:ascii="宋体" w:hAnsi="宋体" w:hint="eastAsia"/>
          <w:bCs/>
          <w:sz w:val="16"/>
          <w:szCs w:val="16"/>
        </w:rPr>
        <w:t>(</w:t>
      </w:r>
      <w:r w:rsidRPr="000D4F2E">
        <w:rPr>
          <w:rFonts w:ascii="宋体" w:hAnsi="宋体" w:hint="eastAsia"/>
          <w:bCs/>
          <w:sz w:val="16"/>
          <w:szCs w:val="16"/>
        </w:rPr>
        <w:t>顺序图</w:t>
      </w:r>
      <w:r w:rsidRPr="000D4F2E">
        <w:rPr>
          <w:rFonts w:ascii="宋体" w:hAnsi="宋体" w:hint="eastAsia"/>
          <w:bCs/>
          <w:sz w:val="16"/>
          <w:szCs w:val="16"/>
        </w:rPr>
        <w:t>,</w:t>
      </w:r>
      <w:r w:rsidRPr="000D4F2E">
        <w:rPr>
          <w:rFonts w:ascii="宋体" w:hAnsi="宋体" w:hint="eastAsia"/>
          <w:bCs/>
          <w:sz w:val="16"/>
          <w:szCs w:val="16"/>
        </w:rPr>
        <w:t>合作图</w:t>
      </w:r>
      <w:r w:rsidRPr="000D4F2E">
        <w:rPr>
          <w:rFonts w:ascii="宋体" w:hAnsi="宋体" w:hint="eastAsia"/>
          <w:bCs/>
          <w:sz w:val="16"/>
          <w:szCs w:val="16"/>
        </w:rPr>
        <w:t>),</w:t>
      </w:r>
      <w:r w:rsidRPr="000D4F2E">
        <w:rPr>
          <w:rFonts w:ascii="宋体" w:hAnsi="宋体" w:hint="eastAsia"/>
          <w:bCs/>
          <w:sz w:val="16"/>
          <w:szCs w:val="16"/>
        </w:rPr>
        <w:t>实现图。</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UML</w:t>
      </w:r>
      <w:r w:rsidRPr="000D4F2E">
        <w:rPr>
          <w:rFonts w:hint="eastAsia"/>
          <w:b/>
          <w:bCs/>
          <w:sz w:val="16"/>
          <w:szCs w:val="16"/>
        </w:rPr>
        <w:t>中的几种关系？</w:t>
      </w:r>
    </w:p>
    <w:p w:rsidR="00000000" w:rsidRPr="000D4F2E" w:rsidRDefault="00FC10D3" w:rsidP="000D4F2E">
      <w:pPr>
        <w:ind w:leftChars="170" w:left="537" w:hanging="180"/>
        <w:contextualSpacing/>
        <w:rPr>
          <w:sz w:val="16"/>
          <w:szCs w:val="16"/>
        </w:rPr>
      </w:pPr>
      <w:r w:rsidRPr="000D4F2E">
        <w:rPr>
          <w:sz w:val="16"/>
          <w:szCs w:val="16"/>
        </w:rPr>
        <w:t>依赖，关联，泛化，实现</w:t>
      </w:r>
    </w:p>
    <w:p w:rsidR="00000000" w:rsidRPr="000D4F2E" w:rsidRDefault="00FC10D3" w:rsidP="000D4F2E">
      <w:pPr>
        <w:ind w:leftChars="170" w:left="537" w:hanging="180"/>
        <w:contextualSpacing/>
        <w:rPr>
          <w:rFonts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UML</w:t>
      </w:r>
      <w:r w:rsidRPr="000D4F2E">
        <w:rPr>
          <w:rFonts w:hint="eastAsia"/>
          <w:b/>
          <w:bCs/>
          <w:sz w:val="16"/>
          <w:szCs w:val="16"/>
        </w:rPr>
        <w:t>几种图及用途？</w:t>
      </w:r>
    </w:p>
    <w:p w:rsidR="00000000" w:rsidRPr="000D4F2E" w:rsidRDefault="00FC10D3" w:rsidP="00FC10D3">
      <w:pPr>
        <w:numPr>
          <w:ilvl w:val="0"/>
          <w:numId w:val="59"/>
        </w:numPr>
        <w:tabs>
          <w:tab w:val="left" w:pos="845"/>
        </w:tabs>
        <w:ind w:left="845"/>
        <w:contextualSpacing/>
        <w:rPr>
          <w:rFonts w:ascii="宋体" w:hAnsi="宋体"/>
          <w:bCs/>
          <w:sz w:val="16"/>
          <w:szCs w:val="16"/>
        </w:rPr>
      </w:pPr>
      <w:r w:rsidRPr="000D4F2E">
        <w:rPr>
          <w:rFonts w:ascii="宋体" w:hAnsi="宋体" w:hint="eastAsia"/>
          <w:bCs/>
          <w:sz w:val="16"/>
          <w:szCs w:val="16"/>
        </w:rPr>
        <w:t>用例图</w:t>
      </w:r>
      <w:r w:rsidRPr="000D4F2E">
        <w:rPr>
          <w:rFonts w:ascii="宋体" w:hAnsi="宋体"/>
          <w:bCs/>
          <w:sz w:val="16"/>
          <w:szCs w:val="16"/>
        </w:rPr>
        <w:t>—</w:t>
      </w:r>
      <w:r w:rsidRPr="000D4F2E">
        <w:rPr>
          <w:rFonts w:ascii="宋体" w:hAnsi="宋体" w:hint="eastAsia"/>
          <w:bCs/>
          <w:sz w:val="16"/>
          <w:szCs w:val="16"/>
        </w:rPr>
        <w:t>描述系统的参与者与用例之间的关系</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类图</w:t>
      </w:r>
      <w:r w:rsidRPr="000D4F2E">
        <w:rPr>
          <w:rFonts w:ascii="宋体" w:hAnsi="宋体"/>
          <w:bCs/>
          <w:sz w:val="16"/>
          <w:szCs w:val="16"/>
        </w:rPr>
        <w:t>—</w:t>
      </w:r>
      <w:r w:rsidRPr="000D4F2E">
        <w:rPr>
          <w:rFonts w:ascii="宋体" w:hAnsi="宋体" w:hint="eastAsia"/>
          <w:bCs/>
          <w:sz w:val="16"/>
          <w:szCs w:val="16"/>
        </w:rPr>
        <w:t>描述系统中的概念及它们之间的关系</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对象图</w:t>
      </w:r>
      <w:r w:rsidRPr="000D4F2E">
        <w:rPr>
          <w:rFonts w:ascii="宋体" w:hAnsi="宋体"/>
          <w:bCs/>
          <w:sz w:val="16"/>
          <w:szCs w:val="16"/>
        </w:rPr>
        <w:t>—</w:t>
      </w:r>
      <w:r w:rsidRPr="000D4F2E">
        <w:rPr>
          <w:rFonts w:ascii="宋体" w:hAnsi="宋体" w:hint="eastAsia"/>
          <w:bCs/>
          <w:sz w:val="16"/>
          <w:szCs w:val="16"/>
        </w:rPr>
        <w:t>描述系统中实例及它们之间关系</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状态图</w:t>
      </w:r>
      <w:r w:rsidRPr="000D4F2E">
        <w:rPr>
          <w:rFonts w:ascii="宋体" w:hAnsi="宋体"/>
          <w:bCs/>
          <w:sz w:val="16"/>
          <w:szCs w:val="16"/>
        </w:rPr>
        <w:t>—</w:t>
      </w:r>
      <w:r w:rsidRPr="000D4F2E">
        <w:rPr>
          <w:rFonts w:ascii="宋体" w:hAnsi="宋体" w:hint="eastAsia"/>
          <w:bCs/>
          <w:sz w:val="16"/>
          <w:szCs w:val="16"/>
        </w:rPr>
        <w:t>描述系统中对象所具</w:t>
      </w:r>
      <w:r w:rsidRPr="000D4F2E">
        <w:rPr>
          <w:rFonts w:ascii="宋体" w:hAnsi="宋体" w:hint="eastAsia"/>
          <w:bCs/>
          <w:sz w:val="16"/>
          <w:szCs w:val="16"/>
        </w:rPr>
        <w:t>备的状态，及触发状态改变的事件</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时序图</w:t>
      </w:r>
      <w:r w:rsidRPr="000D4F2E">
        <w:rPr>
          <w:rFonts w:ascii="宋体" w:hAnsi="宋体"/>
          <w:bCs/>
          <w:sz w:val="16"/>
          <w:szCs w:val="16"/>
        </w:rPr>
        <w:t>—</w:t>
      </w:r>
      <w:r w:rsidRPr="000D4F2E">
        <w:rPr>
          <w:rFonts w:ascii="宋体" w:hAnsi="宋体" w:hint="eastAsia"/>
          <w:bCs/>
          <w:sz w:val="16"/>
          <w:szCs w:val="16"/>
        </w:rPr>
        <w:t>描述对象之间发送消息的时间顺序</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协作图</w:t>
      </w:r>
      <w:r w:rsidRPr="000D4F2E">
        <w:rPr>
          <w:rFonts w:ascii="宋体" w:hAnsi="宋体"/>
          <w:bCs/>
          <w:sz w:val="16"/>
          <w:szCs w:val="16"/>
        </w:rPr>
        <w:t>—</w:t>
      </w:r>
      <w:r w:rsidRPr="000D4F2E">
        <w:rPr>
          <w:rFonts w:ascii="宋体" w:hAnsi="宋体" w:hint="eastAsia"/>
          <w:bCs/>
          <w:sz w:val="16"/>
          <w:szCs w:val="16"/>
        </w:rPr>
        <w:t>描述对象之间协作关系</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活动图</w:t>
      </w:r>
      <w:r w:rsidRPr="000D4F2E">
        <w:rPr>
          <w:rFonts w:ascii="宋体" w:hAnsi="宋体"/>
          <w:bCs/>
          <w:sz w:val="16"/>
          <w:szCs w:val="16"/>
        </w:rPr>
        <w:t>—</w:t>
      </w:r>
      <w:r w:rsidRPr="000D4F2E">
        <w:rPr>
          <w:rFonts w:ascii="宋体" w:hAnsi="宋体" w:hint="eastAsia"/>
          <w:bCs/>
          <w:sz w:val="16"/>
          <w:szCs w:val="16"/>
        </w:rPr>
        <w:t>描述执行过程中涉及的活动及状态变化</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组件图</w:t>
      </w:r>
      <w:r w:rsidRPr="000D4F2E">
        <w:rPr>
          <w:rFonts w:ascii="宋体" w:hAnsi="宋体"/>
          <w:bCs/>
          <w:sz w:val="16"/>
          <w:szCs w:val="16"/>
        </w:rPr>
        <w:t>—</w:t>
      </w:r>
      <w:r w:rsidRPr="000D4F2E">
        <w:rPr>
          <w:rFonts w:ascii="宋体" w:hAnsi="宋体" w:hint="eastAsia"/>
          <w:bCs/>
          <w:sz w:val="16"/>
          <w:szCs w:val="16"/>
        </w:rPr>
        <w:t>描述系统组件之间的关系</w:t>
      </w:r>
    </w:p>
    <w:p w:rsidR="00000000" w:rsidRPr="000D4F2E" w:rsidRDefault="00FC10D3" w:rsidP="00FC10D3">
      <w:pPr>
        <w:numPr>
          <w:ilvl w:val="0"/>
          <w:numId w:val="59"/>
        </w:numPr>
        <w:tabs>
          <w:tab w:val="left" w:pos="845"/>
        </w:tabs>
        <w:ind w:left="845"/>
        <w:contextualSpacing/>
        <w:rPr>
          <w:rFonts w:ascii="宋体" w:hAnsi="宋体" w:hint="eastAsia"/>
          <w:bCs/>
          <w:sz w:val="16"/>
          <w:szCs w:val="16"/>
        </w:rPr>
      </w:pPr>
      <w:r w:rsidRPr="000D4F2E">
        <w:rPr>
          <w:rFonts w:ascii="宋体" w:hAnsi="宋体" w:hint="eastAsia"/>
          <w:bCs/>
          <w:sz w:val="16"/>
          <w:szCs w:val="16"/>
        </w:rPr>
        <w:t>配置图—描述系统的硬件及软件的物理结构</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常用的设计模式？说明工厂模式。</w:t>
      </w:r>
      <w:r w:rsidRPr="000D4F2E">
        <w:rPr>
          <w:rFonts w:hint="eastAsia"/>
          <w:b/>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Java</w:t>
      </w:r>
      <w:r w:rsidRPr="000D4F2E">
        <w:rPr>
          <w:rFonts w:ascii="宋体" w:hAnsi="宋体" w:hint="eastAsia"/>
          <w:bCs/>
          <w:sz w:val="16"/>
          <w:szCs w:val="16"/>
        </w:rPr>
        <w:t>中的</w:t>
      </w:r>
      <w:r w:rsidRPr="000D4F2E">
        <w:rPr>
          <w:rFonts w:ascii="宋体" w:hAnsi="宋体" w:hint="eastAsia"/>
          <w:bCs/>
          <w:sz w:val="16"/>
          <w:szCs w:val="16"/>
        </w:rPr>
        <w:t>23</w:t>
      </w:r>
      <w:r w:rsidRPr="000D4F2E">
        <w:rPr>
          <w:rFonts w:ascii="宋体" w:hAnsi="宋体" w:hint="eastAsia"/>
          <w:bCs/>
          <w:sz w:val="16"/>
          <w:szCs w:val="16"/>
        </w:rPr>
        <w:t>种设计模式：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Factory</w:t>
      </w:r>
      <w:r w:rsidRPr="000D4F2E">
        <w:rPr>
          <w:rFonts w:ascii="宋体" w:hAnsi="宋体" w:hint="eastAsia"/>
          <w:bCs/>
          <w:sz w:val="16"/>
          <w:szCs w:val="16"/>
        </w:rPr>
        <w:t>（工厂模式），</w:t>
      </w:r>
      <w:r w:rsidRPr="000D4F2E">
        <w:rPr>
          <w:rFonts w:ascii="宋体" w:hAnsi="宋体" w:hint="eastAsia"/>
          <w:bCs/>
          <w:sz w:val="16"/>
          <w:szCs w:val="16"/>
        </w:rPr>
        <w:t xml:space="preserve"> Builder</w:t>
      </w:r>
      <w:r w:rsidRPr="000D4F2E">
        <w:rPr>
          <w:rFonts w:ascii="宋体" w:hAnsi="宋体" w:hint="eastAsia"/>
          <w:bCs/>
          <w:sz w:val="16"/>
          <w:szCs w:val="16"/>
        </w:rPr>
        <w:t>（建造模式），</w:t>
      </w:r>
      <w:r w:rsidRPr="000D4F2E">
        <w:rPr>
          <w:rFonts w:ascii="宋体" w:hAnsi="宋体" w:hint="eastAsia"/>
          <w:bCs/>
          <w:sz w:val="16"/>
          <w:szCs w:val="16"/>
        </w:rPr>
        <w:t xml:space="preserve"> Factory Method</w:t>
      </w:r>
      <w:r w:rsidRPr="000D4F2E">
        <w:rPr>
          <w:rFonts w:ascii="宋体" w:hAnsi="宋体" w:hint="eastAsia"/>
          <w:bCs/>
          <w:sz w:val="16"/>
          <w:szCs w:val="16"/>
        </w:rPr>
        <w:t>（工厂方法模式），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Prototype</w:t>
      </w:r>
      <w:r w:rsidRPr="000D4F2E">
        <w:rPr>
          <w:rFonts w:ascii="宋体" w:hAnsi="宋体" w:hint="eastAsia"/>
          <w:bCs/>
          <w:sz w:val="16"/>
          <w:szCs w:val="16"/>
        </w:rPr>
        <w:t>（原始模型模式），</w:t>
      </w:r>
      <w:r w:rsidRPr="000D4F2E">
        <w:rPr>
          <w:rFonts w:ascii="宋体" w:hAnsi="宋体" w:hint="eastAsia"/>
          <w:bCs/>
          <w:sz w:val="16"/>
          <w:szCs w:val="16"/>
        </w:rPr>
        <w:t>Singleton</w:t>
      </w:r>
      <w:r w:rsidRPr="000D4F2E">
        <w:rPr>
          <w:rFonts w:ascii="宋体" w:hAnsi="宋体" w:hint="eastAsia"/>
          <w:bCs/>
          <w:sz w:val="16"/>
          <w:szCs w:val="16"/>
        </w:rPr>
        <w:t>（单例模式），</w:t>
      </w:r>
      <w:r w:rsidRPr="000D4F2E">
        <w:rPr>
          <w:rFonts w:ascii="宋体" w:hAnsi="宋体" w:hint="eastAsia"/>
          <w:bCs/>
          <w:sz w:val="16"/>
          <w:szCs w:val="16"/>
        </w:rPr>
        <w:t xml:space="preserve">  Facade</w:t>
      </w:r>
      <w:r w:rsidRPr="000D4F2E">
        <w:rPr>
          <w:rFonts w:ascii="宋体" w:hAnsi="宋体" w:hint="eastAsia"/>
          <w:bCs/>
          <w:sz w:val="16"/>
          <w:szCs w:val="16"/>
        </w:rPr>
        <w:t>（门面模式），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Adapter</w:t>
      </w:r>
      <w:r w:rsidRPr="000D4F2E">
        <w:rPr>
          <w:rFonts w:ascii="宋体" w:hAnsi="宋体" w:hint="eastAsia"/>
          <w:bCs/>
          <w:sz w:val="16"/>
          <w:szCs w:val="16"/>
        </w:rPr>
        <w:t>（适配器模式），</w:t>
      </w:r>
      <w:r w:rsidRPr="000D4F2E">
        <w:rPr>
          <w:rFonts w:ascii="宋体" w:hAnsi="宋体" w:hint="eastAsia"/>
          <w:bCs/>
          <w:sz w:val="16"/>
          <w:szCs w:val="16"/>
        </w:rPr>
        <w:t xml:space="preserve">    Bridge</w:t>
      </w:r>
      <w:r w:rsidRPr="000D4F2E">
        <w:rPr>
          <w:rFonts w:ascii="宋体" w:hAnsi="宋体" w:hint="eastAsia"/>
          <w:bCs/>
          <w:sz w:val="16"/>
          <w:szCs w:val="16"/>
        </w:rPr>
        <w:t>（桥梁模式），</w:t>
      </w:r>
      <w:r w:rsidRPr="000D4F2E">
        <w:rPr>
          <w:rFonts w:ascii="宋体" w:hAnsi="宋体" w:hint="eastAsia"/>
          <w:bCs/>
          <w:sz w:val="16"/>
          <w:szCs w:val="16"/>
        </w:rPr>
        <w:t xml:space="preserve">  Composite</w:t>
      </w:r>
      <w:r w:rsidRPr="000D4F2E">
        <w:rPr>
          <w:rFonts w:ascii="宋体" w:hAnsi="宋体" w:hint="eastAsia"/>
          <w:bCs/>
          <w:sz w:val="16"/>
          <w:szCs w:val="16"/>
        </w:rPr>
        <w:t>（合成模式），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Decorator</w:t>
      </w:r>
      <w:r w:rsidRPr="000D4F2E">
        <w:rPr>
          <w:rFonts w:ascii="宋体" w:hAnsi="宋体" w:hint="eastAsia"/>
          <w:bCs/>
          <w:sz w:val="16"/>
          <w:szCs w:val="16"/>
        </w:rPr>
        <w:t>（装饰模式），</w:t>
      </w:r>
      <w:r w:rsidRPr="000D4F2E">
        <w:rPr>
          <w:rFonts w:ascii="宋体" w:hAnsi="宋体" w:hint="eastAsia"/>
          <w:bCs/>
          <w:sz w:val="16"/>
          <w:szCs w:val="16"/>
        </w:rPr>
        <w:t xml:space="preserve">    Flyweight</w:t>
      </w:r>
      <w:r w:rsidRPr="000D4F2E">
        <w:rPr>
          <w:rFonts w:ascii="宋体" w:hAnsi="宋体" w:hint="eastAsia"/>
          <w:bCs/>
          <w:sz w:val="16"/>
          <w:szCs w:val="16"/>
        </w:rPr>
        <w:t>（享元模式），</w:t>
      </w:r>
      <w:r w:rsidRPr="000D4F2E">
        <w:rPr>
          <w:rFonts w:ascii="宋体" w:hAnsi="宋体" w:hint="eastAsia"/>
          <w:bCs/>
          <w:sz w:val="16"/>
          <w:szCs w:val="16"/>
        </w:rPr>
        <w:t xml:space="preserve">     Proxy</w:t>
      </w:r>
      <w:r w:rsidRPr="000D4F2E">
        <w:rPr>
          <w:rFonts w:ascii="宋体" w:hAnsi="宋体" w:hint="eastAsia"/>
          <w:bCs/>
          <w:sz w:val="16"/>
          <w:szCs w:val="16"/>
        </w:rPr>
        <w:t>（代理模式），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Command</w:t>
      </w:r>
      <w:r w:rsidRPr="000D4F2E">
        <w:rPr>
          <w:rFonts w:ascii="宋体" w:hAnsi="宋体" w:hint="eastAsia"/>
          <w:bCs/>
          <w:sz w:val="16"/>
          <w:szCs w:val="16"/>
        </w:rPr>
        <w:t>（命令模式），</w:t>
      </w:r>
      <w:r w:rsidRPr="000D4F2E">
        <w:rPr>
          <w:rFonts w:ascii="宋体" w:hAnsi="宋体" w:hint="eastAsia"/>
          <w:bCs/>
          <w:sz w:val="16"/>
          <w:szCs w:val="16"/>
        </w:rPr>
        <w:t xml:space="preserve">      Interpreter</w:t>
      </w:r>
      <w:r w:rsidRPr="000D4F2E">
        <w:rPr>
          <w:rFonts w:ascii="宋体" w:hAnsi="宋体" w:hint="eastAsia"/>
          <w:bCs/>
          <w:sz w:val="16"/>
          <w:szCs w:val="16"/>
        </w:rPr>
        <w:t>（解释器模式），</w:t>
      </w:r>
      <w:r w:rsidRPr="000D4F2E">
        <w:rPr>
          <w:rFonts w:ascii="宋体" w:hAnsi="宋体" w:hint="eastAsia"/>
          <w:bCs/>
          <w:sz w:val="16"/>
          <w:szCs w:val="16"/>
        </w:rPr>
        <w:t xml:space="preserve"> Visitor</w:t>
      </w:r>
      <w:r w:rsidRPr="000D4F2E">
        <w:rPr>
          <w:rFonts w:ascii="宋体" w:hAnsi="宋体" w:hint="eastAsia"/>
          <w:bCs/>
          <w:sz w:val="16"/>
          <w:szCs w:val="16"/>
        </w:rPr>
        <w:t>（访问者模式），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Iterator</w:t>
      </w:r>
      <w:r w:rsidRPr="000D4F2E">
        <w:rPr>
          <w:rFonts w:ascii="宋体" w:hAnsi="宋体" w:hint="eastAsia"/>
          <w:bCs/>
          <w:sz w:val="16"/>
          <w:szCs w:val="16"/>
        </w:rPr>
        <w:t>（迭代子模式），</w:t>
      </w:r>
      <w:r w:rsidRPr="000D4F2E">
        <w:rPr>
          <w:rFonts w:ascii="宋体" w:hAnsi="宋体" w:hint="eastAsia"/>
          <w:bCs/>
          <w:sz w:val="16"/>
          <w:szCs w:val="16"/>
        </w:rPr>
        <w:t xml:space="preserve">   Mediator</w:t>
      </w:r>
      <w:r w:rsidRPr="000D4F2E">
        <w:rPr>
          <w:rFonts w:ascii="宋体" w:hAnsi="宋体" w:hint="eastAsia"/>
          <w:bCs/>
          <w:sz w:val="16"/>
          <w:szCs w:val="16"/>
        </w:rPr>
        <w:t>（调停者模式），</w:t>
      </w:r>
      <w:r w:rsidRPr="000D4F2E">
        <w:rPr>
          <w:rFonts w:ascii="宋体" w:hAnsi="宋体" w:hint="eastAsia"/>
          <w:bCs/>
          <w:sz w:val="16"/>
          <w:szCs w:val="16"/>
        </w:rPr>
        <w:t xml:space="preserve">    Memento</w:t>
      </w:r>
      <w:r w:rsidRPr="000D4F2E">
        <w:rPr>
          <w:rFonts w:ascii="宋体" w:hAnsi="宋体" w:hint="eastAsia"/>
          <w:bCs/>
          <w:sz w:val="16"/>
          <w:szCs w:val="16"/>
        </w:rPr>
        <w:t>（备忘录模式），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Observer</w:t>
      </w:r>
      <w:r w:rsidRPr="000D4F2E">
        <w:rPr>
          <w:rFonts w:ascii="宋体" w:hAnsi="宋体" w:hint="eastAsia"/>
          <w:bCs/>
          <w:sz w:val="16"/>
          <w:szCs w:val="16"/>
        </w:rPr>
        <w:t>（观察者模式），</w:t>
      </w:r>
      <w:r w:rsidRPr="000D4F2E">
        <w:rPr>
          <w:rFonts w:ascii="宋体" w:hAnsi="宋体" w:hint="eastAsia"/>
          <w:bCs/>
          <w:sz w:val="16"/>
          <w:szCs w:val="16"/>
        </w:rPr>
        <w:t xml:space="preserve">   State</w:t>
      </w:r>
      <w:r w:rsidRPr="000D4F2E">
        <w:rPr>
          <w:rFonts w:ascii="宋体" w:hAnsi="宋体" w:hint="eastAsia"/>
          <w:bCs/>
          <w:sz w:val="16"/>
          <w:szCs w:val="16"/>
        </w:rPr>
        <w:t>（状态模式），</w:t>
      </w:r>
      <w:r w:rsidRPr="000D4F2E">
        <w:rPr>
          <w:rFonts w:ascii="宋体" w:hAnsi="宋体" w:hint="eastAsia"/>
          <w:bCs/>
          <w:sz w:val="16"/>
          <w:szCs w:val="16"/>
        </w:rPr>
        <w:t xml:space="preserve">         Str</w:t>
      </w:r>
      <w:r w:rsidRPr="000D4F2E">
        <w:rPr>
          <w:rFonts w:ascii="宋体" w:hAnsi="宋体" w:hint="eastAsia"/>
          <w:bCs/>
          <w:sz w:val="16"/>
          <w:szCs w:val="16"/>
        </w:rPr>
        <w:t>ategy</w:t>
      </w:r>
      <w:r w:rsidRPr="000D4F2E">
        <w:rPr>
          <w:rFonts w:ascii="宋体" w:hAnsi="宋体" w:hint="eastAsia"/>
          <w:bCs/>
          <w:sz w:val="16"/>
          <w:szCs w:val="16"/>
        </w:rPr>
        <w:t>（策略模式），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Template Method</w:t>
      </w:r>
      <w:r w:rsidRPr="000D4F2E">
        <w:rPr>
          <w:rFonts w:ascii="宋体" w:hAnsi="宋体" w:hint="eastAsia"/>
          <w:bCs/>
          <w:sz w:val="16"/>
          <w:szCs w:val="16"/>
        </w:rPr>
        <w:t>（模板方法模式），</w:t>
      </w:r>
      <w:r w:rsidRPr="000D4F2E">
        <w:rPr>
          <w:rFonts w:ascii="宋体" w:hAnsi="宋体" w:hint="eastAsia"/>
          <w:bCs/>
          <w:sz w:val="16"/>
          <w:szCs w:val="16"/>
        </w:rPr>
        <w:t xml:space="preserve"> Chain Of Responsibleity</w:t>
      </w:r>
      <w:r w:rsidRPr="000D4F2E">
        <w:rPr>
          <w:rFonts w:ascii="宋体" w:hAnsi="宋体" w:hint="eastAsia"/>
          <w:bCs/>
          <w:sz w:val="16"/>
          <w:szCs w:val="16"/>
        </w:rPr>
        <w:t>（责任链模式）</w:t>
      </w:r>
      <w:r w:rsidRPr="000D4F2E">
        <w:rPr>
          <w:rFonts w:ascii="宋体" w:hAnsi="宋体" w:hint="eastAsia"/>
          <w:bCs/>
          <w:sz w:val="16"/>
          <w:szCs w:val="16"/>
        </w:rPr>
        <w:t xml:space="preserve"> </w:t>
      </w:r>
    </w:p>
    <w:p w:rsidR="00000000" w:rsidRPr="000D4F2E" w:rsidRDefault="00FC10D3" w:rsidP="000D4F2E">
      <w:pPr>
        <w:ind w:firstLine="420"/>
        <w:contextualSpacing/>
        <w:rPr>
          <w:rFonts w:hint="eastAsia"/>
          <w:b/>
          <w:bCs/>
          <w:sz w:val="16"/>
          <w:szCs w:val="16"/>
        </w:rPr>
      </w:pPr>
      <w:r w:rsidRPr="000D4F2E">
        <w:rPr>
          <w:rFonts w:hint="eastAsia"/>
          <w:b/>
          <w:bCs/>
          <w:sz w:val="16"/>
          <w:szCs w:val="16"/>
        </w:rPr>
        <w:t>工厂模式：</w:t>
      </w:r>
    </w:p>
    <w:p w:rsidR="00000000" w:rsidRPr="000D4F2E" w:rsidRDefault="00FC10D3" w:rsidP="000D4F2E">
      <w:pPr>
        <w:ind w:firstLine="420"/>
        <w:contextualSpacing/>
        <w:rPr>
          <w:rFonts w:hint="eastAsia"/>
          <w:sz w:val="16"/>
          <w:szCs w:val="16"/>
        </w:rPr>
      </w:pPr>
      <w:r w:rsidRPr="000D4F2E">
        <w:rPr>
          <w:rFonts w:hint="eastAsia"/>
          <w:sz w:val="16"/>
          <w:szCs w:val="16"/>
        </w:rPr>
        <w:t>工厂模式是一种经常被使用到的模式，所指的是简单工厂模式，还有另一种工厂方法模式、单例模式，也用到一些工厂模式的思想。工厂模式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w:t>
      </w:r>
      <w:r w:rsidRPr="000D4F2E">
        <w:rPr>
          <w:rFonts w:hint="eastAsia"/>
          <w:sz w:val="16"/>
          <w:szCs w:val="16"/>
        </w:rPr>
        <w:t>工厂类可以根据条件生成不同的子类实例。当得到子类的实例后，开发人员可以调用基类中的方法而不必考虑到底返回的是哪一个子类的实例，这就是工厂模式的实现。</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【说明】</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设计模式分为三大类：创建型，结构型，行为型。</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分别是：</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创建型（工厂、工厂方法、抽象工厂、单例）</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结构型（包装、适配器，组合，代理）</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行为（观察者，模版，策略）</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说</w:t>
      </w:r>
      <w:r w:rsidRPr="000D4F2E">
        <w:rPr>
          <w:rFonts w:ascii="宋体" w:hAnsi="宋体" w:hint="eastAsia"/>
          <w:bCs/>
          <w:sz w:val="16"/>
          <w:szCs w:val="16"/>
        </w:rPr>
        <w:t>6</w:t>
      </w:r>
      <w:r w:rsidRPr="000D4F2E">
        <w:rPr>
          <w:rFonts w:ascii="宋体" w:hAnsi="宋体" w:hint="eastAsia"/>
          <w:bCs/>
          <w:sz w:val="16"/>
          <w:szCs w:val="16"/>
        </w:rPr>
        <w:t>、</w:t>
      </w:r>
      <w:r w:rsidRPr="000D4F2E">
        <w:rPr>
          <w:rFonts w:ascii="宋体" w:hAnsi="宋体" w:hint="eastAsia"/>
          <w:bCs/>
          <w:sz w:val="16"/>
          <w:szCs w:val="16"/>
        </w:rPr>
        <w:t>7</w:t>
      </w:r>
      <w:r w:rsidRPr="000D4F2E">
        <w:rPr>
          <w:rFonts w:ascii="宋体" w:hAnsi="宋体" w:hint="eastAsia"/>
          <w:bCs/>
          <w:sz w:val="16"/>
          <w:szCs w:val="16"/>
        </w:rPr>
        <w:t>种即可。</w:t>
      </w: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DAO</w:t>
      </w:r>
      <w:r w:rsidRPr="000D4F2E">
        <w:rPr>
          <w:rFonts w:hint="eastAsia"/>
          <w:b/>
          <w:bCs/>
          <w:sz w:val="16"/>
          <w:szCs w:val="16"/>
        </w:rPr>
        <w:t>设计模式与</w:t>
      </w:r>
      <w:r w:rsidRPr="000D4F2E">
        <w:rPr>
          <w:rFonts w:hint="eastAsia"/>
          <w:b/>
          <w:bCs/>
          <w:sz w:val="16"/>
          <w:szCs w:val="16"/>
        </w:rPr>
        <w:t>DELEGATE</w:t>
      </w:r>
      <w:r w:rsidRPr="000D4F2E">
        <w:rPr>
          <w:rFonts w:hint="eastAsia"/>
          <w:b/>
          <w:bCs/>
          <w:sz w:val="16"/>
          <w:szCs w:val="16"/>
        </w:rPr>
        <w:t>模式</w:t>
      </w:r>
      <w:r w:rsidRPr="000D4F2E">
        <w:rPr>
          <w:rFonts w:hint="eastAsia"/>
          <w:b/>
          <w:bCs/>
          <w:sz w:val="16"/>
          <w:szCs w:val="16"/>
        </w:rPr>
        <w:t xml:space="preserve"> </w:t>
      </w:r>
    </w:p>
    <w:p w:rsidR="00000000" w:rsidRPr="000D4F2E" w:rsidRDefault="00FC10D3" w:rsidP="000D4F2E">
      <w:pPr>
        <w:tabs>
          <w:tab w:val="left" w:pos="690"/>
        </w:tabs>
        <w:ind w:firstLineChars="200" w:firstLine="320"/>
        <w:contextualSpacing/>
        <w:rPr>
          <w:rFonts w:ascii="宋体" w:hAnsi="宋体" w:hint="eastAsia"/>
          <w:bCs/>
          <w:color w:val="0000FF"/>
          <w:sz w:val="16"/>
          <w:szCs w:val="16"/>
        </w:rPr>
      </w:pPr>
      <w:r w:rsidRPr="000D4F2E">
        <w:rPr>
          <w:rFonts w:ascii="宋体" w:hAnsi="宋体" w:hint="eastAsia"/>
          <w:bCs/>
          <w:color w:val="0000FF"/>
          <w:sz w:val="16"/>
          <w:szCs w:val="16"/>
        </w:rPr>
        <w:t>DAO(Data Access Object)</w:t>
      </w:r>
      <w:r w:rsidRPr="000D4F2E">
        <w:rPr>
          <w:rFonts w:ascii="宋体" w:hAnsi="宋体" w:hint="eastAsia"/>
          <w:bCs/>
          <w:color w:val="0000FF"/>
          <w:sz w:val="16"/>
          <w:szCs w:val="16"/>
        </w:rPr>
        <w:t>模式实际上是两个模式的组合，即</w:t>
      </w:r>
      <w:r w:rsidRPr="000D4F2E">
        <w:rPr>
          <w:rFonts w:ascii="宋体" w:hAnsi="宋体" w:hint="eastAsia"/>
          <w:bCs/>
          <w:color w:val="0000FF"/>
          <w:sz w:val="16"/>
          <w:szCs w:val="16"/>
        </w:rPr>
        <w:t xml:space="preserve">Data Accessor </w:t>
      </w:r>
      <w:r w:rsidRPr="000D4F2E">
        <w:rPr>
          <w:rFonts w:ascii="宋体" w:hAnsi="宋体" w:hint="eastAsia"/>
          <w:bCs/>
          <w:color w:val="0000FF"/>
          <w:sz w:val="16"/>
          <w:szCs w:val="16"/>
        </w:rPr>
        <w:t>模式和</w:t>
      </w:r>
      <w:r w:rsidRPr="000D4F2E">
        <w:rPr>
          <w:rFonts w:ascii="宋体" w:hAnsi="宋体" w:hint="eastAsia"/>
          <w:bCs/>
          <w:color w:val="0000FF"/>
          <w:sz w:val="16"/>
          <w:szCs w:val="16"/>
        </w:rPr>
        <w:t xml:space="preserve"> Active Do</w:t>
      </w:r>
      <w:r w:rsidRPr="000D4F2E">
        <w:rPr>
          <w:rFonts w:ascii="宋体" w:hAnsi="宋体" w:hint="eastAsia"/>
          <w:bCs/>
          <w:color w:val="0000FF"/>
          <w:sz w:val="16"/>
          <w:szCs w:val="16"/>
        </w:rPr>
        <w:t xml:space="preserve">main Object </w:t>
      </w:r>
      <w:r w:rsidRPr="000D4F2E">
        <w:rPr>
          <w:rFonts w:ascii="宋体" w:hAnsi="宋体" w:hint="eastAsia"/>
          <w:bCs/>
          <w:color w:val="0000FF"/>
          <w:sz w:val="16"/>
          <w:szCs w:val="16"/>
        </w:rPr>
        <w:t>模式，其中</w:t>
      </w:r>
      <w:r w:rsidRPr="000D4F2E">
        <w:rPr>
          <w:rFonts w:ascii="宋体" w:hAnsi="宋体" w:hint="eastAsia"/>
          <w:bCs/>
          <w:color w:val="0000FF"/>
          <w:sz w:val="16"/>
          <w:szCs w:val="16"/>
        </w:rPr>
        <w:t xml:space="preserve"> Data Accessor </w:t>
      </w:r>
      <w:r w:rsidRPr="000D4F2E">
        <w:rPr>
          <w:rFonts w:ascii="宋体" w:hAnsi="宋体" w:hint="eastAsia"/>
          <w:bCs/>
          <w:color w:val="0000FF"/>
          <w:sz w:val="16"/>
          <w:szCs w:val="16"/>
        </w:rPr>
        <w:t>模式实现了数据访问和业务逻辑的分离，而</w:t>
      </w:r>
      <w:r w:rsidRPr="000D4F2E">
        <w:rPr>
          <w:rFonts w:ascii="宋体" w:hAnsi="宋体" w:hint="eastAsia"/>
          <w:bCs/>
          <w:color w:val="0000FF"/>
          <w:sz w:val="16"/>
          <w:szCs w:val="16"/>
        </w:rPr>
        <w:t xml:space="preserve">Active </w:t>
      </w:r>
      <w:r w:rsidRPr="000D4F2E">
        <w:rPr>
          <w:rFonts w:ascii="宋体" w:hAnsi="宋体" w:hint="eastAsia"/>
          <w:bCs/>
          <w:color w:val="0000FF"/>
          <w:sz w:val="16"/>
          <w:szCs w:val="16"/>
        </w:rPr>
        <w:lastRenderedPageBreak/>
        <w:t xml:space="preserve">Domain Object </w:t>
      </w:r>
      <w:r w:rsidRPr="000D4F2E">
        <w:rPr>
          <w:rFonts w:ascii="宋体" w:hAnsi="宋体" w:hint="eastAsia"/>
          <w:bCs/>
          <w:color w:val="0000FF"/>
          <w:sz w:val="16"/>
          <w:szCs w:val="16"/>
        </w:rPr>
        <w:t>模式实现了业务数据的对象化封装，一般我们将这两个模式组合使用。</w:t>
      </w:r>
    </w:p>
    <w:p w:rsidR="00000000" w:rsidRPr="000D4F2E" w:rsidRDefault="00FC10D3" w:rsidP="000D4F2E">
      <w:pPr>
        <w:tabs>
          <w:tab w:val="left" w:pos="690"/>
        </w:tabs>
        <w:contextualSpacing/>
        <w:rPr>
          <w:rFonts w:ascii="宋体" w:hAnsi="宋体" w:hint="eastAsia"/>
          <w:bCs/>
          <w:color w:val="0000FF"/>
          <w:sz w:val="16"/>
          <w:szCs w:val="16"/>
        </w:rPr>
      </w:pPr>
      <w:r w:rsidRPr="000D4F2E">
        <w:rPr>
          <w:rFonts w:ascii="宋体" w:hAnsi="宋体" w:hint="eastAsia"/>
          <w:bCs/>
          <w:color w:val="0000FF"/>
          <w:sz w:val="16"/>
          <w:szCs w:val="16"/>
        </w:rPr>
        <w:t xml:space="preserve">   DAO </w:t>
      </w:r>
      <w:r w:rsidRPr="000D4F2E">
        <w:rPr>
          <w:rFonts w:ascii="宋体" w:hAnsi="宋体" w:hint="eastAsia"/>
          <w:bCs/>
          <w:color w:val="0000FF"/>
          <w:sz w:val="16"/>
          <w:szCs w:val="16"/>
        </w:rPr>
        <w:t>模式通过对底层数据的封装，为业务层提供一个面向对象的接口，使得业务逻辑开发员可以面向业务中的实体进行编码。通过引入</w:t>
      </w:r>
      <w:r w:rsidRPr="000D4F2E">
        <w:rPr>
          <w:rFonts w:ascii="宋体" w:hAnsi="宋体" w:hint="eastAsia"/>
          <w:bCs/>
          <w:color w:val="0000FF"/>
          <w:sz w:val="16"/>
          <w:szCs w:val="16"/>
        </w:rPr>
        <w:t>DAO</w:t>
      </w:r>
      <w:r w:rsidRPr="000D4F2E">
        <w:rPr>
          <w:rFonts w:ascii="宋体" w:hAnsi="宋体" w:hint="eastAsia"/>
          <w:bCs/>
          <w:color w:val="0000FF"/>
          <w:sz w:val="16"/>
          <w:szCs w:val="16"/>
        </w:rPr>
        <w:t>模式，业务逻辑更加清晰，且富于形象性和描述性，这将为日后的维护带来极大的便利。试想，在业务曾通过</w:t>
      </w:r>
      <w:r w:rsidRPr="000D4F2E">
        <w:rPr>
          <w:rFonts w:ascii="宋体" w:hAnsi="宋体" w:hint="eastAsia"/>
          <w:bCs/>
          <w:color w:val="0000FF"/>
          <w:sz w:val="16"/>
          <w:szCs w:val="16"/>
        </w:rPr>
        <w:t>Customer.getName</w:t>
      </w:r>
      <w:r w:rsidRPr="000D4F2E">
        <w:rPr>
          <w:rFonts w:ascii="宋体" w:hAnsi="宋体" w:hint="eastAsia"/>
          <w:bCs/>
          <w:color w:val="0000FF"/>
          <w:sz w:val="16"/>
          <w:szCs w:val="16"/>
        </w:rPr>
        <w:t>方法获得客户姓名，相对于直接通过</w:t>
      </w:r>
      <w:r w:rsidRPr="000D4F2E">
        <w:rPr>
          <w:rFonts w:ascii="宋体" w:hAnsi="宋体" w:hint="eastAsia"/>
          <w:bCs/>
          <w:color w:val="0000FF"/>
          <w:sz w:val="16"/>
          <w:szCs w:val="16"/>
        </w:rPr>
        <w:t>SQL</w:t>
      </w:r>
      <w:r w:rsidRPr="000D4F2E">
        <w:rPr>
          <w:rFonts w:ascii="宋体" w:hAnsi="宋体" w:hint="eastAsia"/>
          <w:bCs/>
          <w:color w:val="0000FF"/>
          <w:sz w:val="16"/>
          <w:szCs w:val="16"/>
        </w:rPr>
        <w:t>语句</w:t>
      </w:r>
      <w:r w:rsidRPr="000D4F2E">
        <w:rPr>
          <w:rFonts w:ascii="宋体" w:hAnsi="宋体" w:hint="eastAsia"/>
          <w:bCs/>
          <w:color w:val="0000FF"/>
          <w:sz w:val="16"/>
          <w:szCs w:val="16"/>
        </w:rPr>
        <w:t>访问数据库表并从</w:t>
      </w:r>
      <w:r w:rsidRPr="000D4F2E">
        <w:rPr>
          <w:rFonts w:ascii="宋体" w:hAnsi="宋体" w:hint="eastAsia"/>
          <w:bCs/>
          <w:color w:val="0000FF"/>
          <w:sz w:val="16"/>
          <w:szCs w:val="16"/>
        </w:rPr>
        <w:t>ResultSet</w:t>
      </w:r>
      <w:r w:rsidRPr="000D4F2E">
        <w:rPr>
          <w:rFonts w:ascii="宋体" w:hAnsi="宋体" w:hint="eastAsia"/>
          <w:bCs/>
          <w:color w:val="0000FF"/>
          <w:sz w:val="16"/>
          <w:szCs w:val="16"/>
        </w:rPr>
        <w:t>中获得某个字符型字段而言，哪种方式更加易于业务逻辑的形象化和简洁化？</w:t>
      </w:r>
    </w:p>
    <w:p w:rsidR="00000000" w:rsidRPr="000D4F2E" w:rsidRDefault="00FC10D3" w:rsidP="000D4F2E">
      <w:pPr>
        <w:contextualSpacing/>
        <w:rPr>
          <w:rFonts w:ascii="宋体" w:hAnsi="宋体" w:hint="eastAsia"/>
          <w:bCs/>
          <w:sz w:val="16"/>
          <w:szCs w:val="16"/>
        </w:rPr>
      </w:pPr>
      <w:r w:rsidRPr="000D4F2E">
        <w:rPr>
          <w:rFonts w:ascii="宋体" w:hAnsi="宋体" w:hint="eastAsia"/>
          <w:bCs/>
          <w:color w:val="0000FF"/>
          <w:sz w:val="16"/>
          <w:szCs w:val="16"/>
        </w:rPr>
        <w:t>Business Delegate</w:t>
      </w:r>
      <w:r w:rsidRPr="000D4F2E">
        <w:rPr>
          <w:rFonts w:ascii="宋体" w:hAnsi="宋体" w:hint="eastAsia"/>
          <w:bCs/>
          <w:color w:val="0000FF"/>
          <w:sz w:val="16"/>
          <w:szCs w:val="16"/>
        </w:rPr>
        <w:t>起到客户端业务抽象化的作用。它抽象化，进而隐藏业务服务的实现。使用</w:t>
      </w:r>
      <w:r w:rsidRPr="000D4F2E">
        <w:rPr>
          <w:rFonts w:ascii="宋体" w:hAnsi="宋体" w:hint="eastAsia"/>
          <w:bCs/>
          <w:color w:val="0000FF"/>
          <w:sz w:val="16"/>
          <w:szCs w:val="16"/>
        </w:rPr>
        <w:t>Business Delegate</w:t>
      </w:r>
      <w:r w:rsidRPr="000D4F2E">
        <w:rPr>
          <w:rFonts w:ascii="宋体" w:hAnsi="宋体" w:hint="eastAsia"/>
          <w:bCs/>
          <w:color w:val="0000FF"/>
          <w:sz w:val="16"/>
          <w:szCs w:val="16"/>
        </w:rPr>
        <w:t>，可以降低表示层客户端和系统的业务服务之间的耦合程度。根据实现策略不同，</w:t>
      </w:r>
      <w:r w:rsidRPr="000D4F2E">
        <w:rPr>
          <w:rFonts w:ascii="宋体" w:hAnsi="宋体" w:hint="eastAsia"/>
          <w:bCs/>
          <w:color w:val="0000FF"/>
          <w:sz w:val="16"/>
          <w:szCs w:val="16"/>
        </w:rPr>
        <w:t>Business Delegate</w:t>
      </w:r>
      <w:r w:rsidRPr="000D4F2E">
        <w:rPr>
          <w:rFonts w:ascii="宋体" w:hAnsi="宋体" w:hint="eastAsia"/>
          <w:bCs/>
          <w:color w:val="0000FF"/>
          <w:sz w:val="16"/>
          <w:szCs w:val="16"/>
        </w:rPr>
        <w:t>可以在业务服务</w:t>
      </w:r>
      <w:r w:rsidRPr="000D4F2E">
        <w:rPr>
          <w:rFonts w:ascii="宋体" w:hAnsi="宋体" w:hint="eastAsia"/>
          <w:bCs/>
          <w:color w:val="0000FF"/>
          <w:sz w:val="16"/>
          <w:szCs w:val="16"/>
        </w:rPr>
        <w:t>API</w:t>
      </w:r>
      <w:r w:rsidRPr="000D4F2E">
        <w:rPr>
          <w:rFonts w:ascii="宋体" w:hAnsi="宋体" w:hint="eastAsia"/>
          <w:bCs/>
          <w:color w:val="0000FF"/>
          <w:sz w:val="16"/>
          <w:szCs w:val="16"/>
        </w:rPr>
        <w:t>的实现中，保护客户端不受可能的变动性影响。这样，在业务服务</w:t>
      </w:r>
      <w:r w:rsidRPr="000D4F2E">
        <w:rPr>
          <w:rFonts w:ascii="宋体" w:hAnsi="宋体" w:hint="eastAsia"/>
          <w:bCs/>
          <w:color w:val="0000FF"/>
          <w:sz w:val="16"/>
          <w:szCs w:val="16"/>
        </w:rPr>
        <w:t>API</w:t>
      </w:r>
      <w:r w:rsidRPr="000D4F2E">
        <w:rPr>
          <w:rFonts w:ascii="宋体" w:hAnsi="宋体" w:hint="eastAsia"/>
          <w:bCs/>
          <w:color w:val="0000FF"/>
          <w:sz w:val="16"/>
          <w:szCs w:val="16"/>
        </w:rPr>
        <w:t>或其底层实现变化时，可以潜在地减少必须修改表示层客户端代码的次数。</w:t>
      </w:r>
    </w:p>
    <w:p w:rsidR="00000000" w:rsidRPr="000D4F2E" w:rsidRDefault="00FC10D3" w:rsidP="000D4F2E">
      <w:pPr>
        <w:contextualSpacing/>
        <w:rPr>
          <w:rFonts w:ascii="宋体" w:hAnsi="宋体" w:hint="eastAsia"/>
          <w:bCs/>
          <w:color w:val="FF0000"/>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适配器模式与桥</w:t>
      </w:r>
      <w:r w:rsidRPr="000D4F2E">
        <w:rPr>
          <w:rFonts w:hint="eastAsia"/>
          <w:b/>
          <w:bCs/>
          <w:sz w:val="16"/>
          <w:szCs w:val="16"/>
        </w:rPr>
        <w:t>梁模式的区别</w:t>
      </w:r>
    </w:p>
    <w:p w:rsidR="00000000" w:rsidRPr="000D4F2E" w:rsidRDefault="00FC10D3" w:rsidP="000D4F2E">
      <w:pPr>
        <w:tabs>
          <w:tab w:val="left" w:pos="690"/>
        </w:tabs>
        <w:ind w:firstLineChars="200" w:firstLine="321"/>
        <w:contextualSpacing/>
        <w:rPr>
          <w:rFonts w:ascii="宋体" w:hAnsi="宋体" w:hint="eastAsia"/>
          <w:bCs/>
          <w:color w:val="0000FF"/>
          <w:sz w:val="16"/>
          <w:szCs w:val="16"/>
        </w:rPr>
      </w:pPr>
      <w:r w:rsidRPr="000D4F2E">
        <w:rPr>
          <w:rFonts w:ascii="宋体" w:hAnsi="宋体" w:hint="eastAsia"/>
          <w:b/>
          <w:color w:val="0000FF"/>
          <w:sz w:val="16"/>
          <w:szCs w:val="16"/>
        </w:rPr>
        <w:t>适配器模</w:t>
      </w:r>
      <w:r w:rsidRPr="000D4F2E">
        <w:rPr>
          <w:rFonts w:ascii="宋体" w:hAnsi="宋体" w:hint="eastAsia"/>
          <w:bCs/>
          <w:color w:val="0000FF"/>
          <w:sz w:val="16"/>
          <w:szCs w:val="16"/>
        </w:rPr>
        <w:t>式把一个类的接口变换成客户端所期待的另一种接口，从而使原本因接口不匹配而无法在一起工作的两个类能够在一起工作。又称为转换器模式、变压器模式、包装模式（把已有的一些类包装起来，使之能有满足需要的接口）。适配器模式的用意是将接口不同而功能相同或者相近的两个接口加以转换，包括适配器角色补充一些源角色没有但目标接口需要的方法。就像生活中电器插头是三相的，而电源插座是两相的，这时需要一个三相变两相的转换器来满足。</w:t>
      </w:r>
    </w:p>
    <w:p w:rsidR="00000000" w:rsidRPr="000D4F2E" w:rsidRDefault="00FC10D3" w:rsidP="000D4F2E">
      <w:pPr>
        <w:tabs>
          <w:tab w:val="left" w:pos="690"/>
        </w:tabs>
        <w:ind w:firstLineChars="200" w:firstLine="320"/>
        <w:contextualSpacing/>
        <w:rPr>
          <w:rFonts w:ascii="宋体" w:hAnsi="宋体" w:hint="eastAsia"/>
          <w:bCs/>
          <w:color w:val="0000FF"/>
          <w:sz w:val="16"/>
          <w:szCs w:val="16"/>
        </w:rPr>
      </w:pPr>
      <w:r w:rsidRPr="000D4F2E">
        <w:rPr>
          <w:rFonts w:ascii="宋体" w:hAnsi="宋体" w:hint="eastAsia"/>
          <w:bCs/>
          <w:color w:val="0000FF"/>
          <w:sz w:val="16"/>
          <w:szCs w:val="16"/>
        </w:rPr>
        <w:t>比如，在</w:t>
      </w:r>
      <w:r w:rsidRPr="000D4F2E">
        <w:rPr>
          <w:rFonts w:ascii="宋体" w:hAnsi="宋体" w:hint="eastAsia"/>
          <w:bCs/>
          <w:color w:val="0000FF"/>
          <w:sz w:val="16"/>
          <w:szCs w:val="16"/>
        </w:rPr>
        <w:t>Java I/O</w:t>
      </w:r>
      <w:r w:rsidRPr="000D4F2E">
        <w:rPr>
          <w:rFonts w:ascii="宋体" w:hAnsi="宋体" w:hint="eastAsia"/>
          <w:bCs/>
          <w:color w:val="0000FF"/>
          <w:sz w:val="16"/>
          <w:szCs w:val="16"/>
        </w:rPr>
        <w:t>库中使用了适配器模式，象</w:t>
      </w:r>
      <w:r w:rsidRPr="000D4F2E">
        <w:rPr>
          <w:rFonts w:ascii="宋体" w:hAnsi="宋体" w:hint="eastAsia"/>
          <w:bCs/>
          <w:color w:val="0000FF"/>
          <w:sz w:val="16"/>
          <w:szCs w:val="16"/>
        </w:rPr>
        <w:t>FileInputStream</w:t>
      </w:r>
      <w:r w:rsidRPr="000D4F2E">
        <w:rPr>
          <w:rFonts w:ascii="宋体" w:hAnsi="宋体" w:hint="eastAsia"/>
          <w:bCs/>
          <w:color w:val="0000FF"/>
          <w:sz w:val="16"/>
          <w:szCs w:val="16"/>
        </w:rPr>
        <w:t>是一</w:t>
      </w:r>
      <w:r w:rsidRPr="000D4F2E">
        <w:rPr>
          <w:rFonts w:ascii="宋体" w:hAnsi="宋体" w:hint="eastAsia"/>
          <w:bCs/>
          <w:color w:val="0000FF"/>
          <w:sz w:val="16"/>
          <w:szCs w:val="16"/>
        </w:rPr>
        <w:t>个适配器类，其继承了</w:t>
      </w:r>
      <w:r w:rsidRPr="000D4F2E">
        <w:rPr>
          <w:rFonts w:ascii="宋体" w:hAnsi="宋体" w:hint="eastAsia"/>
          <w:bCs/>
          <w:color w:val="0000FF"/>
          <w:sz w:val="16"/>
          <w:szCs w:val="16"/>
        </w:rPr>
        <w:t>InputStrem</w:t>
      </w:r>
      <w:r w:rsidRPr="000D4F2E">
        <w:rPr>
          <w:rFonts w:ascii="宋体" w:hAnsi="宋体" w:hint="eastAsia"/>
          <w:bCs/>
          <w:color w:val="0000FF"/>
          <w:sz w:val="16"/>
          <w:szCs w:val="16"/>
        </w:rPr>
        <w:t>类型，同时持有一个对</w:t>
      </w:r>
      <w:r w:rsidRPr="000D4F2E">
        <w:rPr>
          <w:rFonts w:ascii="宋体" w:hAnsi="宋体" w:hint="eastAsia"/>
          <w:bCs/>
          <w:color w:val="0000FF"/>
          <w:sz w:val="16"/>
          <w:szCs w:val="16"/>
        </w:rPr>
        <w:t>FileDiscriptor</w:t>
      </w:r>
      <w:r w:rsidRPr="000D4F2E">
        <w:rPr>
          <w:rFonts w:ascii="宋体" w:hAnsi="宋体" w:hint="eastAsia"/>
          <w:bCs/>
          <w:color w:val="0000FF"/>
          <w:sz w:val="16"/>
          <w:szCs w:val="16"/>
        </w:rPr>
        <w:t>的引用。这是将一个</w:t>
      </w:r>
      <w:r w:rsidRPr="000D4F2E">
        <w:rPr>
          <w:rFonts w:ascii="宋体" w:hAnsi="宋体" w:hint="eastAsia"/>
          <w:bCs/>
          <w:color w:val="0000FF"/>
          <w:sz w:val="16"/>
          <w:szCs w:val="16"/>
        </w:rPr>
        <w:t>FileDiscriptor</w:t>
      </w:r>
      <w:r w:rsidRPr="000D4F2E">
        <w:rPr>
          <w:rFonts w:ascii="宋体" w:hAnsi="宋体" w:hint="eastAsia"/>
          <w:bCs/>
          <w:color w:val="0000FF"/>
          <w:sz w:val="16"/>
          <w:szCs w:val="16"/>
        </w:rPr>
        <w:t>对象适配成</w:t>
      </w:r>
      <w:r w:rsidRPr="000D4F2E">
        <w:rPr>
          <w:rFonts w:ascii="宋体" w:hAnsi="宋体" w:hint="eastAsia"/>
          <w:bCs/>
          <w:color w:val="0000FF"/>
          <w:sz w:val="16"/>
          <w:szCs w:val="16"/>
        </w:rPr>
        <w:t>InputStrem</w:t>
      </w:r>
      <w:r w:rsidRPr="000D4F2E">
        <w:rPr>
          <w:rFonts w:ascii="宋体" w:hAnsi="宋体" w:hint="eastAsia"/>
          <w:bCs/>
          <w:color w:val="0000FF"/>
          <w:sz w:val="16"/>
          <w:szCs w:val="16"/>
        </w:rPr>
        <w:t>类型的对象形式的适配器模式。</w:t>
      </w:r>
      <w:r w:rsidRPr="000D4F2E">
        <w:rPr>
          <w:rFonts w:ascii="宋体" w:hAnsi="宋体" w:hint="eastAsia"/>
          <w:bCs/>
          <w:color w:val="0000FF"/>
          <w:sz w:val="16"/>
          <w:szCs w:val="16"/>
        </w:rPr>
        <w:t>StringReader</w:t>
      </w:r>
      <w:r w:rsidRPr="000D4F2E">
        <w:rPr>
          <w:rFonts w:ascii="宋体" w:hAnsi="宋体" w:hint="eastAsia"/>
          <w:bCs/>
          <w:color w:val="0000FF"/>
          <w:sz w:val="16"/>
          <w:szCs w:val="16"/>
        </w:rPr>
        <w:t>是一个适配器类，其继承了</w:t>
      </w:r>
      <w:r w:rsidRPr="000D4F2E">
        <w:rPr>
          <w:rFonts w:ascii="宋体" w:hAnsi="宋体" w:hint="eastAsia"/>
          <w:bCs/>
          <w:color w:val="0000FF"/>
          <w:sz w:val="16"/>
          <w:szCs w:val="16"/>
        </w:rPr>
        <w:t>Reader</w:t>
      </w:r>
      <w:r w:rsidRPr="000D4F2E">
        <w:rPr>
          <w:rFonts w:ascii="宋体" w:hAnsi="宋体" w:hint="eastAsia"/>
          <w:bCs/>
          <w:color w:val="0000FF"/>
          <w:sz w:val="16"/>
          <w:szCs w:val="16"/>
        </w:rPr>
        <w:t>类型，持有一个对</w:t>
      </w:r>
      <w:r w:rsidRPr="000D4F2E">
        <w:rPr>
          <w:rFonts w:ascii="宋体" w:hAnsi="宋体" w:hint="eastAsia"/>
          <w:bCs/>
          <w:color w:val="0000FF"/>
          <w:sz w:val="16"/>
          <w:szCs w:val="16"/>
        </w:rPr>
        <w:t>String</w:t>
      </w:r>
      <w:r w:rsidRPr="000D4F2E">
        <w:rPr>
          <w:rFonts w:ascii="宋体" w:hAnsi="宋体" w:hint="eastAsia"/>
          <w:bCs/>
          <w:color w:val="0000FF"/>
          <w:sz w:val="16"/>
          <w:szCs w:val="16"/>
        </w:rPr>
        <w:t>对象的引用。它将</w:t>
      </w:r>
      <w:r w:rsidRPr="000D4F2E">
        <w:rPr>
          <w:rFonts w:ascii="宋体" w:hAnsi="宋体" w:hint="eastAsia"/>
          <w:bCs/>
          <w:color w:val="0000FF"/>
          <w:sz w:val="16"/>
          <w:szCs w:val="16"/>
        </w:rPr>
        <w:t>String</w:t>
      </w:r>
      <w:r w:rsidRPr="000D4F2E">
        <w:rPr>
          <w:rFonts w:ascii="宋体" w:hAnsi="宋体" w:hint="eastAsia"/>
          <w:bCs/>
          <w:color w:val="0000FF"/>
          <w:sz w:val="16"/>
          <w:szCs w:val="16"/>
        </w:rPr>
        <w:t>的接口适配成</w:t>
      </w:r>
      <w:r w:rsidRPr="000D4F2E">
        <w:rPr>
          <w:rFonts w:ascii="宋体" w:hAnsi="宋体" w:hint="eastAsia"/>
          <w:bCs/>
          <w:color w:val="0000FF"/>
          <w:sz w:val="16"/>
          <w:szCs w:val="16"/>
        </w:rPr>
        <w:t>Reader</w:t>
      </w:r>
      <w:r w:rsidRPr="000D4F2E">
        <w:rPr>
          <w:rFonts w:ascii="宋体" w:hAnsi="宋体" w:hint="eastAsia"/>
          <w:bCs/>
          <w:color w:val="0000FF"/>
          <w:sz w:val="16"/>
          <w:szCs w:val="16"/>
        </w:rPr>
        <w:t>类型的接口。等等。</w:t>
      </w:r>
    </w:p>
    <w:p w:rsidR="00000000" w:rsidRPr="000D4F2E" w:rsidRDefault="00FC10D3" w:rsidP="000D4F2E">
      <w:pPr>
        <w:tabs>
          <w:tab w:val="left" w:pos="690"/>
        </w:tabs>
        <w:ind w:firstLineChars="200" w:firstLine="321"/>
        <w:contextualSpacing/>
        <w:rPr>
          <w:rFonts w:ascii="宋体" w:hAnsi="宋体" w:hint="eastAsia"/>
          <w:bCs/>
          <w:color w:val="0000FF"/>
          <w:sz w:val="16"/>
          <w:szCs w:val="16"/>
        </w:rPr>
      </w:pPr>
      <w:r w:rsidRPr="000D4F2E">
        <w:rPr>
          <w:rFonts w:ascii="宋体" w:hAnsi="宋体" w:hint="eastAsia"/>
          <w:b/>
          <w:color w:val="0000FF"/>
          <w:sz w:val="16"/>
          <w:szCs w:val="16"/>
        </w:rPr>
        <w:t>桥梁模式</w:t>
      </w:r>
      <w:r w:rsidRPr="000D4F2E">
        <w:rPr>
          <w:rFonts w:ascii="宋体" w:hAnsi="宋体" w:hint="eastAsia"/>
          <w:bCs/>
          <w:color w:val="0000FF"/>
          <w:sz w:val="16"/>
          <w:szCs w:val="16"/>
        </w:rPr>
        <w:t>的用意是要把实现和它的接口分开，以便它们可以独立地变化。桥梁模式并不是用来把一个已有的对象接到不相匹配的接口上的。当一个客户端只知道一个特定的接口，但是</w:t>
      </w:r>
      <w:r w:rsidRPr="000D4F2E">
        <w:rPr>
          <w:rFonts w:ascii="宋体" w:hAnsi="宋体" w:hint="eastAsia"/>
          <w:bCs/>
          <w:color w:val="0000FF"/>
          <w:sz w:val="16"/>
          <w:szCs w:val="16"/>
        </w:rPr>
        <w:lastRenderedPageBreak/>
        <w:t>又必须与具有不同接口的类打交道时，就应该使用桥梁模式。</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比如，</w:t>
      </w:r>
      <w:r w:rsidRPr="000D4F2E">
        <w:rPr>
          <w:rFonts w:ascii="宋体" w:hAnsi="宋体" w:hint="eastAsia"/>
          <w:bCs/>
          <w:color w:val="0000FF"/>
          <w:sz w:val="16"/>
          <w:szCs w:val="16"/>
        </w:rPr>
        <w:t>JDBC</w:t>
      </w:r>
      <w:r w:rsidRPr="000D4F2E">
        <w:rPr>
          <w:rFonts w:ascii="宋体" w:hAnsi="宋体" w:hint="eastAsia"/>
          <w:bCs/>
          <w:color w:val="0000FF"/>
          <w:sz w:val="16"/>
          <w:szCs w:val="16"/>
        </w:rPr>
        <w:t>驱动器就是一个桥梁模式的应用，使用驱动程序的应用系统就是抽象化角色，而驱动器本身扮演实现化角色。应用系统和</w:t>
      </w:r>
      <w:r w:rsidRPr="000D4F2E">
        <w:rPr>
          <w:rFonts w:ascii="宋体" w:hAnsi="宋体" w:hint="eastAsia"/>
          <w:bCs/>
          <w:color w:val="0000FF"/>
          <w:sz w:val="16"/>
          <w:szCs w:val="16"/>
        </w:rPr>
        <w:t>JDBC</w:t>
      </w:r>
      <w:r w:rsidRPr="000D4F2E">
        <w:rPr>
          <w:rFonts w:ascii="宋体" w:hAnsi="宋体" w:hint="eastAsia"/>
          <w:bCs/>
          <w:color w:val="0000FF"/>
          <w:sz w:val="16"/>
          <w:szCs w:val="16"/>
        </w:rPr>
        <w:t>驱动器是相对独立的。应用系统动态地选择一个合适的驱动器，然后通过驱动器向数据库引擎发出指令就可以访问数据库中的数据。</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58"/>
        </w:numPr>
        <w:tabs>
          <w:tab w:val="left" w:pos="425"/>
        </w:tabs>
        <w:contextualSpacing/>
        <w:outlineLvl w:val="3"/>
        <w:rPr>
          <w:rFonts w:hint="eastAsia"/>
          <w:b/>
          <w:bCs/>
          <w:sz w:val="16"/>
          <w:szCs w:val="16"/>
        </w:rPr>
      </w:pPr>
      <w:r w:rsidRPr="000D4F2E">
        <w:rPr>
          <w:rFonts w:hint="eastAsia"/>
          <w:b/>
          <w:bCs/>
          <w:sz w:val="16"/>
          <w:szCs w:val="16"/>
        </w:rPr>
        <w:t>开发中都用到了那些设计模式</w:t>
      </w:r>
      <w:r w:rsidRPr="000D4F2E">
        <w:rPr>
          <w:rFonts w:hint="eastAsia"/>
          <w:b/>
          <w:bCs/>
          <w:sz w:val="16"/>
          <w:szCs w:val="16"/>
        </w:rPr>
        <w:t>?</w:t>
      </w:r>
      <w:r w:rsidRPr="000D4F2E">
        <w:rPr>
          <w:rFonts w:hint="eastAsia"/>
          <w:b/>
          <w:bCs/>
          <w:sz w:val="16"/>
          <w:szCs w:val="16"/>
        </w:rPr>
        <w:t>用在什么场合</w:t>
      </w:r>
      <w:r w:rsidRPr="000D4F2E">
        <w:rPr>
          <w:rFonts w:hint="eastAsia"/>
          <w:b/>
          <w:bCs/>
          <w:sz w:val="16"/>
          <w:szCs w:val="16"/>
        </w:rPr>
        <w:t xml:space="preserve">? </w:t>
      </w:r>
    </w:p>
    <w:p w:rsidR="00000000" w:rsidRPr="000D4F2E" w:rsidRDefault="00FC10D3" w:rsidP="000D4F2E">
      <w:pPr>
        <w:ind w:firstLine="420"/>
        <w:contextualSpacing/>
        <w:rPr>
          <w:rFonts w:hint="eastAsia"/>
          <w:sz w:val="16"/>
          <w:szCs w:val="16"/>
        </w:rPr>
      </w:pPr>
      <w:r w:rsidRPr="000D4F2E">
        <w:rPr>
          <w:rFonts w:hint="eastAsia"/>
          <w:sz w:val="16"/>
          <w:szCs w:val="16"/>
        </w:rPr>
        <w:t>简单工厂模式、单例模式、观察者模式、</w:t>
      </w:r>
      <w:r w:rsidRPr="000D4F2E">
        <w:rPr>
          <w:rFonts w:ascii="宋体" w:hAnsi="宋体" w:hint="eastAsia"/>
          <w:bCs/>
          <w:sz w:val="16"/>
          <w:szCs w:val="16"/>
        </w:rPr>
        <w:t>适配器模式</w:t>
      </w:r>
      <w:r w:rsidRPr="000D4F2E">
        <w:rPr>
          <w:rFonts w:hint="eastAsia"/>
          <w:sz w:val="16"/>
          <w:szCs w:val="16"/>
        </w:rPr>
        <w:t>等。</w:t>
      </w:r>
      <w:r w:rsidRPr="000D4F2E">
        <w:rPr>
          <w:rFonts w:hint="eastAsia"/>
          <w:sz w:val="16"/>
          <w:szCs w:val="16"/>
        </w:rPr>
        <w:t xml:space="preserve"> </w:t>
      </w:r>
    </w:p>
    <w:p w:rsidR="00000000" w:rsidRPr="000D4F2E" w:rsidRDefault="00FC10D3" w:rsidP="000D4F2E">
      <w:pPr>
        <w:contextualSpacing/>
        <w:rPr>
          <w:rFonts w:ascii="黑体" w:eastAsia="黑体" w:hAnsi="黑体" w:hint="eastAsia"/>
          <w:b/>
          <w:bCs/>
          <w:sz w:val="16"/>
          <w:szCs w:val="16"/>
        </w:rPr>
      </w:pPr>
      <w:bookmarkStart w:id="5" w:name="_Toc277661202"/>
    </w:p>
    <w:bookmarkEnd w:id="5"/>
    <w:p w:rsidR="00000000" w:rsidRPr="000D4F2E" w:rsidRDefault="00FC10D3" w:rsidP="000D4F2E">
      <w:pPr>
        <w:pStyle w:val="Heading2"/>
        <w:numPr>
          <w:ilvl w:val="0"/>
          <w:numId w:val="1"/>
        </w:numPr>
        <w:spacing w:before="0" w:after="0" w:line="240" w:lineRule="auto"/>
        <w:ind w:firstLine="0"/>
        <w:contextualSpacing/>
        <w:rPr>
          <w:rFonts w:hint="eastAsia"/>
          <w:sz w:val="16"/>
          <w:szCs w:val="16"/>
        </w:rPr>
      </w:pPr>
      <w:r w:rsidRPr="000D4F2E">
        <w:rPr>
          <w:rFonts w:hint="eastAsia"/>
          <w:sz w:val="16"/>
          <w:szCs w:val="16"/>
        </w:rPr>
        <w:t>程序题</w:t>
      </w: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请用</w:t>
      </w:r>
      <w:r w:rsidRPr="000D4F2E">
        <w:rPr>
          <w:rFonts w:ascii="宋体" w:hAnsi="宋体" w:hint="eastAsia"/>
          <w:b/>
          <w:bCs/>
          <w:sz w:val="16"/>
          <w:szCs w:val="16"/>
        </w:rPr>
        <w:t>Java</w:t>
      </w:r>
      <w:r w:rsidRPr="000D4F2E">
        <w:rPr>
          <w:rFonts w:ascii="宋体" w:hAnsi="宋体" w:hint="eastAsia"/>
          <w:b/>
          <w:bCs/>
          <w:sz w:val="16"/>
          <w:szCs w:val="16"/>
          <w:lang w:val="fr-FR"/>
        </w:rPr>
        <w:t>写一个冒泡排序方法</w:t>
      </w:r>
    </w:p>
    <w:p w:rsidR="00000000" w:rsidRPr="000D4F2E" w:rsidRDefault="00FC10D3" w:rsidP="000D4F2E">
      <w:pPr>
        <w:contextualSpacing/>
        <w:rPr>
          <w:rFonts w:ascii="宋体" w:hAnsi="宋体" w:hint="eastAsia"/>
          <w:sz w:val="16"/>
          <w:szCs w:val="16"/>
          <w:lang w:val="fr-FR"/>
        </w:rPr>
      </w:pPr>
      <w:r w:rsidRPr="000D4F2E">
        <w:rPr>
          <w:rFonts w:ascii="宋体" w:hAnsi="宋体" w:hint="eastAsia"/>
          <w:sz w:val="16"/>
          <w:szCs w:val="16"/>
        </w:rPr>
        <w:t>【参考答案】</w:t>
      </w:r>
    </w:p>
    <w:p w:rsidR="00000000" w:rsidRPr="000D4F2E" w:rsidRDefault="00FC10D3" w:rsidP="000D4F2E">
      <w:pPr>
        <w:contextualSpacing/>
        <w:rPr>
          <w:sz w:val="16"/>
          <w:szCs w:val="16"/>
          <w:lang w:val="fr-FR"/>
        </w:rPr>
      </w:pPr>
      <w:r w:rsidRPr="000D4F2E">
        <w:rPr>
          <w:sz w:val="16"/>
          <w:szCs w:val="16"/>
          <w:lang w:val="fr-FR"/>
        </w:rPr>
        <w:t xml:space="preserve"> public static void Bubble</w:t>
      </w:r>
      <w:r w:rsidRPr="000D4F2E">
        <w:rPr>
          <w:sz w:val="16"/>
          <w:szCs w:val="16"/>
          <w:lang w:val="fr-FR"/>
        </w:rPr>
        <w:t>(int a[]){</w:t>
      </w:r>
    </w:p>
    <w:p w:rsidR="00000000" w:rsidRPr="000D4F2E" w:rsidRDefault="00FC10D3" w:rsidP="000D4F2E">
      <w:pPr>
        <w:contextualSpacing/>
        <w:rPr>
          <w:sz w:val="16"/>
          <w:szCs w:val="16"/>
          <w:lang w:val="fr-FR"/>
        </w:rPr>
      </w:pPr>
      <w:r w:rsidRPr="000D4F2E">
        <w:rPr>
          <w:sz w:val="16"/>
          <w:szCs w:val="16"/>
          <w:lang w:val="fr-FR"/>
        </w:rPr>
        <w:tab/>
      </w:r>
      <w:r w:rsidRPr="000D4F2E">
        <w:rPr>
          <w:sz w:val="16"/>
          <w:szCs w:val="16"/>
          <w:lang w:val="fr-FR"/>
        </w:rPr>
        <w:tab/>
      </w:r>
      <w:r w:rsidRPr="000D4F2E">
        <w:rPr>
          <w:sz w:val="16"/>
          <w:szCs w:val="16"/>
          <w:lang w:val="fr-FR"/>
        </w:rPr>
        <w:t>for(int i=0;i&lt;a.length-1;i++){</w:t>
      </w:r>
    </w:p>
    <w:p w:rsidR="00000000" w:rsidRPr="000D4F2E" w:rsidRDefault="00FC10D3" w:rsidP="000D4F2E">
      <w:pPr>
        <w:contextualSpacing/>
        <w:rPr>
          <w:sz w:val="16"/>
          <w:szCs w:val="16"/>
          <w:lang w:val="fr-FR"/>
        </w:rPr>
      </w:pPr>
      <w:r w:rsidRPr="000D4F2E">
        <w:rPr>
          <w:sz w:val="16"/>
          <w:szCs w:val="16"/>
          <w:lang w:val="fr-FR"/>
        </w:rPr>
        <w:tab/>
      </w:r>
      <w:r w:rsidRPr="000D4F2E">
        <w:rPr>
          <w:sz w:val="16"/>
          <w:szCs w:val="16"/>
          <w:lang w:val="fr-FR"/>
        </w:rPr>
        <w:tab/>
      </w:r>
      <w:r w:rsidRPr="000D4F2E">
        <w:rPr>
          <w:sz w:val="16"/>
          <w:szCs w:val="16"/>
          <w:lang w:val="fr-FR"/>
        </w:rPr>
        <w:tab/>
      </w:r>
      <w:r w:rsidRPr="000D4F2E">
        <w:rPr>
          <w:sz w:val="16"/>
          <w:szCs w:val="16"/>
          <w:lang w:val="fr-FR"/>
        </w:rPr>
        <w:t>for(int j=a.length-1;j&gt;i;j--){</w:t>
      </w:r>
    </w:p>
    <w:p w:rsidR="00000000" w:rsidRPr="000D4F2E" w:rsidRDefault="00FC10D3" w:rsidP="000D4F2E">
      <w:pPr>
        <w:contextualSpacing/>
        <w:rPr>
          <w:sz w:val="16"/>
          <w:szCs w:val="16"/>
        </w:rPr>
      </w:pPr>
      <w:r w:rsidRPr="000D4F2E">
        <w:rPr>
          <w:sz w:val="16"/>
          <w:szCs w:val="16"/>
          <w:lang w:val="fr-FR"/>
        </w:rPr>
        <w:tab/>
      </w:r>
      <w:r w:rsidRPr="000D4F2E">
        <w:rPr>
          <w:sz w:val="16"/>
          <w:szCs w:val="16"/>
          <w:lang w:val="fr-FR"/>
        </w:rPr>
        <w:tab/>
      </w:r>
      <w:r w:rsidRPr="000D4F2E">
        <w:rPr>
          <w:sz w:val="16"/>
          <w:szCs w:val="16"/>
          <w:lang w:val="fr-FR"/>
        </w:rPr>
        <w:tab/>
      </w:r>
      <w:r w:rsidRPr="000D4F2E">
        <w:rPr>
          <w:sz w:val="16"/>
          <w:szCs w:val="16"/>
          <w:lang w:val="fr-FR"/>
        </w:rPr>
        <w:tab/>
      </w:r>
      <w:r w:rsidRPr="000D4F2E">
        <w:rPr>
          <w:sz w:val="16"/>
          <w:szCs w:val="16"/>
        </w:rPr>
        <w:t>if(a[j]&lt;a[j-1]){</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a[j]=a[j]+a[j-1];</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a[j-1]=a[j]-a[j-1];</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a[j]=a[j]-a[j-1];</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ab/>
      </w:r>
      <w:r w:rsidRPr="000D4F2E">
        <w:rPr>
          <w:sz w:val="16"/>
          <w:szCs w:val="16"/>
        </w:rPr>
        <w:tab/>
      </w:r>
      <w:r w:rsidRPr="000D4F2E">
        <w:rPr>
          <w:sz w:val="16"/>
          <w:szCs w:val="16"/>
        </w:rPr>
        <w:t>}</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ab/>
      </w:r>
      <w:r w:rsidRPr="000D4F2E">
        <w:rPr>
          <w:sz w:val="16"/>
          <w:szCs w:val="16"/>
        </w:rPr>
        <w:t>}</w:t>
      </w:r>
    </w:p>
    <w:p w:rsidR="00000000" w:rsidRPr="000D4F2E" w:rsidRDefault="00FC10D3" w:rsidP="000D4F2E">
      <w:pPr>
        <w:contextualSpacing/>
        <w:rPr>
          <w:sz w:val="16"/>
          <w:szCs w:val="16"/>
        </w:rPr>
      </w:pPr>
      <w:r w:rsidRPr="000D4F2E">
        <w:rPr>
          <w:sz w:val="16"/>
          <w:szCs w:val="16"/>
        </w:rPr>
        <w:tab/>
      </w:r>
      <w:r w:rsidRPr="000D4F2E">
        <w:rPr>
          <w:sz w:val="16"/>
          <w:szCs w:val="16"/>
        </w:rPr>
        <w:tab/>
      </w:r>
      <w:r w:rsidRPr="000D4F2E">
        <w:rPr>
          <w:sz w:val="16"/>
          <w:szCs w:val="16"/>
        </w:rPr>
        <w:t>}</w:t>
      </w:r>
    </w:p>
    <w:p w:rsidR="00000000" w:rsidRPr="000D4F2E" w:rsidRDefault="00FC10D3" w:rsidP="000D4F2E">
      <w:pPr>
        <w:contextualSpacing/>
        <w:rPr>
          <w:sz w:val="16"/>
          <w:szCs w:val="16"/>
          <w:lang w:val="pt-PT"/>
        </w:rPr>
      </w:pPr>
      <w:r w:rsidRPr="000D4F2E">
        <w:rPr>
          <w:sz w:val="16"/>
          <w:szCs w:val="16"/>
        </w:rPr>
        <w:tab/>
      </w:r>
      <w:r w:rsidRPr="000D4F2E">
        <w:rPr>
          <w:sz w:val="16"/>
          <w:szCs w:val="16"/>
        </w:rPr>
        <w:t>}</w:t>
      </w:r>
    </w:p>
    <w:p w:rsidR="00000000" w:rsidRPr="000D4F2E" w:rsidRDefault="00FC10D3" w:rsidP="000D4F2E">
      <w:pPr>
        <w:contextualSpacing/>
        <w:rPr>
          <w:rFonts w:hint="eastAsia"/>
          <w:sz w:val="16"/>
          <w:szCs w:val="16"/>
          <w:lang w:val="fr-FR"/>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子线程循环</w:t>
      </w:r>
      <w:r w:rsidRPr="000D4F2E">
        <w:rPr>
          <w:rFonts w:ascii="宋体" w:hAnsi="宋体" w:hint="eastAsia"/>
          <w:b/>
          <w:bCs/>
          <w:sz w:val="16"/>
          <w:szCs w:val="16"/>
          <w:lang w:val="fr-FR"/>
        </w:rPr>
        <w:t>10</w:t>
      </w:r>
      <w:r w:rsidRPr="000D4F2E">
        <w:rPr>
          <w:rFonts w:ascii="宋体" w:hAnsi="宋体" w:hint="eastAsia"/>
          <w:b/>
          <w:bCs/>
          <w:sz w:val="16"/>
          <w:szCs w:val="16"/>
          <w:lang w:val="fr-FR"/>
        </w:rPr>
        <w:t>次，接着主线程循环</w:t>
      </w:r>
      <w:r w:rsidRPr="000D4F2E">
        <w:rPr>
          <w:rFonts w:ascii="宋体" w:hAnsi="宋体" w:hint="eastAsia"/>
          <w:b/>
          <w:bCs/>
          <w:sz w:val="16"/>
          <w:szCs w:val="16"/>
          <w:lang w:val="fr-FR"/>
        </w:rPr>
        <w:t>100</w:t>
      </w:r>
      <w:r w:rsidRPr="000D4F2E">
        <w:rPr>
          <w:rFonts w:ascii="宋体" w:hAnsi="宋体" w:hint="eastAsia"/>
          <w:b/>
          <w:bCs/>
          <w:sz w:val="16"/>
          <w:szCs w:val="16"/>
          <w:lang w:val="fr-FR"/>
        </w:rPr>
        <w:t>，接着又回到子线程循环</w:t>
      </w:r>
      <w:r w:rsidRPr="000D4F2E">
        <w:rPr>
          <w:rFonts w:ascii="宋体" w:hAnsi="宋体" w:hint="eastAsia"/>
          <w:b/>
          <w:bCs/>
          <w:sz w:val="16"/>
          <w:szCs w:val="16"/>
          <w:lang w:val="fr-FR"/>
        </w:rPr>
        <w:t>10</w:t>
      </w:r>
      <w:r w:rsidRPr="000D4F2E">
        <w:rPr>
          <w:rFonts w:ascii="宋体" w:hAnsi="宋体" w:hint="eastAsia"/>
          <w:b/>
          <w:bCs/>
          <w:sz w:val="16"/>
          <w:szCs w:val="16"/>
          <w:lang w:val="fr-FR"/>
        </w:rPr>
        <w:t>次，接着再回到主线程又循环</w:t>
      </w:r>
      <w:r w:rsidRPr="000D4F2E">
        <w:rPr>
          <w:rFonts w:ascii="宋体" w:hAnsi="宋体" w:hint="eastAsia"/>
          <w:b/>
          <w:bCs/>
          <w:sz w:val="16"/>
          <w:szCs w:val="16"/>
          <w:lang w:val="fr-FR"/>
        </w:rPr>
        <w:t>100</w:t>
      </w:r>
      <w:r w:rsidRPr="000D4F2E">
        <w:rPr>
          <w:rFonts w:ascii="宋体" w:hAnsi="宋体" w:hint="eastAsia"/>
          <w:b/>
          <w:bCs/>
          <w:sz w:val="16"/>
          <w:szCs w:val="16"/>
          <w:lang w:val="fr-FR"/>
        </w:rPr>
        <w:t>，如此循环</w:t>
      </w:r>
      <w:r w:rsidRPr="000D4F2E">
        <w:rPr>
          <w:rFonts w:ascii="宋体" w:hAnsi="宋体" w:hint="eastAsia"/>
          <w:b/>
          <w:bCs/>
          <w:sz w:val="16"/>
          <w:szCs w:val="16"/>
          <w:lang w:val="fr-FR"/>
        </w:rPr>
        <w:t>50</w:t>
      </w:r>
      <w:r w:rsidRPr="000D4F2E">
        <w:rPr>
          <w:rFonts w:ascii="宋体" w:hAnsi="宋体" w:hint="eastAsia"/>
          <w:b/>
          <w:bCs/>
          <w:sz w:val="16"/>
          <w:szCs w:val="16"/>
          <w:lang w:val="fr-FR"/>
        </w:rPr>
        <w:t>次，请写出程序。</w:t>
      </w:r>
      <w:r w:rsidRPr="000D4F2E">
        <w:rPr>
          <w:rFonts w:ascii="宋体" w:hAnsi="宋体" w:hint="eastAsia"/>
          <w:b/>
          <w:bCs/>
          <w:sz w:val="16"/>
          <w:szCs w:val="16"/>
          <w:lang w:val="fr-FR"/>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hint="eastAsia"/>
          <w:sz w:val="16"/>
          <w:szCs w:val="16"/>
        </w:rPr>
        <w:t>【参</w:t>
      </w:r>
      <w:r w:rsidRPr="000D4F2E">
        <w:rPr>
          <w:rFonts w:ascii="宋体" w:hAnsi="宋体" w:hint="eastAsia"/>
          <w:sz w:val="16"/>
          <w:szCs w:val="16"/>
        </w:rPr>
        <w:t>考答案】</w:t>
      </w:r>
      <w:r w:rsidRPr="000D4F2E">
        <w:rPr>
          <w:rFonts w:ascii="宋体" w:hAnsi="宋体" w:hint="eastAsia"/>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最终的程序代码如下：</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ThreadTest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ThreadTest().init();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init()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final Business business = new Business();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w:t>
      </w:r>
      <w:r w:rsidRPr="000D4F2E">
        <w:rPr>
          <w:rFonts w:ascii="宋体" w:hAnsi="宋体" w:cs="Courier New" w:hint="eastAsia"/>
          <w:bCs/>
          <w:kern w:val="0"/>
          <w:sz w:val="16"/>
          <w:szCs w:val="16"/>
        </w:rPr>
        <w:t>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Runnable()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run()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i=0;i&lt;50;i++)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business.SubThread(i);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).start();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i=0;i&lt;50;i++)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business.MainThread(i);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class B</w:t>
      </w:r>
      <w:r w:rsidRPr="000D4F2E">
        <w:rPr>
          <w:rFonts w:ascii="宋体" w:hAnsi="宋体" w:cs="Courier New" w:hint="eastAsia"/>
          <w:bCs/>
          <w:kern w:val="0"/>
          <w:sz w:val="16"/>
          <w:szCs w:val="16"/>
        </w:rPr>
        <w:t>usiness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boolean bShouldSub = true;//</w:t>
      </w:r>
      <w:r w:rsidRPr="000D4F2E">
        <w:rPr>
          <w:rFonts w:ascii="宋体" w:hAnsi="宋体" w:cs="Courier New" w:hint="eastAsia"/>
          <w:bCs/>
          <w:kern w:val="0"/>
          <w:sz w:val="16"/>
          <w:szCs w:val="16"/>
        </w:rPr>
        <w:t>这里相当于定义了控制该谁执行的一个信号灯</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synchronized void MainThread(int 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if(bShouldSub)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this.wait();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w:t>
      </w:r>
      <w:r w:rsidRPr="000D4F2E">
        <w:rPr>
          <w:rFonts w:ascii="宋体" w:hAnsi="宋体" w:cs="Courier New" w:hint="eastAsia"/>
          <w:bCs/>
          <w:kern w:val="0"/>
          <w:sz w:val="16"/>
          <w:szCs w:val="16"/>
        </w:rPr>
        <w:t>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j=0;j&lt;5;j++)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w:t>
      </w:r>
      <w:r w:rsidRPr="000D4F2E">
        <w:rPr>
          <w:rFonts w:ascii="宋体" w:hAnsi="宋体" w:cs="Courier New" w:hint="eastAsia"/>
          <w:bCs/>
          <w:i/>
          <w:iCs/>
          <w:kern w:val="0"/>
          <w:sz w:val="16"/>
          <w:szCs w:val="16"/>
        </w:rPr>
        <w:t>currentThread</w:t>
      </w:r>
      <w:r w:rsidRPr="000D4F2E">
        <w:rPr>
          <w:rFonts w:ascii="宋体" w:hAnsi="宋体" w:cs="Courier New" w:hint="eastAsia"/>
          <w:bCs/>
          <w:kern w:val="0"/>
          <w:sz w:val="16"/>
          <w:szCs w:val="16"/>
        </w:rPr>
        <w:t>().getName() + ":i=" + i +",j=" + 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hint="eastAsia"/>
          <w:sz w:val="16"/>
          <w:szCs w:val="16"/>
        </w:rPr>
        <w:t xml:space="preserve">bShouldSub </w:t>
      </w:r>
      <w:r w:rsidRPr="000D4F2E">
        <w:rPr>
          <w:rFonts w:ascii="宋体" w:hAnsi="宋体" w:cs="Courier New" w:hint="eastAsia"/>
          <w:bCs/>
          <w:kern w:val="0"/>
          <w:sz w:val="16"/>
          <w:szCs w:val="16"/>
        </w:rPr>
        <w:t>= true;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this.notify();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synchronized void SubThread(int 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if(!bShouldSub)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this.wait();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j=0;j&lt;10;j++)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.println(Thread.</w:t>
      </w:r>
      <w:r w:rsidRPr="000D4F2E">
        <w:rPr>
          <w:rFonts w:ascii="宋体" w:hAnsi="宋体" w:cs="Courier New" w:hint="eastAsia"/>
          <w:bCs/>
          <w:i/>
          <w:iCs/>
          <w:kern w:val="0"/>
          <w:sz w:val="16"/>
          <w:szCs w:val="16"/>
        </w:rPr>
        <w:t>currentThread</w:t>
      </w:r>
      <w:r w:rsidRPr="000D4F2E">
        <w:rPr>
          <w:rFonts w:ascii="宋体" w:hAnsi="宋体" w:cs="Courier New" w:hint="eastAsia"/>
          <w:bCs/>
          <w:kern w:val="0"/>
          <w:sz w:val="16"/>
          <w:szCs w:val="16"/>
        </w:rPr>
        <w:t>().getName() + ":i=" + i +",j=" + 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bShouldSub = false;</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this.notify();</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lastRenderedPageBreak/>
        <w:t>}</w:t>
      </w:r>
    </w:p>
    <w:p w:rsidR="00000000" w:rsidRPr="000D4F2E" w:rsidRDefault="00FC10D3" w:rsidP="000D4F2E">
      <w:pPr>
        <w:contextualSpacing/>
        <w:rPr>
          <w:rFonts w:ascii="宋体" w:hAnsi="宋体" w:cs="Courier New" w:hint="eastAsia"/>
          <w:bCs/>
          <w:kern w:val="0"/>
          <w:sz w:val="16"/>
          <w:szCs w:val="16"/>
        </w:rPr>
      </w:pP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备注：不可能一上来就写出上面的完整代码，最初写出来的代码如下，问题在于两个线程的代码要参照同一个变量，即这两个线程的代码要共享数据，所以，把这两个线程的执行代码搬到同一个类中去：</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com.huawei.interview.lym;</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ThreadTest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private static boolean </w:t>
      </w:r>
      <w:r w:rsidRPr="000D4F2E">
        <w:rPr>
          <w:rFonts w:ascii="宋体" w:hAnsi="宋体" w:cs="Courier New" w:hint="eastAsia"/>
          <w:bCs/>
          <w:i/>
          <w:iCs/>
          <w:kern w:val="0"/>
          <w:sz w:val="16"/>
          <w:szCs w:val="16"/>
        </w:rPr>
        <w:t>bShouldMain</w:t>
      </w:r>
      <w:r w:rsidRPr="000D4F2E">
        <w:rPr>
          <w:rFonts w:ascii="宋体" w:hAnsi="宋体" w:cs="Courier New" w:hint="eastAsia"/>
          <w:bCs/>
          <w:kern w:val="0"/>
          <w:sz w:val="16"/>
          <w:szCs w:val="16"/>
        </w:rPr>
        <w:t xml:space="preserve"> = fal</w:t>
      </w:r>
      <w:r w:rsidRPr="000D4F2E">
        <w:rPr>
          <w:rFonts w:ascii="宋体" w:hAnsi="宋体" w:cs="Courier New" w:hint="eastAsia"/>
          <w:bCs/>
          <w:kern w:val="0"/>
          <w:sz w:val="16"/>
          <w:szCs w:val="16"/>
        </w:rPr>
        <w:t>se;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run()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i=0;i&lt;50;i++)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j=0;j&lt;10;j++)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System.out.println("i=" + i + ",j=" + 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}.start();*/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//final String str = new String("");</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Thread(</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Runnable()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void run()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i=0;i&lt;50;i++)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synchronized (ThreadTest.class)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w:t>
      </w:r>
      <w:r w:rsidRPr="000D4F2E">
        <w:rPr>
          <w:rFonts w:ascii="宋体" w:hAnsi="宋体" w:cs="Courier New" w:hint="eastAsia"/>
          <w:bCs/>
          <w:i/>
          <w:iCs/>
          <w:kern w:val="0"/>
          <w:sz w:val="16"/>
          <w:szCs w:val="16"/>
        </w:rPr>
        <w:t>bShouldMain</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w:t>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ThreadTest.class.wait();}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j=0;j&lt;10;j++)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w:t>
      </w:r>
      <w:r w:rsidRPr="000D4F2E">
        <w:rPr>
          <w:rFonts w:ascii="宋体" w:hAnsi="宋体" w:cs="Courier New" w:hint="eastAsia"/>
          <w:bCs/>
          <w:i/>
          <w:iCs/>
          <w:kern w:val="0"/>
          <w:sz w:val="16"/>
          <w:szCs w:val="16"/>
        </w:rPr>
        <w:t>currentThread</w:t>
      </w:r>
      <w:r w:rsidRPr="000D4F2E">
        <w:rPr>
          <w:rFonts w:ascii="宋体" w:hAnsi="宋体" w:cs="Courier New" w:hint="eastAsia"/>
          <w:bCs/>
          <w:kern w:val="0"/>
          <w:sz w:val="16"/>
          <w:szCs w:val="16"/>
        </w:rPr>
        <w:t xml:space="preserve">().getName() +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 + i + ",j=" + 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bShouldMain</w:t>
      </w:r>
      <w:r w:rsidRPr="000D4F2E">
        <w:rPr>
          <w:rFonts w:ascii="宋体" w:hAnsi="宋体" w:cs="Courier New" w:hint="eastAsia"/>
          <w:bCs/>
          <w:kern w:val="0"/>
          <w:sz w:val="16"/>
          <w:szCs w:val="16"/>
        </w:rPr>
        <w:t xml:space="preserve"> = true;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ThreadTest.class.notify();</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).start();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i=0;i&lt;50;i++)</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synchronized (ThreadTest.class)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w:t>
      </w:r>
      <w:r w:rsidRPr="000D4F2E">
        <w:rPr>
          <w:rFonts w:ascii="宋体" w:hAnsi="宋体" w:cs="Courier New" w:hint="eastAsia"/>
          <w:bCs/>
          <w:i/>
          <w:iCs/>
          <w:kern w:val="0"/>
          <w:sz w:val="16"/>
          <w:szCs w:val="16"/>
        </w:rPr>
        <w:t>bShouldMain</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ThreadTest.class.wait();}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catch (InterruptedException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for(int j=0;j&lt;5;j++)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w:t>
      </w:r>
      <w:r w:rsidRPr="000D4F2E">
        <w:rPr>
          <w:rFonts w:ascii="宋体" w:hAnsi="宋体" w:cs="Courier New" w:hint="eastAsia"/>
          <w:bCs/>
          <w:i/>
          <w:iCs/>
          <w:kern w:val="0"/>
          <w:sz w:val="16"/>
          <w:szCs w:val="16"/>
        </w:rPr>
        <w:t>currentThread</w:t>
      </w:r>
      <w:r w:rsidRPr="000D4F2E">
        <w:rPr>
          <w:rFonts w:ascii="宋体" w:hAnsi="宋体" w:cs="Courier New" w:hint="eastAsia"/>
          <w:bCs/>
          <w:kern w:val="0"/>
          <w:sz w:val="16"/>
          <w:szCs w:val="16"/>
        </w:rPr>
        <w:t xml:space="preserve">().getName() + </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 + i + ",j=" + 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bShouldMain</w:t>
      </w:r>
      <w:r w:rsidRPr="000D4F2E">
        <w:rPr>
          <w:rFonts w:ascii="宋体" w:hAnsi="宋体" w:cs="Courier New" w:hint="eastAsia"/>
          <w:bCs/>
          <w:kern w:val="0"/>
          <w:sz w:val="16"/>
          <w:szCs w:val="16"/>
        </w:rPr>
        <w:t xml:space="preserve"> = false;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ThreadTest.class.notify();</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下面使用</w:t>
      </w:r>
      <w:r w:rsidRPr="000D4F2E">
        <w:rPr>
          <w:rFonts w:ascii="宋体" w:hAnsi="宋体" w:hint="eastAsia"/>
          <w:bCs/>
          <w:sz w:val="16"/>
          <w:szCs w:val="16"/>
        </w:rPr>
        <w:t>jdk5</w:t>
      </w:r>
      <w:r w:rsidRPr="000D4F2E">
        <w:rPr>
          <w:rFonts w:ascii="宋体" w:hAnsi="宋体" w:hint="eastAsia"/>
          <w:bCs/>
          <w:sz w:val="16"/>
          <w:szCs w:val="16"/>
        </w:rPr>
        <w:t>中的并发库来实现的：</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java.util.concurrent.Executors;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java.util.concurrent.ExecutorService;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java.util.concurrent.locks.Lock;</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java.util.concurrent.</w:t>
      </w:r>
      <w:r w:rsidRPr="000D4F2E">
        <w:rPr>
          <w:rFonts w:ascii="宋体" w:hAnsi="宋体" w:hint="eastAsia"/>
          <w:bCs/>
          <w:sz w:val="16"/>
          <w:szCs w:val="16"/>
        </w:rPr>
        <w:t>locks.ReentrantLock;</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java.util.concurrent.locks.Condition;</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public class ThreadTest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static Lock lock = new ReentrantLock();</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static Condition subThreadCondition = lock.newCondition();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static boolean bBhouldSubThread = fal</w:t>
      </w:r>
      <w:r w:rsidRPr="000D4F2E">
        <w:rPr>
          <w:rFonts w:ascii="宋体" w:hAnsi="宋体" w:hint="eastAsia"/>
          <w:bCs/>
          <w:sz w:val="16"/>
          <w:szCs w:val="16"/>
        </w:rPr>
        <w:t>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static void main(String [] args)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ExecutorService threadPool = Executors.newFixedThreadPool(3);</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threadPool.execute(new Runnable(){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public void run()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for(int i=0;i&lt;50;i++)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lock.lock();</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try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if(!bBhouldSubThread)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subThreadCondition.await();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for(int j=0;j&lt;10;j++)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System.out.println(Thread.currentThread().getName() + ",j=" + 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bBhouldSubThread = false;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subThreadCondition.signal();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}catch(Ex</w:t>
      </w:r>
      <w:r w:rsidRPr="000D4F2E">
        <w:rPr>
          <w:rFonts w:ascii="宋体" w:hAnsi="宋体" w:hint="eastAsia"/>
          <w:bCs/>
          <w:sz w:val="16"/>
          <w:szCs w:val="16"/>
        </w:rPr>
        <w:t>ception 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finally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lock.unlock();</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b/>
      </w:r>
      <w:r w:rsidRPr="000D4F2E">
        <w:rPr>
          <w:rFonts w:ascii="宋体" w:hAnsi="宋体" w:hint="eastAsia"/>
          <w:bCs/>
          <w:sz w:val="16"/>
          <w:szCs w:val="16"/>
        </w:rPr>
        <w:t>threadPool.shutdown();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for(int i=0;i&lt;50;i++)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lock.lock();</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try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if(bBhouldSubThread)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subThreadCondition.await();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for(int j=0;j&lt;10;j++)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System.out.println(Thread.currentThread().getName() + ",j=" + j);</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bBhouldSubThread = true;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subThreadCondition.signal();</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}catch(Exception 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finally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loc</w:t>
      </w:r>
      <w:r w:rsidRPr="000D4F2E">
        <w:rPr>
          <w:rFonts w:ascii="宋体" w:hAnsi="宋体" w:hint="eastAsia"/>
          <w:bCs/>
          <w:sz w:val="16"/>
          <w:szCs w:val="16"/>
        </w:rPr>
        <w:t>k.unlock();</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widowControl/>
        <w:ind w:left="-360" w:firstLine="420"/>
        <w:contextualSpacing/>
        <w:jc w:val="left"/>
        <w:rPr>
          <w:rFonts w:ascii="宋体" w:hAnsi="宋体" w:cs="Arial"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写一个程序</w:t>
      </w:r>
      <w:r w:rsidRPr="000D4F2E">
        <w:rPr>
          <w:rFonts w:ascii="宋体" w:hAnsi="宋体" w:hint="eastAsia"/>
          <w:b/>
          <w:bCs/>
          <w:sz w:val="16"/>
          <w:szCs w:val="16"/>
          <w:lang w:val="pt-PT"/>
        </w:rPr>
        <w:t>,</w:t>
      </w:r>
      <w:r w:rsidRPr="000D4F2E">
        <w:rPr>
          <w:rFonts w:ascii="宋体" w:hAnsi="宋体" w:hint="eastAsia"/>
          <w:b/>
          <w:bCs/>
          <w:sz w:val="16"/>
          <w:szCs w:val="16"/>
          <w:lang w:val="pt-PT"/>
        </w:rPr>
        <w:t>把一个文件的数组按对角线做对称变换</w:t>
      </w:r>
      <w:r w:rsidRPr="000D4F2E">
        <w:rPr>
          <w:rFonts w:ascii="宋体" w:hAnsi="宋体" w:hint="eastAsia"/>
          <w:b/>
          <w:bCs/>
          <w:sz w:val="16"/>
          <w:szCs w:val="16"/>
          <w:lang w:val="pt-PT"/>
        </w:rPr>
        <w:t>,</w:t>
      </w:r>
      <w:r w:rsidRPr="000D4F2E">
        <w:rPr>
          <w:rFonts w:ascii="宋体" w:hAnsi="宋体" w:hint="eastAsia"/>
          <w:b/>
          <w:bCs/>
          <w:sz w:val="16"/>
          <w:szCs w:val="16"/>
          <w:lang w:val="pt-PT"/>
        </w:rPr>
        <w:t>并输出</w:t>
      </w:r>
      <w:r w:rsidRPr="000D4F2E">
        <w:rPr>
          <w:rFonts w:ascii="宋体" w:hAnsi="宋体" w:hint="eastAsia"/>
          <w:b/>
          <w:bCs/>
          <w:sz w:val="16"/>
          <w:szCs w:val="16"/>
          <w:lang w:val="pt-PT"/>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一个正方形里面全数字</w:t>
      </w:r>
      <w:r w:rsidRPr="000D4F2E">
        <w:rPr>
          <w:rFonts w:ascii="宋体" w:hAnsi="宋体" w:hint="eastAsia"/>
          <w:sz w:val="16"/>
          <w:szCs w:val="16"/>
        </w:rPr>
        <w:t>,</w:t>
      </w:r>
      <w:r w:rsidRPr="000D4F2E">
        <w:rPr>
          <w:rFonts w:ascii="宋体" w:hAnsi="宋体" w:hint="eastAsia"/>
          <w:sz w:val="16"/>
          <w:szCs w:val="16"/>
        </w:rPr>
        <w:t>写一个程序</w:t>
      </w:r>
      <w:r w:rsidRPr="000D4F2E">
        <w:rPr>
          <w:rFonts w:ascii="宋体" w:hAnsi="宋体" w:hint="eastAsia"/>
          <w:sz w:val="16"/>
          <w:szCs w:val="16"/>
        </w:rPr>
        <w:t>,</w:t>
      </w:r>
      <w:r w:rsidRPr="000D4F2E">
        <w:rPr>
          <w:rFonts w:ascii="宋体" w:hAnsi="宋体" w:hint="eastAsia"/>
          <w:sz w:val="16"/>
          <w:szCs w:val="16"/>
        </w:rPr>
        <w:t>成对角线转变</w:t>
      </w:r>
      <w:r w:rsidRPr="000D4F2E">
        <w:rPr>
          <w:rFonts w:ascii="宋体" w:hAnsi="宋体" w:hint="eastAsia"/>
          <w:sz w:val="16"/>
          <w:szCs w:val="16"/>
        </w:rPr>
        <w:t xml:space="preserve">!     </w:t>
      </w:r>
      <w:r w:rsidRPr="000D4F2E">
        <w:rPr>
          <w:rFonts w:ascii="宋体" w:hAnsi="宋体" w:hint="eastAsia"/>
          <w:sz w:val="16"/>
          <w:szCs w:val="16"/>
        </w:rPr>
        <w:t>我做的这个是</w:t>
      </w:r>
      <w:r w:rsidRPr="000D4F2E">
        <w:rPr>
          <w:rFonts w:ascii="宋体" w:hAnsi="宋体" w:hint="eastAsia"/>
          <w:sz w:val="16"/>
          <w:szCs w:val="16"/>
        </w:rPr>
        <w:t>3</w:t>
      </w:r>
      <w:r w:rsidRPr="000D4F2E">
        <w:rPr>
          <w:rFonts w:ascii="宋体" w:hAnsi="宋体" w:hint="eastAsia"/>
          <w:sz w:val="16"/>
          <w:szCs w:val="16"/>
        </w:rPr>
        <w:t>行</w:t>
      </w:r>
      <w:r w:rsidRPr="000D4F2E">
        <w:rPr>
          <w:rFonts w:ascii="宋体" w:hAnsi="宋体" w:hint="eastAsia"/>
          <w:sz w:val="16"/>
          <w:szCs w:val="16"/>
        </w:rPr>
        <w:t>3</w:t>
      </w:r>
      <w:r w:rsidRPr="000D4F2E">
        <w:rPr>
          <w:rFonts w:ascii="宋体" w:hAnsi="宋体" w:hint="eastAsia"/>
          <w:sz w:val="16"/>
          <w:szCs w:val="16"/>
        </w:rPr>
        <w:t>列的对角互换，也许转换规则不一样</w:t>
      </w:r>
    </w:p>
    <w:p w:rsidR="00000000" w:rsidRPr="000D4F2E" w:rsidRDefault="00FC10D3" w:rsidP="000D4F2E">
      <w:pPr>
        <w:contextualSpacing/>
        <w:rPr>
          <w:rFonts w:ascii="宋体" w:hAnsi="宋体"/>
          <w:sz w:val="16"/>
          <w:szCs w:val="16"/>
        </w:rPr>
      </w:pPr>
      <w:r w:rsidRPr="000D4F2E">
        <w:rPr>
          <w:rFonts w:ascii="宋体" w:hAnsi="宋体"/>
          <w:sz w:val="16"/>
          <w:szCs w:val="16"/>
        </w:rPr>
        <w:t>public class testMain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public static void main(String[] args)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int a[][]=new int[3][3];</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int c=1;</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t>
      </w:r>
      <w:r w:rsidRPr="000D4F2E">
        <w:rPr>
          <w:rFonts w:ascii="宋体" w:hAnsi="宋体" w:hint="eastAsia"/>
          <w:sz w:val="16"/>
          <w:szCs w:val="16"/>
        </w:rPr>
        <w:t>初始化数据</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i=0;i&lt;3</w:t>
      </w:r>
      <w:r w:rsidRPr="000D4F2E">
        <w:rPr>
          <w:rFonts w:ascii="宋体" w:hAnsi="宋体"/>
          <w:sz w:val="16"/>
          <w:szCs w:val="16"/>
        </w:rPr>
        <w:t>;i++){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j=0;j&lt;3;j++){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a[i][j]=c++;</w:t>
      </w:r>
    </w:p>
    <w:p w:rsidR="00000000" w:rsidRPr="000D4F2E" w:rsidRDefault="00FC10D3" w:rsidP="000D4F2E">
      <w:pPr>
        <w:contextualSpacing/>
        <w:rPr>
          <w:rFonts w:ascii="宋体" w:hAnsi="宋体"/>
          <w:sz w:val="16"/>
          <w:szCs w:val="16"/>
        </w:rPr>
      </w:pP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System.out.println("</w:t>
      </w:r>
      <w:r w:rsidRPr="000D4F2E">
        <w:rPr>
          <w:rFonts w:ascii="宋体" w:hAnsi="宋体" w:hint="eastAsia"/>
          <w:sz w:val="16"/>
          <w:szCs w:val="16"/>
        </w:rPr>
        <w:t>转换之前：</w:t>
      </w:r>
      <w:r w:rsidRPr="000D4F2E">
        <w:rPr>
          <w:rFonts w:ascii="宋体" w:hAnsi="宋体" w:hint="eastAsia"/>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i=0;i&lt;3;i++){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j=0;j&lt;3;j++){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System.out.print("a["+i+"]["+j+"]="+a[i][j]+"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System.out.println("\n");</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ind w:left="420" w:firstLine="420"/>
        <w:contextualSpacing/>
        <w:rPr>
          <w:rFonts w:ascii="宋体" w:hAnsi="宋体"/>
          <w:sz w:val="16"/>
          <w:szCs w:val="16"/>
        </w:rPr>
      </w:pPr>
      <w:r w:rsidRPr="000D4F2E">
        <w:rPr>
          <w:rFonts w:ascii="宋体" w:hAnsi="宋体"/>
          <w:sz w:val="16"/>
          <w:szCs w:val="16"/>
        </w:rPr>
        <w:t>for(int i=0;i&lt;3;i++){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w:t>
      </w:r>
      <w:r w:rsidRPr="000D4F2E">
        <w:rPr>
          <w:rFonts w:ascii="宋体" w:hAnsi="宋体"/>
          <w:sz w:val="16"/>
          <w:szCs w:val="16"/>
        </w:rPr>
        <w:t>r(int j=0;j&lt;3;j++){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if((i+1&lt;3&amp;&amp;j+1&lt;3)&amp;&amp;i==j&amp;&amp;i!=0&amp;&amp;i!=3-i){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int temp=a[i-1][j-1];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a[i-1][j-1]=a[i+1][j+1];</w:t>
      </w:r>
    </w:p>
    <w:p w:rsidR="00000000" w:rsidRPr="000D4F2E" w:rsidRDefault="00FC10D3" w:rsidP="000D4F2E">
      <w:pPr>
        <w:contextualSpacing/>
        <w:rPr>
          <w:rFonts w:ascii="宋体" w:hAnsi="宋体"/>
          <w:sz w:val="16"/>
          <w:szCs w:val="16"/>
        </w:rPr>
      </w:pPr>
      <w:r w:rsidRPr="000D4F2E">
        <w:rPr>
          <w:rFonts w:ascii="宋体" w:hAnsi="宋体"/>
          <w:sz w:val="16"/>
          <w:szCs w:val="16"/>
        </w:rPr>
        <w:lastRenderedPageBreak/>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a[i+1][j+1]=temp;</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temp=a[i-1][j+1];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a[i-1][j+1]=a[i+1][j-1];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a[i+1][j-1]=temp;</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System.out.println(</w:t>
      </w:r>
      <w:r w:rsidRPr="000D4F2E">
        <w:rPr>
          <w:rFonts w:ascii="宋体" w:hAnsi="宋体" w:hint="eastAsia"/>
          <w:sz w:val="16"/>
          <w:szCs w:val="16"/>
        </w:rPr>
        <w:t>"</w:t>
      </w:r>
      <w:r w:rsidRPr="000D4F2E">
        <w:rPr>
          <w:rFonts w:ascii="宋体" w:hAnsi="宋体" w:hint="eastAsia"/>
          <w:sz w:val="16"/>
          <w:szCs w:val="16"/>
        </w:rPr>
        <w:t>转换之后：</w:t>
      </w:r>
      <w:r w:rsidRPr="000D4F2E">
        <w:rPr>
          <w:rFonts w:ascii="宋体" w:hAnsi="宋体" w:hint="eastAsia"/>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i=0;i&lt;3;i++){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for(int j=0;j&lt;3;j++){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System.out</w:t>
      </w:r>
    </w:p>
    <w:p w:rsidR="00000000" w:rsidRPr="000D4F2E" w:rsidRDefault="00FC10D3" w:rsidP="000D4F2E">
      <w:pPr>
        <w:contextualSpacing/>
        <w:rPr>
          <w:rFonts w:ascii="宋体" w:hAnsi="宋体"/>
          <w:sz w:val="16"/>
          <w:szCs w:val="16"/>
        </w:rPr>
      </w:pPr>
      <w:r w:rsidRPr="000D4F2E">
        <w:rPr>
          <w:rFonts w:ascii="宋体" w:hAnsi="宋体"/>
          <w:sz w:val="16"/>
          <w:szCs w:val="16"/>
        </w:rPr>
        <w:t>print("a["+i+"]["+j+"]="+a[i][j]+"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System.out.println("\n");</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w:t>
      </w:r>
    </w:p>
    <w:p w:rsidR="00000000" w:rsidRPr="000D4F2E" w:rsidRDefault="00FC10D3" w:rsidP="000D4F2E">
      <w:pPr>
        <w:ind w:leftChars="50" w:left="105"/>
        <w:contextualSpacing/>
        <w:rPr>
          <w:rFonts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写一个方法，传入一个</w:t>
      </w:r>
      <w:r w:rsidRPr="000D4F2E">
        <w:rPr>
          <w:rFonts w:ascii="宋体" w:hAnsi="宋体" w:hint="eastAsia"/>
          <w:b/>
          <w:bCs/>
          <w:sz w:val="16"/>
          <w:szCs w:val="16"/>
          <w:lang w:val="pt-PT"/>
        </w:rPr>
        <w:t>int </w:t>
      </w:r>
      <w:r w:rsidRPr="000D4F2E">
        <w:rPr>
          <w:rFonts w:ascii="宋体" w:hAnsi="宋体" w:hint="eastAsia"/>
          <w:b/>
          <w:bCs/>
          <w:sz w:val="16"/>
          <w:szCs w:val="16"/>
          <w:lang w:val="pt-PT"/>
        </w:rPr>
        <w:t>型的数字，把它的四个字节码取出来，并且把它按大小顺序通过控制台输出？</w:t>
      </w:r>
    </w:p>
    <w:p w:rsidR="00000000" w:rsidRPr="000D4F2E" w:rsidRDefault="00FC10D3" w:rsidP="000D4F2E">
      <w:pPr>
        <w:contextualSpacing/>
        <w:rPr>
          <w:rFonts w:ascii="宋体" w:hAnsi="宋体" w:hint="eastAsia"/>
          <w:sz w:val="16"/>
          <w:szCs w:val="16"/>
        </w:rPr>
      </w:pPr>
      <w:r w:rsidRPr="000D4F2E">
        <w:rPr>
          <w:rFonts w:hint="eastAsia"/>
          <w:color w:val="0000FF"/>
          <w:sz w:val="16"/>
          <w:szCs w:val="16"/>
        </w:rPr>
        <w:t xml:space="preserve"> </w:t>
      </w: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contextualSpacing/>
        <w:rPr>
          <w:rFonts w:hint="eastAsia"/>
          <w:sz w:val="16"/>
          <w:szCs w:val="16"/>
        </w:rPr>
      </w:pPr>
      <w:r w:rsidRPr="000D4F2E">
        <w:rPr>
          <w:sz w:val="16"/>
          <w:szCs w:val="16"/>
        </w:rPr>
        <w:t>public static void main(String[] args) </w:t>
      </w:r>
      <w:r w:rsidRPr="000D4F2E">
        <w:rPr>
          <w:sz w:val="16"/>
          <w:szCs w:val="16"/>
        </w:rPr>
        <w:t>{</w:t>
      </w:r>
      <w:r w:rsidRPr="000D4F2E">
        <w:rPr>
          <w:sz w:val="16"/>
          <w:szCs w:val="16"/>
        </w:rPr>
        <w:br/>
      </w:r>
      <w:r w:rsidRPr="000D4F2E">
        <w:rPr>
          <w:sz w:val="16"/>
          <w:szCs w:val="16"/>
        </w:rPr>
        <w:t>        int num = -800000000;</w:t>
      </w:r>
      <w:r w:rsidRPr="000D4F2E">
        <w:rPr>
          <w:sz w:val="16"/>
          <w:szCs w:val="16"/>
        </w:rPr>
        <w:br/>
      </w:r>
      <w:r w:rsidRPr="000D4F2E">
        <w:rPr>
          <w:sz w:val="16"/>
          <w:szCs w:val="16"/>
        </w:rPr>
        <w:t>        String str = Integer.toBinaryString(num); //</w:t>
      </w:r>
      <w:r w:rsidRPr="000D4F2E">
        <w:rPr>
          <w:sz w:val="16"/>
          <w:szCs w:val="16"/>
        </w:rPr>
        <w:t>获得</w:t>
      </w:r>
      <w:r w:rsidRPr="000D4F2E">
        <w:rPr>
          <w:sz w:val="16"/>
          <w:szCs w:val="16"/>
        </w:rPr>
        <w:t>num </w:t>
      </w:r>
      <w:r w:rsidRPr="000D4F2E">
        <w:rPr>
          <w:sz w:val="16"/>
          <w:szCs w:val="16"/>
        </w:rPr>
        <w:t>的二进制</w:t>
      </w:r>
      <w:r w:rsidRPr="000D4F2E">
        <w:rPr>
          <w:sz w:val="16"/>
          <w:szCs w:val="16"/>
        </w:rPr>
        <w:t> </w:t>
      </w:r>
      <w:r w:rsidRPr="000D4F2E">
        <w:rPr>
          <w:sz w:val="16"/>
          <w:szCs w:val="16"/>
        </w:rPr>
        <w:br/>
      </w:r>
      <w:r w:rsidRPr="000D4F2E">
        <w:rPr>
          <w:sz w:val="16"/>
          <w:szCs w:val="16"/>
        </w:rPr>
        <w:t>        if(num&gt;=0) {    //</w:t>
      </w:r>
      <w:r w:rsidRPr="000D4F2E">
        <w:rPr>
          <w:sz w:val="16"/>
          <w:szCs w:val="16"/>
        </w:rPr>
        <w:t>如果输入的数为正数</w:t>
      </w:r>
      <w:r w:rsidRPr="000D4F2E">
        <w:rPr>
          <w:sz w:val="16"/>
          <w:szCs w:val="16"/>
        </w:rPr>
        <w:t>,</w:t>
      </w:r>
      <w:r w:rsidRPr="000D4F2E">
        <w:rPr>
          <w:sz w:val="16"/>
          <w:szCs w:val="16"/>
        </w:rPr>
        <w:t>位数可能不足</w:t>
      </w:r>
      <w:r w:rsidRPr="000D4F2E">
        <w:rPr>
          <w:sz w:val="16"/>
          <w:szCs w:val="16"/>
        </w:rPr>
        <w:t>32</w:t>
      </w:r>
      <w:r w:rsidRPr="000D4F2E">
        <w:rPr>
          <w:sz w:val="16"/>
          <w:szCs w:val="16"/>
        </w:rPr>
        <w:t>位，要补</w:t>
      </w:r>
      <w:r w:rsidRPr="000D4F2E">
        <w:rPr>
          <w:sz w:val="16"/>
          <w:szCs w:val="16"/>
        </w:rPr>
        <w:t>0</w:t>
      </w:r>
      <w:r w:rsidRPr="000D4F2E">
        <w:rPr>
          <w:sz w:val="16"/>
          <w:szCs w:val="16"/>
        </w:rPr>
        <w:t>；负数肯定是</w:t>
      </w:r>
      <w:r w:rsidRPr="000D4F2E">
        <w:rPr>
          <w:sz w:val="16"/>
          <w:szCs w:val="16"/>
        </w:rPr>
        <w:t>32</w:t>
      </w:r>
      <w:r w:rsidRPr="000D4F2E">
        <w:rPr>
          <w:sz w:val="16"/>
          <w:szCs w:val="16"/>
        </w:rPr>
        <w:t>位</w:t>
      </w:r>
      <w:r w:rsidRPr="000D4F2E">
        <w:rPr>
          <w:sz w:val="16"/>
          <w:szCs w:val="16"/>
        </w:rPr>
        <w:br/>
      </w:r>
      <w:r w:rsidRPr="000D4F2E">
        <w:rPr>
          <w:sz w:val="16"/>
          <w:szCs w:val="16"/>
        </w:rPr>
        <w:t>            if(str.length()&lt;32) { //</w:t>
      </w:r>
      <w:r w:rsidRPr="000D4F2E">
        <w:rPr>
          <w:sz w:val="16"/>
          <w:szCs w:val="16"/>
        </w:rPr>
        <w:t>二进制不足</w:t>
      </w:r>
      <w:r w:rsidRPr="000D4F2E">
        <w:rPr>
          <w:sz w:val="16"/>
          <w:szCs w:val="16"/>
        </w:rPr>
        <w:t>32</w:t>
      </w:r>
      <w:r w:rsidRPr="000D4F2E">
        <w:rPr>
          <w:sz w:val="16"/>
          <w:szCs w:val="16"/>
        </w:rPr>
        <w:t>位，就在前面补</w:t>
      </w:r>
      <w:r w:rsidRPr="000D4F2E">
        <w:rPr>
          <w:sz w:val="16"/>
          <w:szCs w:val="16"/>
        </w:rPr>
        <w:t>0</w:t>
      </w:r>
      <w:r w:rsidRPr="000D4F2E">
        <w:rPr>
          <w:sz w:val="16"/>
          <w:szCs w:val="16"/>
        </w:rPr>
        <w:br/>
      </w:r>
      <w:r w:rsidRPr="000D4F2E">
        <w:rPr>
          <w:sz w:val="16"/>
          <w:szCs w:val="16"/>
        </w:rPr>
        <w:lastRenderedPageBreak/>
        <w:t>                int n0 = 32-str.length(); //</w:t>
      </w:r>
      <w:r w:rsidRPr="000D4F2E">
        <w:rPr>
          <w:sz w:val="16"/>
          <w:szCs w:val="16"/>
        </w:rPr>
        <w:t>看差几个</w:t>
      </w:r>
      <w:r w:rsidRPr="000D4F2E">
        <w:rPr>
          <w:sz w:val="16"/>
          <w:szCs w:val="16"/>
        </w:rPr>
        <w:t>0</w:t>
      </w:r>
      <w:r w:rsidRPr="000D4F2E">
        <w:rPr>
          <w:sz w:val="16"/>
          <w:szCs w:val="16"/>
        </w:rPr>
        <w:br/>
      </w:r>
      <w:r w:rsidRPr="000D4F2E">
        <w:rPr>
          <w:sz w:val="16"/>
          <w:szCs w:val="16"/>
        </w:rPr>
        <w:t>                String temp = "";</w:t>
      </w:r>
      <w:r w:rsidRPr="000D4F2E">
        <w:rPr>
          <w:sz w:val="16"/>
          <w:szCs w:val="16"/>
        </w:rPr>
        <w:br/>
      </w:r>
      <w:r w:rsidRPr="000D4F2E">
        <w:rPr>
          <w:sz w:val="16"/>
          <w:szCs w:val="16"/>
        </w:rPr>
        <w:t>                for(int i=0;i&lt;n0;i++) {</w:t>
      </w:r>
      <w:r w:rsidRPr="000D4F2E">
        <w:rPr>
          <w:sz w:val="16"/>
          <w:szCs w:val="16"/>
        </w:rPr>
        <w:br/>
      </w:r>
      <w:r w:rsidRPr="000D4F2E">
        <w:rPr>
          <w:sz w:val="16"/>
          <w:szCs w:val="16"/>
        </w:rPr>
        <w:t>                    temp = temp + "0"; //</w:t>
      </w:r>
      <w:r w:rsidRPr="000D4F2E">
        <w:rPr>
          <w:sz w:val="16"/>
          <w:szCs w:val="16"/>
        </w:rPr>
        <w:t>拼</w:t>
      </w:r>
      <w:r w:rsidRPr="000D4F2E">
        <w:rPr>
          <w:sz w:val="16"/>
          <w:szCs w:val="16"/>
        </w:rPr>
        <w:t>0</w:t>
      </w:r>
      <w:r w:rsidRPr="000D4F2E">
        <w:rPr>
          <w:sz w:val="16"/>
          <w:szCs w:val="16"/>
        </w:rPr>
        <w:br/>
      </w:r>
      <w:r w:rsidRPr="000D4F2E">
        <w:rPr>
          <w:sz w:val="16"/>
          <w:szCs w:val="16"/>
        </w:rPr>
        <w:t>                }</w:t>
      </w:r>
      <w:r w:rsidRPr="000D4F2E">
        <w:rPr>
          <w:sz w:val="16"/>
          <w:szCs w:val="16"/>
        </w:rPr>
        <w:br/>
      </w:r>
      <w:r w:rsidRPr="000D4F2E">
        <w:rPr>
          <w:sz w:val="16"/>
          <w:szCs w:val="16"/>
        </w:rPr>
        <w:t>                str = temp + str;</w:t>
      </w:r>
      <w:r w:rsidRPr="000D4F2E">
        <w:rPr>
          <w:sz w:val="16"/>
          <w:szCs w:val="16"/>
        </w:rPr>
        <w:br/>
      </w:r>
      <w:r w:rsidRPr="000D4F2E">
        <w:rPr>
          <w:sz w:val="16"/>
          <w:szCs w:val="16"/>
        </w:rPr>
        <w:t>            }</w:t>
      </w:r>
      <w:r w:rsidRPr="000D4F2E">
        <w:rPr>
          <w:sz w:val="16"/>
          <w:szCs w:val="16"/>
        </w:rPr>
        <w:br/>
      </w:r>
      <w:r w:rsidRPr="000D4F2E">
        <w:rPr>
          <w:sz w:val="16"/>
          <w:szCs w:val="16"/>
        </w:rPr>
        <w:t>        }</w:t>
      </w:r>
      <w:r w:rsidRPr="000D4F2E">
        <w:rPr>
          <w:sz w:val="16"/>
          <w:szCs w:val="16"/>
        </w:rPr>
        <w:br/>
      </w:r>
      <w:r w:rsidRPr="000D4F2E">
        <w:rPr>
          <w:sz w:val="16"/>
          <w:szCs w:val="16"/>
        </w:rPr>
        <w:t>        String s1 = str.substring(0, 8);</w:t>
      </w:r>
      <w:r w:rsidRPr="000D4F2E">
        <w:rPr>
          <w:sz w:val="16"/>
          <w:szCs w:val="16"/>
        </w:rPr>
        <w:br/>
      </w:r>
      <w:r w:rsidRPr="000D4F2E">
        <w:rPr>
          <w:sz w:val="16"/>
          <w:szCs w:val="16"/>
        </w:rPr>
        <w:t>        String s2 = </w:t>
      </w:r>
      <w:r w:rsidRPr="000D4F2E">
        <w:rPr>
          <w:sz w:val="16"/>
          <w:szCs w:val="16"/>
        </w:rPr>
        <w:t>str.substring(8, 16);</w:t>
      </w:r>
      <w:r w:rsidRPr="000D4F2E">
        <w:rPr>
          <w:sz w:val="16"/>
          <w:szCs w:val="16"/>
        </w:rPr>
        <w:br/>
      </w:r>
      <w:r w:rsidRPr="000D4F2E">
        <w:rPr>
          <w:sz w:val="16"/>
          <w:szCs w:val="16"/>
        </w:rPr>
        <w:t>        String s3 = str.substring(16, 24);</w:t>
      </w:r>
      <w:r w:rsidRPr="000D4F2E">
        <w:rPr>
          <w:sz w:val="16"/>
          <w:szCs w:val="16"/>
        </w:rPr>
        <w:br/>
      </w:r>
      <w:r w:rsidRPr="000D4F2E">
        <w:rPr>
          <w:sz w:val="16"/>
          <w:szCs w:val="16"/>
        </w:rPr>
        <w:t>        String s4 = str.substring(24, 32);</w:t>
      </w:r>
      <w:r w:rsidRPr="000D4F2E">
        <w:rPr>
          <w:sz w:val="16"/>
          <w:szCs w:val="16"/>
        </w:rPr>
        <w:br/>
      </w:r>
      <w:r w:rsidRPr="000D4F2E">
        <w:rPr>
          <w:sz w:val="16"/>
          <w:szCs w:val="16"/>
        </w:rPr>
        <w:t>        </w:t>
      </w:r>
      <w:r w:rsidRPr="000D4F2E">
        <w:rPr>
          <w:sz w:val="16"/>
          <w:szCs w:val="16"/>
        </w:rPr>
        <w:br/>
      </w:r>
      <w:r w:rsidRPr="000D4F2E">
        <w:rPr>
          <w:sz w:val="16"/>
          <w:szCs w:val="16"/>
        </w:rPr>
        <w:t>        System.out.println(str);</w:t>
      </w:r>
      <w:r w:rsidRPr="000D4F2E">
        <w:rPr>
          <w:sz w:val="16"/>
          <w:szCs w:val="16"/>
        </w:rPr>
        <w:br/>
      </w:r>
      <w:r w:rsidRPr="000D4F2E">
        <w:rPr>
          <w:sz w:val="16"/>
          <w:szCs w:val="16"/>
        </w:rPr>
        <w:t>        System.out.println(s1);</w:t>
      </w:r>
      <w:r w:rsidRPr="000D4F2E">
        <w:rPr>
          <w:sz w:val="16"/>
          <w:szCs w:val="16"/>
        </w:rPr>
        <w:br/>
      </w:r>
      <w:r w:rsidRPr="000D4F2E">
        <w:rPr>
          <w:sz w:val="16"/>
          <w:szCs w:val="16"/>
        </w:rPr>
        <w:t>        System.out.println(s2);</w:t>
      </w:r>
      <w:r w:rsidRPr="000D4F2E">
        <w:rPr>
          <w:sz w:val="16"/>
          <w:szCs w:val="16"/>
        </w:rPr>
        <w:br/>
      </w:r>
      <w:r w:rsidRPr="000D4F2E">
        <w:rPr>
          <w:sz w:val="16"/>
          <w:szCs w:val="16"/>
        </w:rPr>
        <w:t>        System.out.println(s3);</w:t>
      </w:r>
      <w:r w:rsidRPr="000D4F2E">
        <w:rPr>
          <w:sz w:val="16"/>
          <w:szCs w:val="16"/>
        </w:rPr>
        <w:br/>
      </w:r>
      <w:r w:rsidRPr="000D4F2E">
        <w:rPr>
          <w:sz w:val="16"/>
          <w:szCs w:val="16"/>
        </w:rPr>
        <w:t>        Sy</w:t>
      </w:r>
      <w:r w:rsidRPr="000D4F2E">
        <w:rPr>
          <w:sz w:val="16"/>
          <w:szCs w:val="16"/>
        </w:rPr>
        <w:t>stem.out.println(s4);       </w:t>
      </w:r>
      <w:r w:rsidRPr="000D4F2E">
        <w:rPr>
          <w:sz w:val="16"/>
          <w:szCs w:val="16"/>
        </w:rPr>
        <w:br/>
      </w:r>
      <w:r w:rsidRPr="000D4F2E">
        <w:rPr>
          <w:sz w:val="16"/>
          <w:szCs w:val="16"/>
        </w:rPr>
        <w:t>        </w:t>
      </w:r>
      <w:r w:rsidRPr="000D4F2E">
        <w:rPr>
          <w:sz w:val="16"/>
          <w:szCs w:val="16"/>
        </w:rPr>
        <w:br/>
      </w:r>
      <w:r w:rsidRPr="000D4F2E">
        <w:rPr>
          <w:sz w:val="16"/>
          <w:szCs w:val="16"/>
        </w:rPr>
        <w:t>        int n1=Integer.parseInt(s1,2);//</w:t>
      </w:r>
      <w:r w:rsidRPr="000D4F2E">
        <w:rPr>
          <w:sz w:val="16"/>
          <w:szCs w:val="16"/>
        </w:rPr>
        <w:t>以二进制把字符串解析为</w:t>
      </w:r>
      <w:r w:rsidRPr="000D4F2E">
        <w:rPr>
          <w:sz w:val="16"/>
          <w:szCs w:val="16"/>
        </w:rPr>
        <w:t> 10</w:t>
      </w:r>
      <w:r w:rsidRPr="000D4F2E">
        <w:rPr>
          <w:sz w:val="16"/>
          <w:szCs w:val="16"/>
        </w:rPr>
        <w:t>进制的数</w:t>
      </w:r>
      <w:r w:rsidRPr="000D4F2E">
        <w:rPr>
          <w:sz w:val="16"/>
          <w:szCs w:val="16"/>
        </w:rPr>
        <w:br/>
      </w:r>
      <w:r w:rsidRPr="000D4F2E">
        <w:rPr>
          <w:sz w:val="16"/>
          <w:szCs w:val="16"/>
        </w:rPr>
        <w:t>        int n2=Integer.parseInt(s2,2);</w:t>
      </w:r>
      <w:r w:rsidRPr="000D4F2E">
        <w:rPr>
          <w:sz w:val="16"/>
          <w:szCs w:val="16"/>
        </w:rPr>
        <w:br/>
      </w:r>
      <w:r w:rsidRPr="000D4F2E">
        <w:rPr>
          <w:sz w:val="16"/>
          <w:szCs w:val="16"/>
        </w:rPr>
        <w:t>        int n3=Integer.parseInt(s3,2);</w:t>
      </w:r>
      <w:r w:rsidRPr="000D4F2E">
        <w:rPr>
          <w:sz w:val="16"/>
          <w:szCs w:val="16"/>
        </w:rPr>
        <w:br/>
      </w:r>
      <w:r w:rsidRPr="000D4F2E">
        <w:rPr>
          <w:sz w:val="16"/>
          <w:szCs w:val="16"/>
        </w:rPr>
        <w:t>        int n4=Integer.parseInt(s4,2);</w:t>
      </w:r>
      <w:r w:rsidRPr="000D4F2E">
        <w:rPr>
          <w:sz w:val="16"/>
          <w:szCs w:val="16"/>
        </w:rPr>
        <w:br/>
      </w:r>
      <w:r w:rsidRPr="000D4F2E">
        <w:rPr>
          <w:sz w:val="16"/>
          <w:szCs w:val="16"/>
        </w:rPr>
        <w:t>        System.out.println(n1);</w:t>
      </w:r>
      <w:r w:rsidRPr="000D4F2E">
        <w:rPr>
          <w:sz w:val="16"/>
          <w:szCs w:val="16"/>
        </w:rPr>
        <w:br/>
      </w:r>
      <w:r w:rsidRPr="000D4F2E">
        <w:rPr>
          <w:sz w:val="16"/>
          <w:szCs w:val="16"/>
        </w:rPr>
        <w:t>        Sy</w:t>
      </w:r>
      <w:r w:rsidRPr="000D4F2E">
        <w:rPr>
          <w:sz w:val="16"/>
          <w:szCs w:val="16"/>
        </w:rPr>
        <w:t>stem.out.println(n2);</w:t>
      </w:r>
      <w:r w:rsidRPr="000D4F2E">
        <w:rPr>
          <w:sz w:val="16"/>
          <w:szCs w:val="16"/>
        </w:rPr>
        <w:br/>
      </w:r>
      <w:r w:rsidRPr="000D4F2E">
        <w:rPr>
          <w:sz w:val="16"/>
          <w:szCs w:val="16"/>
        </w:rPr>
        <w:t>        System.out.println(n3);</w:t>
      </w:r>
      <w:r w:rsidRPr="000D4F2E">
        <w:rPr>
          <w:sz w:val="16"/>
          <w:szCs w:val="16"/>
        </w:rPr>
        <w:br/>
      </w:r>
      <w:r w:rsidRPr="000D4F2E">
        <w:rPr>
          <w:sz w:val="16"/>
          <w:szCs w:val="16"/>
        </w:rPr>
        <w:lastRenderedPageBreak/>
        <w:t>        System.out.println(n4);        //</w:t>
      </w:r>
      <w:r w:rsidRPr="000D4F2E">
        <w:rPr>
          <w:sz w:val="16"/>
          <w:szCs w:val="16"/>
        </w:rPr>
        <w:t>整数大小自己比较吧</w:t>
      </w:r>
      <w:r w:rsidRPr="000D4F2E">
        <w:rPr>
          <w:sz w:val="16"/>
          <w:szCs w:val="16"/>
        </w:rPr>
        <w:br/>
      </w:r>
      <w:r w:rsidRPr="000D4F2E">
        <w:rPr>
          <w:color w:val="0000FF"/>
          <w:sz w:val="16"/>
          <w:szCs w:val="16"/>
        </w:rPr>
        <w:br/>
      </w:r>
      <w:r w:rsidRPr="000D4F2E">
        <w:rPr>
          <w:color w:val="0000FF"/>
          <w:sz w:val="16"/>
          <w:szCs w:val="16"/>
        </w:rPr>
        <w:t>    </w:t>
      </w:r>
      <w:r w:rsidRPr="000D4F2E">
        <w:rPr>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【分析】</w:t>
      </w:r>
    </w:p>
    <w:p w:rsidR="00000000" w:rsidRPr="000D4F2E" w:rsidRDefault="00FC10D3" w:rsidP="000D4F2E">
      <w:pPr>
        <w:contextualSpacing/>
        <w:rPr>
          <w:rFonts w:ascii="宋体" w:hAnsi="宋体"/>
          <w:sz w:val="16"/>
          <w:szCs w:val="16"/>
        </w:rPr>
      </w:pPr>
    </w:p>
    <w:p w:rsidR="00000000" w:rsidRPr="000D4F2E" w:rsidRDefault="00FC10D3" w:rsidP="000D4F2E">
      <w:pPr>
        <w:contextualSpacing/>
        <w:rPr>
          <w:rFonts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设计</w:t>
      </w:r>
      <w:r w:rsidRPr="000D4F2E">
        <w:rPr>
          <w:rFonts w:ascii="宋体" w:hAnsi="宋体" w:hint="eastAsia"/>
          <w:b/>
          <w:bCs/>
          <w:sz w:val="16"/>
          <w:szCs w:val="16"/>
          <w:lang w:val="fr-FR"/>
        </w:rPr>
        <w:t>4</w:t>
      </w:r>
      <w:r w:rsidRPr="000D4F2E">
        <w:rPr>
          <w:rFonts w:ascii="宋体" w:hAnsi="宋体" w:hint="eastAsia"/>
          <w:b/>
          <w:bCs/>
          <w:sz w:val="16"/>
          <w:szCs w:val="16"/>
          <w:lang w:val="fr-FR"/>
        </w:rPr>
        <w:t>个线程，其中两个线程每次对</w:t>
      </w:r>
      <w:r w:rsidRPr="000D4F2E">
        <w:rPr>
          <w:rFonts w:ascii="宋体" w:hAnsi="宋体" w:hint="eastAsia"/>
          <w:b/>
          <w:bCs/>
          <w:sz w:val="16"/>
          <w:szCs w:val="16"/>
          <w:lang w:val="fr-FR"/>
        </w:rPr>
        <w:t>j</w:t>
      </w:r>
      <w:r w:rsidRPr="000D4F2E">
        <w:rPr>
          <w:rFonts w:ascii="宋体" w:hAnsi="宋体" w:hint="eastAsia"/>
          <w:b/>
          <w:bCs/>
          <w:sz w:val="16"/>
          <w:szCs w:val="16"/>
          <w:lang w:val="fr-FR"/>
        </w:rPr>
        <w:t>增加</w:t>
      </w:r>
      <w:r w:rsidRPr="000D4F2E">
        <w:rPr>
          <w:rFonts w:ascii="宋体" w:hAnsi="宋体" w:hint="eastAsia"/>
          <w:b/>
          <w:bCs/>
          <w:sz w:val="16"/>
          <w:szCs w:val="16"/>
          <w:lang w:val="fr-FR"/>
        </w:rPr>
        <w:t>1</w:t>
      </w:r>
      <w:r w:rsidRPr="000D4F2E">
        <w:rPr>
          <w:rFonts w:ascii="宋体" w:hAnsi="宋体" w:hint="eastAsia"/>
          <w:b/>
          <w:bCs/>
          <w:sz w:val="16"/>
          <w:szCs w:val="16"/>
          <w:lang w:val="fr-FR"/>
        </w:rPr>
        <w:t>，另外两个线程对</w:t>
      </w:r>
      <w:r w:rsidRPr="000D4F2E">
        <w:rPr>
          <w:rFonts w:ascii="宋体" w:hAnsi="宋体" w:hint="eastAsia"/>
          <w:b/>
          <w:bCs/>
          <w:sz w:val="16"/>
          <w:szCs w:val="16"/>
          <w:lang w:val="fr-FR"/>
        </w:rPr>
        <w:t>j</w:t>
      </w:r>
      <w:r w:rsidRPr="000D4F2E">
        <w:rPr>
          <w:rFonts w:ascii="宋体" w:hAnsi="宋体" w:hint="eastAsia"/>
          <w:b/>
          <w:bCs/>
          <w:sz w:val="16"/>
          <w:szCs w:val="16"/>
          <w:lang w:val="fr-FR"/>
        </w:rPr>
        <w:t>每次减少</w:t>
      </w:r>
      <w:r w:rsidRPr="000D4F2E">
        <w:rPr>
          <w:rFonts w:ascii="宋体" w:hAnsi="宋体" w:hint="eastAsia"/>
          <w:b/>
          <w:bCs/>
          <w:sz w:val="16"/>
          <w:szCs w:val="16"/>
          <w:lang w:val="fr-FR"/>
        </w:rPr>
        <w:t>1</w:t>
      </w:r>
      <w:r w:rsidRPr="000D4F2E">
        <w:rPr>
          <w:rFonts w:ascii="宋体" w:hAnsi="宋体" w:hint="eastAsia"/>
          <w:b/>
          <w:bCs/>
          <w:sz w:val="16"/>
          <w:szCs w:val="16"/>
          <w:lang w:val="fr-FR"/>
        </w:rPr>
        <w:t>。写出程序。</w:t>
      </w:r>
      <w:r w:rsidRPr="000D4F2E">
        <w:rPr>
          <w:rFonts w:ascii="宋体" w:hAnsi="宋体" w:hint="eastAsia"/>
          <w:b/>
          <w:bCs/>
          <w:sz w:val="16"/>
          <w:szCs w:val="16"/>
          <w:lang w:val="fr-FR"/>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bCs/>
          <w:sz w:val="16"/>
          <w:szCs w:val="16"/>
        </w:rPr>
      </w:pPr>
      <w:r w:rsidRPr="000D4F2E">
        <w:rPr>
          <w:rFonts w:ascii="宋体" w:hAnsi="宋体" w:hint="eastAsia"/>
          <w:sz w:val="16"/>
          <w:szCs w:val="16"/>
        </w:rPr>
        <w:t xml:space="preserve"> </w:t>
      </w:r>
      <w:r w:rsidRPr="000D4F2E">
        <w:rPr>
          <w:rFonts w:ascii="宋体" w:hAnsi="宋体" w:hint="eastAsia"/>
          <w:bCs/>
          <w:sz w:val="16"/>
          <w:szCs w:val="16"/>
        </w:rPr>
        <w:t>以下程序使用内部类实现线程，对</w:t>
      </w:r>
      <w:r w:rsidRPr="000D4F2E">
        <w:rPr>
          <w:rFonts w:ascii="宋体" w:hAnsi="宋体" w:hint="eastAsia"/>
          <w:bCs/>
          <w:sz w:val="16"/>
          <w:szCs w:val="16"/>
        </w:rPr>
        <w:t>j</w:t>
      </w:r>
      <w:r w:rsidRPr="000D4F2E">
        <w:rPr>
          <w:rFonts w:ascii="宋体" w:hAnsi="宋体" w:hint="eastAsia"/>
          <w:bCs/>
          <w:sz w:val="16"/>
          <w:szCs w:val="16"/>
        </w:rPr>
        <w:t>增减的时候没有考虑顺序问题。</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public class ThreadTest1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private int j;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public sta</w:t>
      </w:r>
      <w:r w:rsidRPr="000D4F2E">
        <w:rPr>
          <w:rFonts w:ascii="宋体" w:hAnsi="宋体" w:hint="eastAsia"/>
          <w:bCs/>
          <w:sz w:val="16"/>
          <w:szCs w:val="16"/>
        </w:rPr>
        <w:t xml:space="preserve">tic void main(String args[]){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ThreadTest1 tt=new ThreadTest1();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Inc inc=tt.new Inc();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Dec dec=tt.new Dec();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for(int i=0;i&lt;2;i++){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Thread t=new Thread(inc);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t.start();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   t=new Thread(dec);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t.start();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private synchronized void inc(){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j++;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System.out.println(Thread.currentThread().getName()+"-inc:"+j);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private synchronized void dec(){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j--;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System.out.println(Thread.currentThread().getName()+"-dec:"+j);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class Inc implemen</w:t>
      </w:r>
      <w:r w:rsidRPr="000D4F2E">
        <w:rPr>
          <w:rFonts w:ascii="宋体" w:hAnsi="宋体" w:hint="eastAsia"/>
          <w:bCs/>
          <w:sz w:val="16"/>
          <w:szCs w:val="16"/>
        </w:rPr>
        <w:t xml:space="preserve">ts Runnable{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public void run(){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for(int i=0;i&lt;100;i++){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inc();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class Dec implements Runnable{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public void run(){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for(int i=0;i&lt;100;i++){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dec();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r w:rsidRPr="000D4F2E">
        <w:rPr>
          <w:rFonts w:ascii="宋体" w:hAnsi="宋体" w:hint="eastAsia"/>
          <w:bCs/>
          <w:sz w:val="16"/>
          <w:szCs w:val="16"/>
        </w:rPr>
        <w:t>随手再写的一个</w:t>
      </w:r>
      <w:r w:rsidRPr="000D4F2E">
        <w:rPr>
          <w:rFonts w:ascii="宋体" w:hAnsi="宋体" w:hint="eastAsia"/>
          <w:bCs/>
          <w:sz w:val="16"/>
          <w:szCs w:val="16"/>
        </w:rPr>
        <w:t>-----------</w:t>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class A</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JManger j =new JManager();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main()</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new A().call();</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void call</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for(int i=0;i&lt;2;i++)</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Thread(</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Runnable(){ public void run(){while(true){j.accumulate()}}}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).start();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Thread(new Runnable(){ public void run(){while(tru</w:t>
      </w:r>
      <w:r w:rsidRPr="000D4F2E">
        <w:rPr>
          <w:rFonts w:ascii="宋体" w:hAnsi="宋体" w:hint="eastAsia"/>
          <w:bCs/>
          <w:sz w:val="16"/>
          <w:szCs w:val="16"/>
        </w:rPr>
        <w:t>e){j.sub()}}}).start();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class JManager</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j = 0;</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synchronized void subtract()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j--</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public synchronized void accumulate()</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j++;</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十六进制的</w:t>
      </w:r>
      <w:r w:rsidRPr="000D4F2E">
        <w:rPr>
          <w:rFonts w:ascii="宋体" w:hAnsi="宋体" w:hint="eastAsia"/>
          <w:b/>
          <w:bCs/>
          <w:sz w:val="16"/>
          <w:szCs w:val="16"/>
          <w:lang w:val="fr-FR"/>
        </w:rPr>
        <w:t>216</w:t>
      </w:r>
      <w:r w:rsidRPr="000D4F2E">
        <w:rPr>
          <w:rFonts w:ascii="宋体" w:hAnsi="宋体" w:hint="eastAsia"/>
          <w:b/>
          <w:bCs/>
          <w:sz w:val="16"/>
          <w:szCs w:val="16"/>
          <w:lang w:val="fr-FR"/>
        </w:rPr>
        <w:t>转换十进制是多少？</w:t>
      </w:r>
    </w:p>
    <w:p w:rsidR="00000000" w:rsidRPr="000D4F2E" w:rsidRDefault="00FC10D3" w:rsidP="000D4F2E">
      <w:pPr>
        <w:contextualSpacing/>
        <w:rPr>
          <w:rFonts w:ascii="宋体" w:hAnsi="宋体" w:cs="Arial"/>
          <w:sz w:val="16"/>
          <w:szCs w:val="16"/>
        </w:rPr>
      </w:pPr>
      <w:r w:rsidRPr="000D4F2E">
        <w:rPr>
          <w:rFonts w:ascii="宋体" w:hAnsi="宋体" w:cs="Arial"/>
          <w:sz w:val="16"/>
          <w:szCs w:val="16"/>
        </w:rPr>
        <w:t>216</w:t>
      </w:r>
      <w:r w:rsidRPr="000D4F2E">
        <w:rPr>
          <w:rFonts w:ascii="宋体" w:hAnsi="宋体" w:cs="Arial"/>
          <w:sz w:val="16"/>
          <w:szCs w:val="16"/>
        </w:rPr>
        <w:t>是</w:t>
      </w:r>
      <w:r w:rsidRPr="000D4F2E">
        <w:rPr>
          <w:rFonts w:ascii="宋体" w:hAnsi="宋体" w:cs="Arial"/>
          <w:sz w:val="16"/>
          <w:szCs w:val="16"/>
        </w:rPr>
        <w:t>16</w:t>
      </w:r>
      <w:r w:rsidRPr="000D4F2E">
        <w:rPr>
          <w:rFonts w:ascii="宋体" w:hAnsi="宋体" w:cs="Arial"/>
          <w:sz w:val="16"/>
          <w:szCs w:val="16"/>
        </w:rPr>
        <w:t>进制，转</w:t>
      </w:r>
      <w:r w:rsidRPr="000D4F2E">
        <w:rPr>
          <w:rFonts w:ascii="宋体" w:hAnsi="宋体" w:cs="Arial"/>
          <w:sz w:val="16"/>
          <w:szCs w:val="16"/>
        </w:rPr>
        <w:t>10</w:t>
      </w:r>
      <w:r w:rsidRPr="000D4F2E">
        <w:rPr>
          <w:rFonts w:ascii="宋体" w:hAnsi="宋体" w:cs="Arial"/>
          <w:sz w:val="16"/>
          <w:szCs w:val="16"/>
        </w:rPr>
        <w:t>进制</w:t>
      </w:r>
      <w:r w:rsidRPr="000D4F2E">
        <w:rPr>
          <w:rFonts w:ascii="宋体" w:hAnsi="宋体" w:cs="Arial"/>
          <w:sz w:val="16"/>
          <w:szCs w:val="16"/>
        </w:rPr>
        <w:t xml:space="preserve">: </w:t>
      </w:r>
      <w:r w:rsidRPr="000D4F2E">
        <w:rPr>
          <w:rFonts w:ascii="宋体" w:hAnsi="宋体" w:cs="Arial"/>
          <w:sz w:val="16"/>
          <w:szCs w:val="16"/>
        </w:rPr>
        <w:br/>
      </w:r>
      <w:r w:rsidRPr="000D4F2E">
        <w:rPr>
          <w:rFonts w:ascii="宋体" w:hAnsi="宋体" w:cs="Arial"/>
          <w:sz w:val="16"/>
          <w:szCs w:val="16"/>
        </w:rPr>
        <w:t>＝</w:t>
      </w:r>
      <w:r w:rsidRPr="000D4F2E">
        <w:rPr>
          <w:rFonts w:ascii="宋体" w:hAnsi="宋体" w:cs="Arial"/>
          <w:sz w:val="16"/>
          <w:szCs w:val="16"/>
        </w:rPr>
        <w:t xml:space="preserve">2*16^2+1*16^1+6*16^0 </w:t>
      </w:r>
      <w:r w:rsidRPr="000D4F2E">
        <w:rPr>
          <w:rFonts w:ascii="宋体" w:hAnsi="宋体" w:cs="Arial"/>
          <w:sz w:val="16"/>
          <w:szCs w:val="16"/>
        </w:rPr>
        <w:br/>
      </w:r>
      <w:r w:rsidRPr="000D4F2E">
        <w:rPr>
          <w:rFonts w:ascii="宋体" w:hAnsi="宋体" w:cs="Arial"/>
          <w:sz w:val="16"/>
          <w:szCs w:val="16"/>
        </w:rPr>
        <w:t xml:space="preserve">=512+16+6 </w:t>
      </w:r>
      <w:r w:rsidRPr="000D4F2E">
        <w:rPr>
          <w:rFonts w:ascii="宋体" w:hAnsi="宋体" w:cs="Arial"/>
          <w:sz w:val="16"/>
          <w:szCs w:val="16"/>
        </w:rPr>
        <w:br/>
      </w:r>
      <w:r w:rsidRPr="000D4F2E">
        <w:rPr>
          <w:rFonts w:ascii="宋体" w:hAnsi="宋体" w:cs="Arial"/>
          <w:sz w:val="16"/>
          <w:szCs w:val="16"/>
        </w:rPr>
        <w:t xml:space="preserve">=536 </w:t>
      </w:r>
    </w:p>
    <w:p w:rsidR="00000000" w:rsidRPr="000D4F2E" w:rsidRDefault="00FC10D3" w:rsidP="000D4F2E">
      <w:pPr>
        <w:contextualSpacing/>
        <w:rPr>
          <w:rFonts w:ascii="宋体" w:hAnsi="宋体" w:cs="Arial"/>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以下函数</w:t>
      </w:r>
      <w:r w:rsidRPr="000D4F2E">
        <w:rPr>
          <w:rFonts w:ascii="宋体" w:hAnsi="宋体" w:cs="Arial" w:hint="eastAsia"/>
          <w:sz w:val="16"/>
          <w:szCs w:val="16"/>
        </w:rPr>
        <w:t>h</w:t>
      </w:r>
      <w:r w:rsidRPr="000D4F2E">
        <w:rPr>
          <w:rFonts w:ascii="宋体" w:hAnsi="宋体" w:cs="Arial" w:hint="eastAsia"/>
          <w:sz w:val="16"/>
          <w:szCs w:val="16"/>
        </w:rPr>
        <w:t>toi</w:t>
      </w:r>
      <w:r w:rsidRPr="000D4F2E">
        <w:rPr>
          <w:rFonts w:ascii="宋体" w:hAnsi="宋体" w:cs="Arial" w:hint="eastAsia"/>
          <w:sz w:val="16"/>
          <w:szCs w:val="16"/>
        </w:rPr>
        <w:t>函数的功能是将一个十六进制数字的字符串，转换成它等价的十进制整数值。</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Public int htoi(char s[])</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Int i , 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N=0;</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For(i=0 , s[i]&lt;</w:t>
      </w:r>
      <w:r w:rsidRPr="000D4F2E">
        <w:rPr>
          <w:rFonts w:ascii="宋体" w:hAnsi="宋体" w:cs="Arial"/>
          <w:sz w:val="16"/>
          <w:szCs w:val="16"/>
        </w:rPr>
        <w:t>’</w:t>
      </w:r>
      <w:r w:rsidRPr="000D4F2E">
        <w:rPr>
          <w:rFonts w:ascii="宋体" w:hAnsi="宋体" w:cs="Arial" w:hint="eastAsia"/>
          <w:sz w:val="16"/>
          <w:szCs w:val="16"/>
        </w:rPr>
        <w:t>\0</w:t>
      </w:r>
      <w:r w:rsidRPr="000D4F2E">
        <w:rPr>
          <w:rFonts w:ascii="宋体" w:hAnsi="宋体" w:cs="Arial"/>
          <w:sz w:val="16"/>
          <w:szCs w:val="16"/>
        </w:rPr>
        <w:t>’</w:t>
      </w:r>
      <w:r w:rsidRPr="000D4F2E">
        <w:rPr>
          <w:rFonts w:ascii="宋体" w:hAnsi="宋体" w:cs="Arial" w:hint="eastAsia"/>
          <w:sz w:val="16"/>
          <w:szCs w:val="16"/>
        </w:rPr>
        <w:t>;i++)</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If(s[i]&gt;=0&amp;&amp;s[i]&lt;=9) n=_______</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If(s[i]&gt;=</w:t>
      </w:r>
      <w:r w:rsidRPr="000D4F2E">
        <w:rPr>
          <w:rFonts w:ascii="宋体" w:hAnsi="宋体" w:cs="Arial"/>
          <w:sz w:val="16"/>
          <w:szCs w:val="16"/>
        </w:rPr>
        <w:t>’</w:t>
      </w:r>
      <w:r w:rsidRPr="000D4F2E">
        <w:rPr>
          <w:rFonts w:ascii="宋体" w:hAnsi="宋体" w:cs="Arial" w:hint="eastAsia"/>
          <w:sz w:val="16"/>
          <w:szCs w:val="16"/>
        </w:rPr>
        <w:t>a</w:t>
      </w:r>
      <w:r w:rsidRPr="000D4F2E">
        <w:rPr>
          <w:rFonts w:ascii="宋体" w:hAnsi="宋体" w:cs="Arial"/>
          <w:sz w:val="16"/>
          <w:szCs w:val="16"/>
        </w:rPr>
        <w:t>’</w:t>
      </w:r>
      <w:r w:rsidRPr="000D4F2E">
        <w:rPr>
          <w:rFonts w:ascii="宋体" w:hAnsi="宋体" w:cs="Arial" w:hint="eastAsia"/>
          <w:sz w:val="16"/>
          <w:szCs w:val="16"/>
        </w:rPr>
        <w:t>&amp;&amp;s[i]&lt;=</w:t>
      </w:r>
      <w:r w:rsidRPr="000D4F2E">
        <w:rPr>
          <w:rFonts w:ascii="宋体" w:hAnsi="宋体" w:cs="Arial"/>
          <w:sz w:val="16"/>
          <w:szCs w:val="16"/>
        </w:rPr>
        <w:t>’</w:t>
      </w:r>
      <w:r w:rsidRPr="000D4F2E">
        <w:rPr>
          <w:rFonts w:ascii="宋体" w:hAnsi="宋体" w:cs="Arial" w:hint="eastAsia"/>
          <w:sz w:val="16"/>
          <w:szCs w:val="16"/>
        </w:rPr>
        <w:t>f</w:t>
      </w:r>
      <w:r w:rsidRPr="000D4F2E">
        <w:rPr>
          <w:rFonts w:ascii="宋体" w:hAnsi="宋体" w:cs="Arial"/>
          <w:sz w:val="16"/>
          <w:szCs w:val="16"/>
        </w:rPr>
        <w:t>’</w:t>
      </w:r>
      <w:r w:rsidRPr="000D4F2E">
        <w:rPr>
          <w:rFonts w:ascii="宋体" w:hAnsi="宋体" w:cs="Arial" w:hint="eastAsia"/>
          <w:sz w:val="16"/>
          <w:szCs w:val="16"/>
        </w:rPr>
        <w:t>) n=_________</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If(s[i]&gt;=</w:t>
      </w:r>
      <w:r w:rsidRPr="000D4F2E">
        <w:rPr>
          <w:rFonts w:ascii="宋体" w:hAnsi="宋体" w:cs="Arial"/>
          <w:sz w:val="16"/>
          <w:szCs w:val="16"/>
        </w:rPr>
        <w:t>’</w:t>
      </w:r>
      <w:r w:rsidRPr="000D4F2E">
        <w:rPr>
          <w:rFonts w:ascii="宋体" w:hAnsi="宋体" w:cs="Arial" w:hint="eastAsia"/>
          <w:sz w:val="16"/>
          <w:szCs w:val="16"/>
        </w:rPr>
        <w:t>A</w:t>
      </w:r>
      <w:r w:rsidRPr="000D4F2E">
        <w:rPr>
          <w:rFonts w:ascii="宋体" w:hAnsi="宋体" w:cs="Arial"/>
          <w:sz w:val="16"/>
          <w:szCs w:val="16"/>
        </w:rPr>
        <w:t>’</w:t>
      </w:r>
      <w:r w:rsidRPr="000D4F2E">
        <w:rPr>
          <w:rFonts w:ascii="宋体" w:hAnsi="宋体" w:cs="Arial" w:hint="eastAsia"/>
          <w:sz w:val="16"/>
          <w:szCs w:val="16"/>
        </w:rPr>
        <w:t>&amp;&amp;s[i]&lt;=</w:t>
      </w:r>
      <w:r w:rsidRPr="000D4F2E">
        <w:rPr>
          <w:rFonts w:ascii="宋体" w:hAnsi="宋体" w:cs="Arial"/>
          <w:sz w:val="16"/>
          <w:szCs w:val="16"/>
        </w:rPr>
        <w:t>’</w:t>
      </w:r>
      <w:r w:rsidRPr="000D4F2E">
        <w:rPr>
          <w:rFonts w:ascii="宋体" w:hAnsi="宋体" w:cs="Arial" w:hint="eastAsia"/>
          <w:sz w:val="16"/>
          <w:szCs w:val="16"/>
        </w:rPr>
        <w:t>F</w:t>
      </w:r>
      <w:r w:rsidRPr="000D4F2E">
        <w:rPr>
          <w:rFonts w:ascii="宋体" w:hAnsi="宋体" w:cs="Arial"/>
          <w:sz w:val="16"/>
          <w:szCs w:val="16"/>
        </w:rPr>
        <w:t>’</w:t>
      </w:r>
      <w:r w:rsidRPr="000D4F2E">
        <w:rPr>
          <w:rFonts w:ascii="宋体" w:hAnsi="宋体" w:cs="Arial" w:hint="eastAsia"/>
          <w:sz w:val="16"/>
          <w:szCs w:val="16"/>
        </w:rPr>
        <w:t>) n=_________</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Return (n);</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如何把一段逗号分割的字符串转换成一个数组</w:t>
      </w:r>
      <w:r w:rsidRPr="000D4F2E">
        <w:rPr>
          <w:rFonts w:ascii="宋体" w:hAnsi="宋体" w:hint="eastAsia"/>
          <w:b/>
          <w:bCs/>
          <w:sz w:val="16"/>
          <w:szCs w:val="16"/>
          <w:lang w:val="fr-FR"/>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【参考答案】</w:t>
      </w:r>
      <w:r w:rsidRPr="000D4F2E">
        <w:rPr>
          <w:rFonts w:ascii="宋体" w:hAnsi="宋体" w:hint="eastAsia"/>
          <w:sz w:val="16"/>
          <w:szCs w:val="16"/>
        </w:rPr>
        <w:t xml:space="preserve"> </w:t>
      </w:r>
    </w:p>
    <w:p w:rsidR="00000000" w:rsidRPr="000D4F2E" w:rsidRDefault="00FC10D3" w:rsidP="000D4F2E">
      <w:pPr>
        <w:ind w:firstLine="420"/>
        <w:contextualSpacing/>
        <w:rPr>
          <w:rFonts w:ascii="宋体" w:hAnsi="宋体" w:hint="eastAsia"/>
          <w:bCs/>
          <w:sz w:val="16"/>
          <w:szCs w:val="16"/>
        </w:rPr>
      </w:pPr>
      <w:r w:rsidRPr="000D4F2E">
        <w:rPr>
          <w:rFonts w:ascii="宋体" w:hAnsi="宋体" w:hint="eastAsia"/>
          <w:bCs/>
          <w:sz w:val="16"/>
          <w:szCs w:val="16"/>
        </w:rPr>
        <w:t>可以说说我的思路：</w:t>
      </w:r>
    </w:p>
    <w:p w:rsidR="00000000" w:rsidRPr="000D4F2E" w:rsidRDefault="00FC10D3" w:rsidP="00FC10D3">
      <w:pPr>
        <w:numPr>
          <w:ilvl w:val="0"/>
          <w:numId w:val="61"/>
        </w:numPr>
        <w:contextualSpacing/>
        <w:rPr>
          <w:rFonts w:ascii="宋体" w:hAnsi="宋体" w:hint="eastAsia"/>
          <w:bCs/>
          <w:sz w:val="16"/>
          <w:szCs w:val="16"/>
        </w:rPr>
      </w:pPr>
      <w:r w:rsidRPr="000D4F2E">
        <w:rPr>
          <w:rFonts w:ascii="宋体" w:hAnsi="宋体" w:hint="eastAsia"/>
          <w:bCs/>
          <w:sz w:val="16"/>
          <w:szCs w:val="16"/>
        </w:rPr>
        <w:t>用正则表达式，代码大概为：</w:t>
      </w:r>
      <w:r w:rsidRPr="000D4F2E">
        <w:rPr>
          <w:rFonts w:ascii="宋体" w:hAnsi="宋体" w:hint="eastAsia"/>
          <w:bCs/>
          <w:sz w:val="16"/>
          <w:szCs w:val="16"/>
        </w:rPr>
        <w:t>String [] result = orgStr.split(</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w:t>
      </w:r>
    </w:p>
    <w:p w:rsidR="00000000" w:rsidRPr="000D4F2E" w:rsidRDefault="00FC10D3" w:rsidP="00FC10D3">
      <w:pPr>
        <w:numPr>
          <w:ilvl w:val="0"/>
          <w:numId w:val="61"/>
        </w:numPr>
        <w:contextualSpacing/>
        <w:rPr>
          <w:rFonts w:ascii="宋体" w:hAnsi="宋体" w:hint="eastAsia"/>
          <w:bCs/>
          <w:sz w:val="16"/>
          <w:szCs w:val="16"/>
        </w:rPr>
      </w:pPr>
      <w:r w:rsidRPr="000D4F2E">
        <w:rPr>
          <w:rFonts w:ascii="宋体" w:hAnsi="宋体" w:hint="eastAsia"/>
          <w:bCs/>
          <w:sz w:val="16"/>
          <w:szCs w:val="16"/>
        </w:rPr>
        <w:t>用</w:t>
      </w:r>
      <w:r w:rsidRPr="000D4F2E">
        <w:rPr>
          <w:rFonts w:ascii="宋体" w:hAnsi="宋体" w:hint="eastAsia"/>
          <w:bCs/>
          <w:sz w:val="16"/>
          <w:szCs w:val="16"/>
        </w:rPr>
        <w:t>StingTokenizer ,</w:t>
      </w:r>
      <w:r w:rsidRPr="000D4F2E">
        <w:rPr>
          <w:rFonts w:ascii="宋体" w:hAnsi="宋体" w:hint="eastAsia"/>
          <w:bCs/>
          <w:sz w:val="16"/>
          <w:szCs w:val="16"/>
        </w:rPr>
        <w:t>代码为：</w:t>
      </w:r>
    </w:p>
    <w:p w:rsidR="00000000" w:rsidRPr="000D4F2E" w:rsidRDefault="00FC10D3" w:rsidP="000D4F2E">
      <w:pPr>
        <w:ind w:left="360"/>
        <w:contextualSpacing/>
        <w:rPr>
          <w:rFonts w:ascii="宋体" w:hAnsi="宋体" w:hint="eastAsia"/>
          <w:bCs/>
          <w:sz w:val="16"/>
          <w:szCs w:val="16"/>
        </w:rPr>
      </w:pPr>
      <w:r w:rsidRPr="000D4F2E">
        <w:rPr>
          <w:rFonts w:ascii="宋体" w:hAnsi="宋体" w:hint="eastAsia"/>
          <w:bCs/>
          <w:sz w:val="16"/>
          <w:szCs w:val="16"/>
        </w:rPr>
        <w:t>StringTokenizer  tokener = StringTokenizer(orgStr,</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w:t>
      </w:r>
    </w:p>
    <w:p w:rsidR="00000000" w:rsidRPr="000D4F2E" w:rsidRDefault="00FC10D3" w:rsidP="000D4F2E">
      <w:pPr>
        <w:ind w:left="660" w:firstLine="60"/>
        <w:contextualSpacing/>
        <w:rPr>
          <w:rFonts w:ascii="宋体" w:hAnsi="宋体" w:hint="eastAsia"/>
          <w:bCs/>
          <w:sz w:val="16"/>
          <w:szCs w:val="16"/>
        </w:rPr>
      </w:pPr>
      <w:r w:rsidRPr="000D4F2E">
        <w:rPr>
          <w:rFonts w:ascii="宋体" w:hAnsi="宋体" w:hint="eastAsia"/>
          <w:bCs/>
          <w:sz w:val="16"/>
          <w:szCs w:val="16"/>
        </w:rPr>
        <w:t>String [] result = new String[tokener .</w:t>
      </w:r>
      <w:hyperlink r:id="rId20" w:anchor="countTokens()" w:history="1">
        <w:r w:rsidRPr="000D4F2E">
          <w:rPr>
            <w:rFonts w:ascii="宋体" w:hAnsi="宋体" w:hint="eastAsia"/>
            <w:bCs/>
            <w:sz w:val="16"/>
            <w:szCs w:val="16"/>
          </w:rPr>
          <w:t>countTokens</w:t>
        </w:r>
      </w:hyperlink>
      <w:r w:rsidRPr="000D4F2E">
        <w:rPr>
          <w:rFonts w:ascii="宋体" w:hAnsi="宋体" w:hint="eastAsia"/>
          <w:bCs/>
          <w:sz w:val="16"/>
          <w:szCs w:val="16"/>
        </w:rPr>
        <w:t>()];</w:t>
      </w:r>
    </w:p>
    <w:p w:rsidR="00000000" w:rsidRPr="000D4F2E" w:rsidRDefault="00FC10D3" w:rsidP="000D4F2E">
      <w:pPr>
        <w:ind w:left="660" w:firstLine="60"/>
        <w:contextualSpacing/>
        <w:rPr>
          <w:rFonts w:ascii="宋体" w:hAnsi="宋体" w:hint="eastAsia"/>
          <w:bCs/>
          <w:sz w:val="16"/>
          <w:szCs w:val="16"/>
        </w:rPr>
      </w:pPr>
      <w:r w:rsidRPr="000D4F2E">
        <w:rPr>
          <w:rFonts w:ascii="宋体" w:hAnsi="宋体" w:hint="eastAsia"/>
          <w:bCs/>
          <w:sz w:val="16"/>
          <w:szCs w:val="16"/>
        </w:rPr>
        <w:t>Int i=0;</w:t>
      </w:r>
    </w:p>
    <w:p w:rsidR="00000000" w:rsidRPr="000D4F2E" w:rsidRDefault="00FC10D3" w:rsidP="000D4F2E">
      <w:pPr>
        <w:ind w:left="720"/>
        <w:contextualSpacing/>
        <w:rPr>
          <w:rFonts w:ascii="宋体" w:hAnsi="宋体" w:hint="eastAsia"/>
          <w:bCs/>
          <w:sz w:val="16"/>
          <w:szCs w:val="16"/>
        </w:rPr>
      </w:pPr>
      <w:r w:rsidRPr="000D4F2E">
        <w:rPr>
          <w:rFonts w:ascii="宋体" w:hAnsi="宋体" w:hint="eastAsia"/>
          <w:bCs/>
          <w:sz w:val="16"/>
          <w:szCs w:val="16"/>
        </w:rPr>
        <w:t>while(tokener.hasNext(){result[i++]=toker.nextToken();}</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编写一个函数将一个十六进制数的字符串参数转换成整数返回。</w:t>
      </w:r>
    </w:p>
    <w:p w:rsidR="00000000" w:rsidRPr="000D4F2E" w:rsidRDefault="00FC10D3" w:rsidP="000D4F2E">
      <w:pPr>
        <w:contextualSpacing/>
        <w:rPr>
          <w:rFonts w:ascii="宋体" w:hAnsi="宋体" w:hint="eastAsia"/>
          <w:sz w:val="16"/>
          <w:szCs w:val="16"/>
          <w:lang w:val="fr-FR"/>
        </w:rPr>
      </w:pPr>
      <w:r w:rsidRPr="000D4F2E">
        <w:rPr>
          <w:rFonts w:ascii="宋体" w:hAnsi="宋体" w:hint="eastAsia"/>
          <w:sz w:val="16"/>
          <w:szCs w:val="16"/>
        </w:rPr>
        <w:t>【参考答案】</w:t>
      </w:r>
      <w:r w:rsidRPr="000D4F2E">
        <w:rPr>
          <w:rFonts w:ascii="宋体" w:hAnsi="宋体" w:hint="eastAsia"/>
          <w:sz w:val="16"/>
          <w:szCs w:val="16"/>
          <w:lang w:val="fr-FR"/>
        </w:rPr>
        <w:t xml:space="preserve"> </w:t>
      </w:r>
    </w:p>
    <w:p w:rsidR="00000000" w:rsidRPr="000D4F2E" w:rsidRDefault="00FC10D3" w:rsidP="000D4F2E">
      <w:pPr>
        <w:ind w:firstLine="420"/>
        <w:contextualSpacing/>
        <w:rPr>
          <w:rFonts w:ascii="宋体" w:hAnsi="宋体" w:hint="eastAsia"/>
          <w:bCs/>
          <w:sz w:val="16"/>
          <w:szCs w:val="16"/>
          <w:lang w:val="fr-FR"/>
        </w:rPr>
      </w:pPr>
      <w:r w:rsidRPr="000D4F2E">
        <w:rPr>
          <w:rFonts w:ascii="宋体" w:hAnsi="宋体" w:hint="eastAsia"/>
          <w:bCs/>
          <w:sz w:val="16"/>
          <w:szCs w:val="16"/>
          <w:lang w:val="fr-FR"/>
        </w:rPr>
        <w:t xml:space="preserve">String str = </w:t>
      </w:r>
      <w:r w:rsidRPr="000D4F2E">
        <w:rPr>
          <w:rFonts w:ascii="宋体" w:hAnsi="宋体" w:hint="eastAsia"/>
          <w:bCs/>
          <w:sz w:val="16"/>
          <w:szCs w:val="16"/>
          <w:lang w:val="fr-FR"/>
        </w:rPr>
        <w:t>“</w:t>
      </w:r>
      <w:r w:rsidRPr="000D4F2E">
        <w:rPr>
          <w:rFonts w:ascii="宋体" w:hAnsi="宋体" w:hint="eastAsia"/>
          <w:bCs/>
          <w:sz w:val="16"/>
          <w:szCs w:val="16"/>
          <w:lang w:val="fr-FR"/>
        </w:rPr>
        <w:t>13abf</w:t>
      </w:r>
      <w:r w:rsidRPr="000D4F2E">
        <w:rPr>
          <w:rFonts w:ascii="宋体" w:hAnsi="宋体" w:hint="eastAsia"/>
          <w:bCs/>
          <w:sz w:val="16"/>
          <w:szCs w:val="16"/>
          <w:lang w:val="fr-FR"/>
        </w:rPr>
        <w:t>”</w:t>
      </w:r>
      <w:r w:rsidRPr="000D4F2E">
        <w:rPr>
          <w:rFonts w:ascii="宋体" w:hAnsi="宋体" w:hint="eastAsia"/>
          <w:bCs/>
          <w:sz w:val="16"/>
          <w:szCs w:val="16"/>
          <w:lang w:val="fr-FR"/>
        </w:rPr>
        <w:t>;</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ab/>
      </w:r>
      <w:r w:rsidRPr="000D4F2E">
        <w:rPr>
          <w:rFonts w:ascii="宋体" w:hAnsi="宋体" w:hint="eastAsia"/>
          <w:bCs/>
          <w:sz w:val="16"/>
          <w:szCs w:val="16"/>
          <w:lang w:val="fr-FR"/>
        </w:rPr>
        <w:t>int len = str.length;</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ab/>
      </w:r>
      <w:r w:rsidRPr="000D4F2E">
        <w:rPr>
          <w:rFonts w:ascii="宋体" w:hAnsi="宋体" w:hint="eastAsia"/>
          <w:bCs/>
          <w:sz w:val="16"/>
          <w:szCs w:val="16"/>
          <w:lang w:val="fr-FR"/>
        </w:rPr>
        <w:t>int su</w:t>
      </w:r>
      <w:r w:rsidRPr="000D4F2E">
        <w:rPr>
          <w:rFonts w:ascii="宋体" w:hAnsi="宋体" w:hint="eastAsia"/>
          <w:bCs/>
          <w:sz w:val="16"/>
          <w:szCs w:val="16"/>
          <w:lang w:val="fr-FR"/>
        </w:rPr>
        <w:t>m = 0;</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ab/>
      </w:r>
      <w:r w:rsidRPr="000D4F2E">
        <w:rPr>
          <w:rFonts w:ascii="宋体" w:hAnsi="宋体" w:hint="eastAsia"/>
          <w:bCs/>
          <w:sz w:val="16"/>
          <w:szCs w:val="16"/>
          <w:lang w:val="fr-FR"/>
        </w:rPr>
        <w:t>for(int i=0;i&lt;len;i++){</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ab/>
      </w:r>
      <w:r w:rsidRPr="000D4F2E">
        <w:rPr>
          <w:rFonts w:ascii="宋体" w:hAnsi="宋体" w:hint="eastAsia"/>
          <w:bCs/>
          <w:sz w:val="16"/>
          <w:szCs w:val="16"/>
          <w:lang w:val="fr-FR"/>
        </w:rPr>
        <w:tab/>
      </w:r>
      <w:r w:rsidRPr="000D4F2E">
        <w:rPr>
          <w:rFonts w:ascii="宋体" w:hAnsi="宋体" w:hint="eastAsia"/>
          <w:bCs/>
          <w:sz w:val="16"/>
          <w:szCs w:val="16"/>
          <w:lang w:val="fr-FR"/>
        </w:rPr>
        <w:t>char c = str.charAt(len-1-i);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lang w:val="fr-FR"/>
        </w:rPr>
        <w:tab/>
      </w:r>
      <w:r w:rsidRPr="000D4F2E">
        <w:rPr>
          <w:rFonts w:ascii="宋体" w:hAnsi="宋体" w:hint="eastAsia"/>
          <w:bCs/>
          <w:sz w:val="16"/>
          <w:szCs w:val="16"/>
          <w:lang w:val="fr-FR"/>
        </w:rPr>
        <w:tab/>
      </w:r>
      <w:r w:rsidRPr="000D4F2E">
        <w:rPr>
          <w:rFonts w:ascii="宋体" w:hAnsi="宋体" w:hint="eastAsia"/>
          <w:bCs/>
          <w:sz w:val="16"/>
          <w:szCs w:val="16"/>
        </w:rPr>
        <w:t>int n = Character.digit(c,16);</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sum += n * (1&lt;&lt;(4*i));</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其实，也可以用</w:t>
      </w:r>
      <w:r w:rsidRPr="000D4F2E">
        <w:rPr>
          <w:rFonts w:ascii="宋体" w:hAnsi="宋体" w:hint="eastAsia"/>
          <w:bCs/>
          <w:sz w:val="16"/>
          <w:szCs w:val="16"/>
        </w:rPr>
        <w:t>Integer.parseInt(str,16)</w:t>
      </w:r>
      <w:r w:rsidRPr="000D4F2E">
        <w:rPr>
          <w:rFonts w:ascii="宋体" w:hAnsi="宋体" w:hint="eastAsia"/>
          <w:bCs/>
          <w:sz w:val="16"/>
          <w:szCs w:val="16"/>
        </w:rPr>
        <w:t>，但面试官很可能是想考我们的编码基本功。</w:t>
      </w:r>
    </w:p>
    <w:p w:rsidR="00000000" w:rsidRPr="000D4F2E" w:rsidRDefault="00FC10D3" w:rsidP="000D4F2E">
      <w:pPr>
        <w:contextualSpacing/>
        <w:rPr>
          <w:rFonts w:ascii="宋体" w:hAnsi="宋体" w:hint="eastAsia"/>
          <w:b/>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fr-FR"/>
        </w:rPr>
      </w:pPr>
      <w:r w:rsidRPr="000D4F2E">
        <w:rPr>
          <w:rFonts w:ascii="宋体" w:hAnsi="宋体" w:hint="eastAsia"/>
          <w:b/>
          <w:bCs/>
          <w:sz w:val="16"/>
          <w:szCs w:val="16"/>
          <w:lang w:val="fr-FR"/>
        </w:rPr>
        <w:t>读取一个文件在控制台打印出来</w:t>
      </w:r>
    </w:p>
    <w:p w:rsidR="00000000" w:rsidRPr="000D4F2E" w:rsidRDefault="00FC10D3" w:rsidP="000D4F2E">
      <w:pPr>
        <w:autoSpaceDE w:val="0"/>
        <w:autoSpaceDN w:val="0"/>
        <w:adjustRightInd w:val="0"/>
        <w:contextualSpacing/>
        <w:jc w:val="left"/>
        <w:rPr>
          <w:rFonts w:ascii="宋体" w:hAnsi="宋体" w:hint="eastAsia"/>
          <w:sz w:val="16"/>
          <w:szCs w:val="16"/>
          <w:lang w:val="fr-FR"/>
        </w:rPr>
      </w:pPr>
      <w:r w:rsidRPr="000D4F2E">
        <w:rPr>
          <w:rFonts w:ascii="宋体" w:hAnsi="宋体" w:hint="eastAsia"/>
          <w:sz w:val="16"/>
          <w:szCs w:val="16"/>
        </w:rPr>
        <w:lastRenderedPageBreak/>
        <w:t>【参考答案】</w:t>
      </w:r>
      <w:r w:rsidRPr="000D4F2E">
        <w:rPr>
          <w:rFonts w:ascii="宋体" w:hAnsi="宋体" w:hint="eastAsia"/>
          <w:sz w:val="16"/>
          <w:szCs w:val="16"/>
          <w:lang w:val="fr-FR"/>
        </w:rPr>
        <w:t xml:space="preserve"> </w:t>
      </w:r>
    </w:p>
    <w:p w:rsidR="00000000" w:rsidRPr="000D4F2E" w:rsidRDefault="00FC10D3" w:rsidP="000D4F2E">
      <w:pPr>
        <w:autoSpaceDE w:val="0"/>
        <w:autoSpaceDN w:val="0"/>
        <w:adjustRightInd w:val="0"/>
        <w:contextualSpacing/>
        <w:jc w:val="left"/>
        <w:rPr>
          <w:rFonts w:ascii="宋体" w:hAnsi="宋体" w:cs="Courier New"/>
          <w:kern w:val="0"/>
          <w:sz w:val="16"/>
          <w:szCs w:val="16"/>
          <w:lang w:val="fr-FR"/>
        </w:rPr>
      </w:pPr>
      <w:r w:rsidRPr="000D4F2E">
        <w:rPr>
          <w:rFonts w:ascii="宋体" w:hAnsi="宋体" w:cs="Courier New"/>
          <w:kern w:val="0"/>
          <w:sz w:val="16"/>
          <w:szCs w:val="16"/>
          <w:lang w:val="fr-FR"/>
        </w:rPr>
        <w:t xml:space="preserve">File file = </w:t>
      </w:r>
      <w:r w:rsidRPr="000D4F2E">
        <w:rPr>
          <w:rFonts w:ascii="宋体" w:hAnsi="宋体" w:cs="Courier New"/>
          <w:b/>
          <w:bCs/>
          <w:kern w:val="0"/>
          <w:sz w:val="16"/>
          <w:szCs w:val="16"/>
          <w:lang w:val="fr-FR"/>
        </w:rPr>
        <w:t>new</w:t>
      </w:r>
      <w:r w:rsidRPr="000D4F2E">
        <w:rPr>
          <w:rFonts w:ascii="宋体" w:hAnsi="宋体" w:cs="Courier New"/>
          <w:kern w:val="0"/>
          <w:sz w:val="16"/>
          <w:szCs w:val="16"/>
          <w:lang w:val="fr-FR"/>
        </w:rPr>
        <w:t xml:space="preserve"> File("E:\</w:t>
      </w:r>
      <w:r w:rsidRPr="000D4F2E">
        <w:rPr>
          <w:rFonts w:ascii="宋体" w:hAnsi="宋体" w:cs="Courier New" w:hint="eastAsia"/>
          <w:kern w:val="0"/>
          <w:sz w:val="16"/>
          <w:szCs w:val="16"/>
          <w:lang w:val="fr-FR"/>
        </w:rPr>
        <w:t>\</w:t>
      </w:r>
      <w:r w:rsidRPr="000D4F2E">
        <w:rPr>
          <w:rFonts w:ascii="宋体" w:hAnsi="宋体" w:cs="Courier New"/>
          <w:kern w:val="0"/>
          <w:sz w:val="16"/>
          <w:szCs w:val="16"/>
          <w:lang w:val="fr-FR"/>
        </w:rPr>
        <w:t>JRadioButtonDemo.</w:t>
      </w:r>
      <w:r w:rsidRPr="000D4F2E">
        <w:rPr>
          <w:rFonts w:ascii="宋体" w:hAnsi="宋体" w:cs="Courier New"/>
          <w:kern w:val="0"/>
          <w:sz w:val="16"/>
          <w:szCs w:val="16"/>
          <w:lang w:val="fr-FR"/>
        </w:rPr>
        <w:t>java");</w:t>
      </w:r>
      <w:r w:rsidRPr="000D4F2E">
        <w:rPr>
          <w:rFonts w:ascii="宋体" w:hAnsi="宋体" w:cs="Courier New"/>
          <w:kern w:val="0"/>
          <w:sz w:val="16"/>
          <w:szCs w:val="16"/>
          <w:lang w:val="fr-FR"/>
        </w:rPr>
        <w:tab/>
      </w:r>
      <w:r w:rsidRPr="000D4F2E">
        <w:rPr>
          <w:rFonts w:ascii="宋体" w:hAnsi="宋体" w:cs="Courier New"/>
          <w:kern w:val="0"/>
          <w:sz w:val="16"/>
          <w:szCs w:val="16"/>
          <w:lang w:val="fr-FR"/>
        </w:rPr>
        <w:tab/>
      </w:r>
    </w:p>
    <w:p w:rsidR="00000000" w:rsidRPr="000D4F2E" w:rsidRDefault="00FC10D3" w:rsidP="000D4F2E">
      <w:pPr>
        <w:autoSpaceDE w:val="0"/>
        <w:autoSpaceDN w:val="0"/>
        <w:adjustRightInd w:val="0"/>
        <w:contextualSpacing/>
        <w:jc w:val="left"/>
        <w:rPr>
          <w:rFonts w:ascii="宋体" w:hAnsi="宋体" w:cs="Courier New"/>
          <w:kern w:val="0"/>
          <w:sz w:val="16"/>
          <w:szCs w:val="16"/>
          <w:lang w:val="fr-FR"/>
        </w:rPr>
      </w:pPr>
      <w:r w:rsidRPr="000D4F2E">
        <w:rPr>
          <w:rFonts w:ascii="宋体" w:hAnsi="宋体" w:cs="Courier New"/>
          <w:kern w:val="0"/>
          <w:sz w:val="16"/>
          <w:szCs w:val="16"/>
          <w:lang w:val="fr-FR"/>
        </w:rPr>
        <w:tab/>
      </w:r>
      <w:r w:rsidRPr="000D4F2E">
        <w:rPr>
          <w:rFonts w:ascii="宋体" w:hAnsi="宋体" w:cs="Courier New"/>
          <w:b/>
          <w:bCs/>
          <w:kern w:val="0"/>
          <w:sz w:val="16"/>
          <w:szCs w:val="16"/>
          <w:lang w:val="fr-FR"/>
        </w:rPr>
        <w:t>long</w:t>
      </w:r>
      <w:r w:rsidRPr="000D4F2E">
        <w:rPr>
          <w:rFonts w:ascii="宋体" w:hAnsi="宋体" w:cs="Courier New"/>
          <w:kern w:val="0"/>
          <w:sz w:val="16"/>
          <w:szCs w:val="16"/>
          <w:lang w:val="fr-FR"/>
        </w:rPr>
        <w:t xml:space="preserve"> file_length= file.length();</w:t>
      </w:r>
      <w:r w:rsidRPr="000D4F2E">
        <w:rPr>
          <w:rFonts w:ascii="宋体" w:hAnsi="宋体" w:cs="Courier New"/>
          <w:kern w:val="0"/>
          <w:sz w:val="16"/>
          <w:szCs w:val="16"/>
          <w:lang w:val="fr-FR"/>
        </w:rPr>
        <w:tab/>
      </w:r>
      <w:r w:rsidRPr="000D4F2E">
        <w:rPr>
          <w:rFonts w:ascii="宋体" w:hAnsi="宋体" w:cs="Courier New"/>
          <w:kern w:val="0"/>
          <w:sz w:val="16"/>
          <w:szCs w:val="16"/>
          <w:lang w:val="fr-FR"/>
        </w:rPr>
        <w:tab/>
      </w:r>
    </w:p>
    <w:p w:rsidR="00000000" w:rsidRPr="000D4F2E" w:rsidRDefault="00FC10D3" w:rsidP="000D4F2E">
      <w:pPr>
        <w:autoSpaceDE w:val="0"/>
        <w:autoSpaceDN w:val="0"/>
        <w:adjustRightInd w:val="0"/>
        <w:contextualSpacing/>
        <w:jc w:val="left"/>
        <w:rPr>
          <w:rFonts w:ascii="宋体" w:hAnsi="宋体" w:cs="Courier New"/>
          <w:kern w:val="0"/>
          <w:sz w:val="16"/>
          <w:szCs w:val="16"/>
          <w:lang w:val="fr-FR"/>
        </w:rPr>
      </w:pP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b/>
          <w:bCs/>
          <w:kern w:val="0"/>
          <w:sz w:val="16"/>
          <w:szCs w:val="16"/>
          <w:lang w:val="fr-FR"/>
        </w:rPr>
        <w:t>try</w:t>
      </w:r>
      <w:r w:rsidRPr="000D4F2E">
        <w:rPr>
          <w:rFonts w:ascii="宋体" w:hAnsi="宋体" w:cs="Courier New"/>
          <w:kern w:val="0"/>
          <w:sz w:val="16"/>
          <w:szCs w:val="16"/>
          <w:lang w:val="fr-FR"/>
        </w:rPr>
        <w:t xml:space="preserve"> {</w:t>
      </w:r>
    </w:p>
    <w:p w:rsidR="00000000" w:rsidRPr="000D4F2E" w:rsidRDefault="00FC10D3" w:rsidP="000D4F2E">
      <w:pPr>
        <w:autoSpaceDE w:val="0"/>
        <w:autoSpaceDN w:val="0"/>
        <w:adjustRightInd w:val="0"/>
        <w:contextualSpacing/>
        <w:jc w:val="left"/>
        <w:rPr>
          <w:rFonts w:ascii="宋体" w:hAnsi="宋体" w:cs="Courier New"/>
          <w:kern w:val="0"/>
          <w:sz w:val="16"/>
          <w:szCs w:val="16"/>
          <w:lang w:val="fr-FR"/>
        </w:rPr>
      </w:pP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kern w:val="0"/>
          <w:sz w:val="16"/>
          <w:szCs w:val="16"/>
          <w:lang w:val="fr-FR"/>
        </w:rPr>
        <w:t>//</w:t>
      </w:r>
      <w:r w:rsidRPr="000D4F2E">
        <w:rPr>
          <w:rFonts w:ascii="宋体" w:hAnsi="宋体" w:cs="Courier New"/>
          <w:kern w:val="0"/>
          <w:sz w:val="16"/>
          <w:szCs w:val="16"/>
        </w:rPr>
        <w:t>输入流</w:t>
      </w:r>
    </w:p>
    <w:p w:rsidR="00000000" w:rsidRPr="000D4F2E" w:rsidRDefault="00FC10D3" w:rsidP="000D4F2E">
      <w:pPr>
        <w:autoSpaceDE w:val="0"/>
        <w:autoSpaceDN w:val="0"/>
        <w:adjustRightInd w:val="0"/>
        <w:contextualSpacing/>
        <w:jc w:val="left"/>
        <w:rPr>
          <w:rFonts w:ascii="宋体" w:hAnsi="宋体" w:cs="Courier New"/>
          <w:kern w:val="0"/>
          <w:sz w:val="16"/>
          <w:szCs w:val="16"/>
          <w:lang w:val="fr-FR"/>
        </w:rPr>
      </w:pP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kern w:val="0"/>
          <w:sz w:val="16"/>
          <w:szCs w:val="16"/>
          <w:lang w:val="fr-FR"/>
        </w:rPr>
        <w:t xml:space="preserve">FileInputStream input = </w:t>
      </w:r>
      <w:r w:rsidRPr="000D4F2E">
        <w:rPr>
          <w:rFonts w:ascii="宋体" w:hAnsi="宋体" w:cs="Courier New"/>
          <w:b/>
          <w:bCs/>
          <w:kern w:val="0"/>
          <w:sz w:val="16"/>
          <w:szCs w:val="16"/>
          <w:lang w:val="fr-FR"/>
        </w:rPr>
        <w:t>new</w:t>
      </w:r>
      <w:r w:rsidRPr="000D4F2E">
        <w:rPr>
          <w:rFonts w:ascii="宋体" w:hAnsi="宋体" w:cs="Courier New"/>
          <w:kern w:val="0"/>
          <w:sz w:val="16"/>
          <w:szCs w:val="16"/>
          <w:lang w:val="fr-FR"/>
        </w:rPr>
        <w:t xml:space="preserve"> FileInputStream(file);</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kern w:val="0"/>
          <w:sz w:val="16"/>
          <w:szCs w:val="16"/>
          <w:lang w:val="fr-FR"/>
        </w:rPr>
        <w:tab/>
      </w:r>
      <w:r w:rsidRPr="000D4F2E">
        <w:rPr>
          <w:rFonts w:ascii="宋体" w:hAnsi="宋体" w:cs="Courier New"/>
          <w:b/>
          <w:bCs/>
          <w:kern w:val="0"/>
          <w:sz w:val="16"/>
          <w:szCs w:val="16"/>
        </w:rPr>
        <w:t>byte</w:t>
      </w:r>
      <w:r w:rsidRPr="000D4F2E">
        <w:rPr>
          <w:rFonts w:ascii="宋体" w:hAnsi="宋体" w:cs="Courier New"/>
          <w:kern w:val="0"/>
          <w:sz w:val="16"/>
          <w:szCs w:val="16"/>
        </w:rPr>
        <w:t xml:space="preserve"> b_data [] = </w:t>
      </w:r>
      <w:r w:rsidRPr="000D4F2E">
        <w:rPr>
          <w:rFonts w:ascii="宋体" w:hAnsi="宋体" w:cs="Courier New"/>
          <w:b/>
          <w:bCs/>
          <w:kern w:val="0"/>
          <w:sz w:val="16"/>
          <w:szCs w:val="16"/>
        </w:rPr>
        <w:t>new</w:t>
      </w:r>
      <w:r w:rsidRPr="000D4F2E">
        <w:rPr>
          <w:rFonts w:ascii="宋体" w:hAnsi="宋体" w:cs="Courier New"/>
          <w:kern w:val="0"/>
          <w:sz w:val="16"/>
          <w:szCs w:val="16"/>
        </w:rPr>
        <w:t xml:space="preserve"> </w:t>
      </w:r>
      <w:r w:rsidRPr="000D4F2E">
        <w:rPr>
          <w:rFonts w:ascii="宋体" w:hAnsi="宋体" w:cs="Courier New"/>
          <w:b/>
          <w:bCs/>
          <w:kern w:val="0"/>
          <w:sz w:val="16"/>
          <w:szCs w:val="16"/>
        </w:rPr>
        <w:t>byte</w:t>
      </w:r>
      <w:r w:rsidRPr="000D4F2E">
        <w:rPr>
          <w:rFonts w:ascii="宋体" w:hAnsi="宋体" w:cs="Courier New"/>
          <w:kern w:val="0"/>
          <w:sz w:val="16"/>
          <w:szCs w:val="16"/>
        </w:rPr>
        <w:t>[(</w:t>
      </w:r>
      <w:r w:rsidRPr="000D4F2E">
        <w:rPr>
          <w:rFonts w:ascii="宋体" w:hAnsi="宋体" w:cs="Courier New"/>
          <w:b/>
          <w:bCs/>
          <w:kern w:val="0"/>
          <w:sz w:val="16"/>
          <w:szCs w:val="16"/>
        </w:rPr>
        <w:t>int</w:t>
      </w:r>
      <w:r w:rsidRPr="000D4F2E">
        <w:rPr>
          <w:rFonts w:ascii="宋体" w:hAnsi="宋体" w:cs="Courier New"/>
          <w:kern w:val="0"/>
          <w:sz w:val="16"/>
          <w:szCs w:val="16"/>
        </w:rPr>
        <w:t>)file_length];</w:t>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input.read(b_data);</w:t>
      </w:r>
      <w:r w:rsidRPr="000D4F2E">
        <w:rPr>
          <w:rFonts w:ascii="宋体" w:hAnsi="宋体" w:cs="Courier New"/>
          <w:kern w:val="0"/>
          <w:sz w:val="16"/>
          <w:szCs w:val="16"/>
        </w:rPr>
        <w:tab/>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System.</w:t>
      </w:r>
      <w:r w:rsidRPr="000D4F2E">
        <w:rPr>
          <w:rFonts w:ascii="宋体" w:hAnsi="宋体" w:cs="Courier New"/>
          <w:i/>
          <w:iCs/>
          <w:kern w:val="0"/>
          <w:sz w:val="16"/>
          <w:szCs w:val="16"/>
        </w:rPr>
        <w:t>out</w:t>
      </w:r>
      <w:r w:rsidRPr="000D4F2E">
        <w:rPr>
          <w:rFonts w:ascii="宋体" w:hAnsi="宋体" w:cs="Courier New"/>
          <w:kern w:val="0"/>
          <w:sz w:val="16"/>
          <w:szCs w:val="16"/>
        </w:rPr>
        <w:t>.println(</w:t>
      </w:r>
      <w:r w:rsidRPr="000D4F2E">
        <w:rPr>
          <w:rFonts w:ascii="宋体" w:hAnsi="宋体" w:cs="Courier New"/>
          <w:b/>
          <w:bCs/>
          <w:kern w:val="0"/>
          <w:sz w:val="16"/>
          <w:szCs w:val="16"/>
        </w:rPr>
        <w:t>new</w:t>
      </w:r>
      <w:r w:rsidRPr="000D4F2E">
        <w:rPr>
          <w:rFonts w:ascii="宋体" w:hAnsi="宋体" w:cs="Courier New"/>
          <w:kern w:val="0"/>
          <w:sz w:val="16"/>
          <w:szCs w:val="16"/>
        </w:rPr>
        <w:t xml:space="preserve"> String(b_data));</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input.close();</w:t>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 xml:space="preserve">} </w:t>
      </w:r>
      <w:r w:rsidRPr="000D4F2E">
        <w:rPr>
          <w:rFonts w:ascii="宋体" w:hAnsi="宋体" w:cs="Courier New"/>
          <w:b/>
          <w:bCs/>
          <w:kern w:val="0"/>
          <w:sz w:val="16"/>
          <w:szCs w:val="16"/>
        </w:rPr>
        <w:t>catch</w:t>
      </w:r>
      <w:r w:rsidRPr="000D4F2E">
        <w:rPr>
          <w:rFonts w:ascii="宋体" w:hAnsi="宋体" w:cs="Courier New"/>
          <w:kern w:val="0"/>
          <w:sz w:val="16"/>
          <w:szCs w:val="16"/>
        </w:rPr>
        <w:t xml:space="preserve"> (FileNotFoundException e) {</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 xml:space="preserve">// </w:t>
      </w:r>
      <w:r w:rsidRPr="000D4F2E">
        <w:rPr>
          <w:rFonts w:ascii="宋体" w:hAnsi="宋体" w:cs="Courier New"/>
          <w:b/>
          <w:bCs/>
          <w:kern w:val="0"/>
          <w:sz w:val="16"/>
          <w:szCs w:val="16"/>
        </w:rPr>
        <w:t>TODO</w:t>
      </w:r>
      <w:r w:rsidRPr="000D4F2E">
        <w:rPr>
          <w:rFonts w:ascii="宋体" w:hAnsi="宋体" w:cs="Courier New"/>
          <w:kern w:val="0"/>
          <w:sz w:val="16"/>
          <w:szCs w:val="16"/>
        </w:rPr>
        <w:t xml:space="preserve"> Auto-generated catch block</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 xml:space="preserve">} </w:t>
      </w:r>
      <w:r w:rsidRPr="000D4F2E">
        <w:rPr>
          <w:rFonts w:ascii="宋体" w:hAnsi="宋体" w:cs="Courier New"/>
          <w:b/>
          <w:bCs/>
          <w:kern w:val="0"/>
          <w:sz w:val="16"/>
          <w:szCs w:val="16"/>
        </w:rPr>
        <w:t>catch</w:t>
      </w:r>
      <w:r w:rsidRPr="000D4F2E">
        <w:rPr>
          <w:rFonts w:ascii="宋体" w:hAnsi="宋体" w:cs="Courier New"/>
          <w:kern w:val="0"/>
          <w:sz w:val="16"/>
          <w:szCs w:val="16"/>
        </w:rPr>
        <w:t xml:space="preserve"> (IOException e) {</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 xml:space="preserve">// </w:t>
      </w:r>
      <w:r w:rsidRPr="000D4F2E">
        <w:rPr>
          <w:rFonts w:ascii="宋体" w:hAnsi="宋体" w:cs="Courier New"/>
          <w:b/>
          <w:bCs/>
          <w:kern w:val="0"/>
          <w:sz w:val="16"/>
          <w:szCs w:val="16"/>
        </w:rPr>
        <w:t>TODO</w:t>
      </w:r>
      <w:r w:rsidRPr="000D4F2E">
        <w:rPr>
          <w:rFonts w:ascii="宋体" w:hAnsi="宋体" w:cs="Courier New"/>
          <w:kern w:val="0"/>
          <w:sz w:val="16"/>
          <w:szCs w:val="16"/>
        </w:rPr>
        <w:t xml:space="preserve"> Auto-generated catch block</w:t>
      </w:r>
    </w:p>
    <w:p w:rsidR="00000000" w:rsidRPr="000D4F2E" w:rsidRDefault="00FC10D3" w:rsidP="000D4F2E">
      <w:pPr>
        <w:autoSpaceDE w:val="0"/>
        <w:autoSpaceDN w:val="0"/>
        <w:adjustRightInd w:val="0"/>
        <w:contextualSpacing/>
        <w:jc w:val="left"/>
        <w:rPr>
          <w:rFonts w:ascii="宋体" w:hAnsi="宋体" w:cs="Courier New"/>
          <w:kern w:val="0"/>
          <w:sz w:val="16"/>
          <w:szCs w:val="16"/>
        </w:rPr>
      </w:pP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ab/>
      </w:r>
      <w:r w:rsidRPr="000D4F2E">
        <w:rPr>
          <w:rFonts w:ascii="宋体" w:hAnsi="宋体" w:cs="Courier New"/>
          <w:kern w:val="0"/>
          <w:sz w:val="16"/>
          <w:szCs w:val="16"/>
        </w:rPr>
        <w:t>e.printStackTrace();</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递归实现</w:t>
      </w:r>
      <w:r w:rsidRPr="000D4F2E">
        <w:rPr>
          <w:rFonts w:ascii="宋体" w:hAnsi="宋体" w:hint="eastAsia"/>
          <w:b/>
          <w:bCs/>
          <w:sz w:val="16"/>
          <w:szCs w:val="16"/>
          <w:lang w:val="pt-PT"/>
        </w:rPr>
        <w:t>1,1,2,3,5,8,</w:t>
      </w:r>
      <w:r w:rsidRPr="000D4F2E">
        <w:rPr>
          <w:rFonts w:ascii="宋体" w:hAnsi="宋体" w:hint="eastAsia"/>
          <w:b/>
          <w:bCs/>
          <w:sz w:val="16"/>
          <w:szCs w:val="16"/>
          <w:lang w:val="pt-PT"/>
        </w:rPr>
        <w:t>…</w:t>
      </w:r>
      <w:r w:rsidRPr="000D4F2E">
        <w:rPr>
          <w:rFonts w:ascii="宋体" w:hAnsi="宋体" w:hint="eastAsia"/>
          <w:b/>
          <w:bCs/>
          <w:sz w:val="16"/>
          <w:szCs w:val="16"/>
          <w:lang w:val="pt-PT"/>
        </w:rPr>
        <w:t>.</w:t>
      </w:r>
      <w:r w:rsidRPr="000D4F2E">
        <w:rPr>
          <w:rFonts w:ascii="宋体" w:hAnsi="宋体" w:hint="eastAsia"/>
          <w:b/>
          <w:bCs/>
          <w:sz w:val="16"/>
          <w:szCs w:val="16"/>
          <w:lang w:val="pt-PT"/>
        </w:rPr>
        <w:t>第</w:t>
      </w:r>
      <w:r w:rsidRPr="000D4F2E">
        <w:rPr>
          <w:rFonts w:ascii="宋体" w:hAnsi="宋体" w:hint="eastAsia"/>
          <w:b/>
          <w:bCs/>
          <w:sz w:val="16"/>
          <w:szCs w:val="16"/>
          <w:lang w:val="pt-PT"/>
        </w:rPr>
        <w:t>30</w:t>
      </w:r>
      <w:r w:rsidRPr="000D4F2E">
        <w:rPr>
          <w:rFonts w:ascii="宋体" w:hAnsi="宋体" w:hint="eastAsia"/>
          <w:b/>
          <w:bCs/>
          <w:sz w:val="16"/>
          <w:szCs w:val="16"/>
          <w:lang w:val="pt-PT"/>
        </w:rPr>
        <w:t>个数是多少？【上海菲耐德】</w:t>
      </w:r>
    </w:p>
    <w:p w:rsidR="00000000" w:rsidRPr="000D4F2E" w:rsidRDefault="00FC10D3" w:rsidP="000D4F2E">
      <w:pPr>
        <w:contextualSpacing/>
        <w:rPr>
          <w:rFonts w:ascii="宋体" w:hAnsi="宋体" w:hint="eastAsia"/>
          <w:sz w:val="16"/>
          <w:szCs w:val="16"/>
          <w:lang w:val="pt-PT"/>
        </w:rPr>
      </w:pPr>
      <w:r w:rsidRPr="000D4F2E">
        <w:rPr>
          <w:rFonts w:ascii="宋体" w:hAnsi="宋体" w:hint="eastAsia"/>
          <w:sz w:val="16"/>
          <w:szCs w:val="16"/>
        </w:rPr>
        <w:t>【参考答案】</w:t>
      </w:r>
    </w:p>
    <w:p w:rsidR="00000000" w:rsidRPr="000D4F2E" w:rsidRDefault="00FC10D3" w:rsidP="000D4F2E">
      <w:pPr>
        <w:contextualSpacing/>
        <w:rPr>
          <w:rFonts w:ascii="宋体" w:hAnsi="宋体" w:hint="eastAsia"/>
          <w:sz w:val="16"/>
          <w:szCs w:val="16"/>
          <w:lang w:val="pt-PT"/>
        </w:rPr>
      </w:pPr>
      <w:r w:rsidRPr="000D4F2E">
        <w:rPr>
          <w:rFonts w:ascii="宋体" w:hAnsi="宋体"/>
          <w:sz w:val="16"/>
          <w:szCs w:val="16"/>
          <w:lang w:val="pt-PT"/>
        </w:rPr>
        <w:t>public static int Foo(</w:t>
      </w:r>
      <w:r w:rsidRPr="000D4F2E">
        <w:rPr>
          <w:rFonts w:ascii="宋体" w:hAnsi="宋体"/>
          <w:sz w:val="16"/>
          <w:szCs w:val="16"/>
          <w:lang w:val="pt-PT"/>
        </w:rPr>
        <w:t>int i) </w:t>
      </w:r>
      <w:r w:rsidRPr="000D4F2E">
        <w:rPr>
          <w:rFonts w:ascii="宋体" w:hAnsi="宋体"/>
          <w:sz w:val="16"/>
          <w:szCs w:val="16"/>
          <w:lang w:val="pt-PT"/>
        </w:rPr>
        <w:br/>
      </w:r>
      <w:r w:rsidRPr="000D4F2E">
        <w:rPr>
          <w:rFonts w:ascii="宋体" w:hAnsi="宋体"/>
          <w:sz w:val="16"/>
          <w:szCs w:val="16"/>
          <w:lang w:val="pt-PT"/>
        </w:rPr>
        <w:t>    { </w:t>
      </w:r>
      <w:r w:rsidRPr="000D4F2E">
        <w:rPr>
          <w:rFonts w:ascii="宋体" w:hAnsi="宋体"/>
          <w:sz w:val="16"/>
          <w:szCs w:val="16"/>
          <w:lang w:val="pt-PT"/>
        </w:rPr>
        <w:br/>
      </w:r>
      <w:r w:rsidRPr="000D4F2E">
        <w:rPr>
          <w:rFonts w:ascii="宋体" w:hAnsi="宋体"/>
          <w:sz w:val="16"/>
          <w:szCs w:val="16"/>
          <w:lang w:val="pt-PT"/>
        </w:rPr>
        <w:t>        if (i &lt;= 0) </w:t>
      </w:r>
      <w:r w:rsidRPr="000D4F2E">
        <w:rPr>
          <w:rFonts w:ascii="宋体" w:hAnsi="宋体"/>
          <w:sz w:val="16"/>
          <w:szCs w:val="16"/>
          <w:lang w:val="pt-PT"/>
        </w:rPr>
        <w:br/>
      </w:r>
      <w:r w:rsidRPr="000D4F2E">
        <w:rPr>
          <w:rFonts w:ascii="宋体" w:hAnsi="宋体"/>
          <w:sz w:val="16"/>
          <w:szCs w:val="16"/>
          <w:lang w:val="pt-PT"/>
        </w:rPr>
        <w:t>            return 0; </w:t>
      </w:r>
      <w:r w:rsidRPr="000D4F2E">
        <w:rPr>
          <w:rFonts w:ascii="宋体" w:hAnsi="宋体"/>
          <w:sz w:val="16"/>
          <w:szCs w:val="16"/>
          <w:lang w:val="pt-PT"/>
        </w:rPr>
        <w:br/>
      </w:r>
      <w:r w:rsidRPr="000D4F2E">
        <w:rPr>
          <w:rFonts w:ascii="宋体" w:hAnsi="宋体"/>
          <w:sz w:val="16"/>
          <w:szCs w:val="16"/>
          <w:lang w:val="pt-PT"/>
        </w:rPr>
        <w:t>        else if(i &gt; 0 &amp;&amp; i &lt;= 2) </w:t>
      </w:r>
      <w:r w:rsidRPr="000D4F2E">
        <w:rPr>
          <w:rFonts w:ascii="宋体" w:hAnsi="宋体"/>
          <w:sz w:val="16"/>
          <w:szCs w:val="16"/>
          <w:lang w:val="pt-PT"/>
        </w:rPr>
        <w:br/>
      </w:r>
      <w:r w:rsidRPr="000D4F2E">
        <w:rPr>
          <w:rFonts w:ascii="宋体" w:hAnsi="宋体"/>
          <w:sz w:val="16"/>
          <w:szCs w:val="16"/>
          <w:lang w:val="pt-PT"/>
        </w:rPr>
        <w:t>            return 1; </w:t>
      </w:r>
      <w:r w:rsidRPr="000D4F2E">
        <w:rPr>
          <w:rFonts w:ascii="宋体" w:hAnsi="宋体"/>
          <w:sz w:val="16"/>
          <w:szCs w:val="16"/>
          <w:lang w:val="pt-PT"/>
        </w:rPr>
        <w:br/>
      </w:r>
      <w:r w:rsidRPr="000D4F2E">
        <w:rPr>
          <w:rFonts w:ascii="宋体" w:hAnsi="宋体"/>
          <w:sz w:val="16"/>
          <w:szCs w:val="16"/>
          <w:lang w:val="pt-PT"/>
        </w:rPr>
        <w:lastRenderedPageBreak/>
        <w:t>        else return Foo(i -1) + Foo(i - 2); </w:t>
      </w:r>
      <w:r w:rsidRPr="000D4F2E">
        <w:rPr>
          <w:rFonts w:ascii="宋体" w:hAnsi="宋体"/>
          <w:sz w:val="16"/>
          <w:szCs w:val="16"/>
          <w:lang w:val="pt-PT"/>
        </w:rPr>
        <w:br/>
      </w:r>
      <w:r w:rsidRPr="000D4F2E">
        <w:rPr>
          <w:rFonts w:ascii="宋体" w:hAnsi="宋体"/>
          <w:sz w:val="16"/>
          <w:szCs w:val="16"/>
          <w:lang w:val="pt-PT"/>
        </w:rPr>
        <w:t>    }  </w:t>
      </w:r>
      <w:r w:rsidRPr="000D4F2E">
        <w:rPr>
          <w:rFonts w:ascii="宋体" w:hAnsi="宋体"/>
          <w:sz w:val="16"/>
          <w:szCs w:val="16"/>
          <w:lang w:val="pt-PT"/>
        </w:rPr>
        <w:br/>
      </w:r>
      <w:r w:rsidRPr="000D4F2E">
        <w:rPr>
          <w:rFonts w:ascii="宋体" w:hAnsi="宋体"/>
          <w:sz w:val="16"/>
          <w:szCs w:val="16"/>
          <w:lang w:val="pt-PT"/>
        </w:rPr>
        <w:t>int i=Foo(30);</w:t>
      </w:r>
      <w:r w:rsidRPr="000D4F2E">
        <w:rPr>
          <w:rFonts w:ascii="宋体" w:hAnsi="宋体"/>
          <w:sz w:val="16"/>
          <w:szCs w:val="16"/>
          <w:lang w:val="pt-PT"/>
        </w:rPr>
        <w:br/>
      </w:r>
      <w:r w:rsidRPr="000D4F2E">
        <w:rPr>
          <w:rFonts w:ascii="宋体" w:hAnsi="宋体"/>
          <w:sz w:val="16"/>
          <w:szCs w:val="16"/>
          <w:lang w:val="pt-PT"/>
        </w:rPr>
        <w:t>System.out.println(i); </w:t>
      </w:r>
    </w:p>
    <w:p w:rsidR="00000000" w:rsidRPr="000D4F2E" w:rsidRDefault="00FC10D3" w:rsidP="000D4F2E">
      <w:pPr>
        <w:contextualSpacing/>
        <w:rPr>
          <w:rFonts w:ascii="宋体" w:hAnsi="宋体" w:cs="Arial"/>
          <w:sz w:val="16"/>
          <w:szCs w:val="16"/>
          <w:lang w:val="pt-PT"/>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求一个字符串中第一个无重复的字符</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public</w:t>
      </w:r>
      <w:r w:rsidRPr="000D4F2E">
        <w:rPr>
          <w:rFonts w:ascii="Courier New" w:hAnsi="Courier New" w:cs="Courier New"/>
          <w:color w:val="000000"/>
          <w:kern w:val="0"/>
          <w:sz w:val="16"/>
          <w:szCs w:val="16"/>
        </w:rPr>
        <w:t xml:space="preserve"> </w:t>
      </w:r>
      <w:r w:rsidRPr="000D4F2E">
        <w:rPr>
          <w:rFonts w:ascii="Courier New" w:hAnsi="Courier New" w:cs="Courier New"/>
          <w:b/>
          <w:bCs/>
          <w:color w:val="7F0055"/>
          <w:kern w:val="0"/>
          <w:sz w:val="16"/>
          <w:szCs w:val="16"/>
        </w:rPr>
        <w:t>static</w:t>
      </w:r>
      <w:r w:rsidRPr="000D4F2E">
        <w:rPr>
          <w:rFonts w:ascii="Courier New" w:hAnsi="Courier New" w:cs="Courier New"/>
          <w:color w:val="000000"/>
          <w:kern w:val="0"/>
          <w:sz w:val="16"/>
          <w:szCs w:val="16"/>
        </w:rPr>
        <w:t xml:space="preserve"> </w:t>
      </w:r>
      <w:r w:rsidRPr="000D4F2E">
        <w:rPr>
          <w:rFonts w:ascii="Courier New" w:hAnsi="Courier New" w:cs="Courier New"/>
          <w:b/>
          <w:bCs/>
          <w:color w:val="7F0055"/>
          <w:kern w:val="0"/>
          <w:sz w:val="16"/>
          <w:szCs w:val="16"/>
        </w:rPr>
        <w:t>void</w:t>
      </w:r>
      <w:r w:rsidRPr="000D4F2E">
        <w:rPr>
          <w:rFonts w:ascii="Courier New" w:hAnsi="Courier New" w:cs="Courier New"/>
          <w:color w:val="000000"/>
          <w:kern w:val="0"/>
          <w:sz w:val="16"/>
          <w:szCs w:val="16"/>
        </w:rPr>
        <w:t xml:space="preserve"> getUniqueS</w:t>
      </w:r>
      <w:r w:rsidRPr="000D4F2E">
        <w:rPr>
          <w:rFonts w:ascii="Courier New" w:hAnsi="Courier New" w:cs="Courier New"/>
          <w:color w:val="000000"/>
          <w:kern w:val="0"/>
          <w:sz w:val="16"/>
          <w:szCs w:val="16"/>
        </w:rPr>
        <w:t>tring(String str){</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boolean</w:t>
      </w:r>
      <w:r w:rsidRPr="000D4F2E">
        <w:rPr>
          <w:rFonts w:ascii="Courier New" w:hAnsi="Courier New" w:cs="Courier New"/>
          <w:color w:val="000000"/>
          <w:kern w:val="0"/>
          <w:sz w:val="16"/>
          <w:szCs w:val="16"/>
        </w:rPr>
        <w:t xml:space="preserve"> bool = </w:t>
      </w:r>
      <w:r w:rsidRPr="000D4F2E">
        <w:rPr>
          <w:rFonts w:ascii="Courier New" w:hAnsi="Courier New" w:cs="Courier New"/>
          <w:b/>
          <w:bCs/>
          <w:color w:val="7F0055"/>
          <w:kern w:val="0"/>
          <w:sz w:val="16"/>
          <w:szCs w:val="16"/>
        </w:rPr>
        <w:t>true</w:t>
      </w:r>
      <w:r w:rsidRPr="000D4F2E">
        <w:rPr>
          <w:rFonts w:ascii="Courier New" w:hAnsi="Courier New" w:cs="Courier New"/>
          <w:color w:val="000000"/>
          <w:kern w:val="0"/>
          <w:sz w:val="16"/>
          <w:szCs w:val="16"/>
        </w:rPr>
        <w:t>;</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for</w:t>
      </w:r>
      <w:r w:rsidRPr="000D4F2E">
        <w:rPr>
          <w:rFonts w:ascii="Courier New" w:hAnsi="Courier New" w:cs="Courier New"/>
          <w:color w:val="000000"/>
          <w:kern w:val="0"/>
          <w:sz w:val="16"/>
          <w:szCs w:val="16"/>
        </w:rPr>
        <w:t>(</w:t>
      </w:r>
      <w:r w:rsidRPr="000D4F2E">
        <w:rPr>
          <w:rFonts w:ascii="Courier New" w:hAnsi="Courier New" w:cs="Courier New"/>
          <w:b/>
          <w:bCs/>
          <w:color w:val="7F0055"/>
          <w:kern w:val="0"/>
          <w:sz w:val="16"/>
          <w:szCs w:val="16"/>
        </w:rPr>
        <w:t>int</w:t>
      </w:r>
      <w:r w:rsidRPr="000D4F2E">
        <w:rPr>
          <w:rFonts w:ascii="Courier New" w:hAnsi="Courier New" w:cs="Courier New"/>
          <w:color w:val="000000"/>
          <w:kern w:val="0"/>
          <w:sz w:val="16"/>
          <w:szCs w:val="16"/>
        </w:rPr>
        <w:t xml:space="preserve"> i=0;i&lt;str.length()&amp;&amp;bool;i++){</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String s1 = str.substring(i, i+1);</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if</w:t>
      </w:r>
      <w:r w:rsidRPr="000D4F2E">
        <w:rPr>
          <w:rFonts w:ascii="Courier New" w:hAnsi="Courier New" w:cs="Courier New"/>
          <w:color w:val="000000"/>
          <w:kern w:val="0"/>
          <w:sz w:val="16"/>
          <w:szCs w:val="16"/>
        </w:rPr>
        <w:t>(str.indexOf(s1, i+1)==-1){</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System.</w:t>
      </w:r>
      <w:r w:rsidRPr="000D4F2E">
        <w:rPr>
          <w:rFonts w:ascii="Courier New" w:hAnsi="Courier New" w:cs="Courier New"/>
          <w:i/>
          <w:iCs/>
          <w:color w:val="0000C0"/>
          <w:kern w:val="0"/>
          <w:sz w:val="16"/>
          <w:szCs w:val="16"/>
        </w:rPr>
        <w:t>out</w:t>
      </w:r>
      <w:r w:rsidRPr="000D4F2E">
        <w:rPr>
          <w:rFonts w:ascii="Courier New" w:hAnsi="Courier New" w:cs="Courier New"/>
          <w:color w:val="000000"/>
          <w:kern w:val="0"/>
          <w:sz w:val="16"/>
          <w:szCs w:val="16"/>
        </w:rPr>
        <w:t>.println(s1);</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 xml:space="preserve">bool = </w:t>
      </w:r>
      <w:r w:rsidRPr="000D4F2E">
        <w:rPr>
          <w:rFonts w:ascii="Courier New" w:hAnsi="Courier New" w:cs="Courier New"/>
          <w:b/>
          <w:bCs/>
          <w:color w:val="7F0055"/>
          <w:kern w:val="0"/>
          <w:sz w:val="16"/>
          <w:szCs w:val="16"/>
        </w:rPr>
        <w:t>false</w:t>
      </w:r>
      <w:r w:rsidRPr="000D4F2E">
        <w:rPr>
          <w:rFonts w:ascii="Courier New" w:hAnsi="Courier New" w:cs="Courier New"/>
          <w:color w:val="000000"/>
          <w:kern w:val="0"/>
          <w:sz w:val="16"/>
          <w:szCs w:val="16"/>
        </w:rPr>
        <w:t>;</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w:t>
      </w:r>
      <w:r w:rsidRPr="000D4F2E">
        <w:rPr>
          <w:rFonts w:ascii="Courier New" w:hAnsi="Courier New" w:cs="Courier New"/>
          <w:color w:val="000000"/>
          <w:kern w:val="0"/>
          <w:sz w:val="16"/>
          <w:szCs w:val="16"/>
        </w:rPr>
        <w:tab/>
      </w:r>
    </w:p>
    <w:p w:rsidR="00000000" w:rsidRPr="000D4F2E" w:rsidRDefault="00FC10D3" w:rsidP="000D4F2E">
      <w:pPr>
        <w:contextualSpacing/>
        <w:rPr>
          <w:rFonts w:ascii="宋体" w:hAnsi="宋体" w:hint="eastAsia"/>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写一个递归函数，输入一个整数，反序输出这个整数</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3F7F5F"/>
          <w:kern w:val="0"/>
          <w:sz w:val="16"/>
          <w:szCs w:val="16"/>
        </w:rPr>
        <w:t xml:space="preserve">// </w:t>
      </w:r>
      <w:r w:rsidRPr="000D4F2E">
        <w:rPr>
          <w:rFonts w:ascii="Courier New" w:hAnsi="Courier New" w:cs="Courier New"/>
          <w:color w:val="3F7F5F"/>
          <w:kern w:val="0"/>
          <w:sz w:val="16"/>
          <w:szCs w:val="16"/>
        </w:rPr>
        <w:t>写一个递归函数，输入一个整数，</w:t>
      </w:r>
      <w:r w:rsidRPr="000D4F2E">
        <w:rPr>
          <w:rFonts w:ascii="Courier New" w:hAnsi="Courier New" w:cs="Courier New"/>
          <w:color w:val="3F7F5F"/>
          <w:kern w:val="0"/>
          <w:sz w:val="16"/>
          <w:szCs w:val="16"/>
        </w:rPr>
        <w:t>反序输出这个整数</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public</w:t>
      </w:r>
      <w:r w:rsidRPr="000D4F2E">
        <w:rPr>
          <w:rFonts w:ascii="Courier New" w:hAnsi="Courier New" w:cs="Courier New"/>
          <w:color w:val="000000"/>
          <w:kern w:val="0"/>
          <w:sz w:val="16"/>
          <w:szCs w:val="16"/>
        </w:rPr>
        <w:t xml:space="preserve"> </w:t>
      </w:r>
      <w:r w:rsidRPr="000D4F2E">
        <w:rPr>
          <w:rFonts w:ascii="Courier New" w:hAnsi="Courier New" w:cs="Courier New"/>
          <w:b/>
          <w:bCs/>
          <w:color w:val="7F0055"/>
          <w:kern w:val="0"/>
          <w:sz w:val="16"/>
          <w:szCs w:val="16"/>
        </w:rPr>
        <w:t>static</w:t>
      </w:r>
      <w:r w:rsidRPr="000D4F2E">
        <w:rPr>
          <w:rFonts w:ascii="Courier New" w:hAnsi="Courier New" w:cs="Courier New"/>
          <w:color w:val="000000"/>
          <w:kern w:val="0"/>
          <w:sz w:val="16"/>
          <w:szCs w:val="16"/>
        </w:rPr>
        <w:t xml:space="preserve"> </w:t>
      </w:r>
      <w:r w:rsidRPr="000D4F2E">
        <w:rPr>
          <w:rFonts w:ascii="Courier New" w:hAnsi="Courier New" w:cs="Courier New"/>
          <w:b/>
          <w:bCs/>
          <w:color w:val="7F0055"/>
          <w:kern w:val="0"/>
          <w:sz w:val="16"/>
          <w:szCs w:val="16"/>
        </w:rPr>
        <w:t>void</w:t>
      </w:r>
      <w:r w:rsidRPr="000D4F2E">
        <w:rPr>
          <w:rFonts w:ascii="Courier New" w:hAnsi="Courier New" w:cs="Courier New"/>
          <w:color w:val="000000"/>
          <w:kern w:val="0"/>
          <w:sz w:val="16"/>
          <w:szCs w:val="16"/>
        </w:rPr>
        <w:t xml:space="preserve"> printOut(</w:t>
      </w:r>
      <w:r w:rsidRPr="000D4F2E">
        <w:rPr>
          <w:rFonts w:ascii="Courier New" w:hAnsi="Courier New" w:cs="Courier New"/>
          <w:b/>
          <w:bCs/>
          <w:color w:val="7F0055"/>
          <w:kern w:val="0"/>
          <w:sz w:val="16"/>
          <w:szCs w:val="16"/>
        </w:rPr>
        <w:t>int</w:t>
      </w:r>
      <w:r w:rsidRPr="000D4F2E">
        <w:rPr>
          <w:rFonts w:ascii="Courier New" w:hAnsi="Courier New" w:cs="Courier New"/>
          <w:color w:val="000000"/>
          <w:kern w:val="0"/>
          <w:sz w:val="16"/>
          <w:szCs w:val="16"/>
        </w:rPr>
        <w:t xml:space="preserve"> n) {</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System.</w:t>
      </w:r>
      <w:r w:rsidRPr="000D4F2E">
        <w:rPr>
          <w:rFonts w:ascii="Courier New" w:hAnsi="Courier New" w:cs="Courier New"/>
          <w:i/>
          <w:iCs/>
          <w:color w:val="0000C0"/>
          <w:kern w:val="0"/>
          <w:sz w:val="16"/>
          <w:szCs w:val="16"/>
        </w:rPr>
        <w:t>out</w:t>
      </w:r>
      <w:r w:rsidRPr="000D4F2E">
        <w:rPr>
          <w:rFonts w:ascii="Courier New" w:hAnsi="Courier New" w:cs="Courier New"/>
          <w:color w:val="000000"/>
          <w:kern w:val="0"/>
          <w:sz w:val="16"/>
          <w:szCs w:val="16"/>
        </w:rPr>
        <w:t>.print(n % 10);</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b/>
          <w:bCs/>
          <w:color w:val="7F0055"/>
          <w:kern w:val="0"/>
          <w:sz w:val="16"/>
          <w:szCs w:val="16"/>
        </w:rPr>
        <w:t>if</w:t>
      </w:r>
      <w:r w:rsidRPr="000D4F2E">
        <w:rPr>
          <w:rFonts w:ascii="Courier New" w:hAnsi="Courier New" w:cs="Courier New"/>
          <w:color w:val="000000"/>
          <w:kern w:val="0"/>
          <w:sz w:val="16"/>
          <w:szCs w:val="16"/>
        </w:rPr>
        <w:t xml:space="preserve"> (n &gt;= 10){</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i/>
          <w:iCs/>
          <w:color w:val="000000"/>
          <w:kern w:val="0"/>
          <w:sz w:val="16"/>
          <w:szCs w:val="16"/>
        </w:rPr>
        <w:t>printOut</w:t>
      </w:r>
      <w:r w:rsidRPr="000D4F2E">
        <w:rPr>
          <w:rFonts w:ascii="Courier New" w:hAnsi="Courier New" w:cs="Courier New"/>
          <w:color w:val="000000"/>
          <w:kern w:val="0"/>
          <w:sz w:val="16"/>
          <w:szCs w:val="16"/>
        </w:rPr>
        <w:t>(n / 10);</w:t>
      </w:r>
    </w:p>
    <w:p w:rsidR="00000000" w:rsidRPr="000D4F2E" w:rsidRDefault="00FC10D3" w:rsidP="000D4F2E">
      <w:pPr>
        <w:autoSpaceDE w:val="0"/>
        <w:autoSpaceDN w:val="0"/>
        <w:adjustRightInd w:val="0"/>
        <w:contextualSpacing/>
        <w:jc w:val="left"/>
        <w:rPr>
          <w:rFonts w:ascii="Courier New" w:hAnsi="Courier New" w:cs="Courier New"/>
          <w:kern w:val="0"/>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w:t>
      </w:r>
    </w:p>
    <w:p w:rsidR="00000000" w:rsidRPr="000D4F2E" w:rsidRDefault="00FC10D3" w:rsidP="000D4F2E">
      <w:pPr>
        <w:contextualSpacing/>
        <w:rPr>
          <w:rFonts w:ascii="宋体" w:hAnsi="宋体" w:cs="Arial"/>
          <w:sz w:val="16"/>
          <w:szCs w:val="16"/>
        </w:rPr>
      </w:pPr>
      <w:r w:rsidRPr="000D4F2E">
        <w:rPr>
          <w:rFonts w:ascii="Courier New" w:hAnsi="Courier New" w:cs="Courier New"/>
          <w:color w:val="000000"/>
          <w:kern w:val="0"/>
          <w:sz w:val="16"/>
          <w:szCs w:val="16"/>
        </w:rPr>
        <w:tab/>
      </w:r>
      <w:r w:rsidRPr="000D4F2E">
        <w:rPr>
          <w:rFonts w:ascii="Courier New" w:hAnsi="Courier New" w:cs="Courier New"/>
          <w:color w:val="000000"/>
          <w:kern w:val="0"/>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有一个数据文件</w:t>
      </w:r>
      <w:r w:rsidRPr="000D4F2E">
        <w:rPr>
          <w:rFonts w:ascii="宋体" w:hAnsi="宋体" w:hint="eastAsia"/>
          <w:b/>
          <w:bCs/>
          <w:sz w:val="16"/>
          <w:szCs w:val="16"/>
          <w:lang w:val="pt-PT"/>
        </w:rPr>
        <w:t>:123 34  17  651234  345....</w:t>
      </w:r>
      <w:r w:rsidRPr="000D4F2E">
        <w:rPr>
          <w:rFonts w:ascii="宋体" w:hAnsi="宋体" w:hint="eastAsia"/>
          <w:b/>
          <w:bCs/>
          <w:sz w:val="16"/>
          <w:szCs w:val="16"/>
          <w:lang w:val="pt-PT"/>
        </w:rPr>
        <w:t>这些数据都是随机产生的</w:t>
      </w:r>
      <w:r w:rsidRPr="000D4F2E">
        <w:rPr>
          <w:rFonts w:ascii="宋体" w:hAnsi="宋体" w:hint="eastAsia"/>
          <w:b/>
          <w:bCs/>
          <w:sz w:val="16"/>
          <w:szCs w:val="16"/>
          <w:lang w:val="pt-PT"/>
        </w:rPr>
        <w:t>,</w:t>
      </w:r>
      <w:r w:rsidRPr="000D4F2E">
        <w:rPr>
          <w:rFonts w:ascii="宋体" w:hAnsi="宋体" w:hint="eastAsia"/>
          <w:b/>
          <w:bCs/>
          <w:sz w:val="16"/>
          <w:szCs w:val="16"/>
          <w:lang w:val="pt-PT"/>
        </w:rPr>
        <w:t>编写程序读出该文件</w:t>
      </w:r>
      <w:r w:rsidRPr="000D4F2E">
        <w:rPr>
          <w:rFonts w:ascii="宋体" w:hAnsi="宋体" w:hint="eastAsia"/>
          <w:b/>
          <w:bCs/>
          <w:sz w:val="16"/>
          <w:szCs w:val="16"/>
          <w:lang w:val="pt-PT"/>
        </w:rPr>
        <w:t>.</w:t>
      </w:r>
      <w:r w:rsidRPr="000D4F2E">
        <w:rPr>
          <w:rFonts w:ascii="宋体" w:hAnsi="宋体" w:hint="eastAsia"/>
          <w:b/>
          <w:bCs/>
          <w:sz w:val="16"/>
          <w:szCs w:val="16"/>
          <w:lang w:val="pt-PT"/>
        </w:rPr>
        <w:t>并将其以从大到小的顺序输出到另一个文件中</w:t>
      </w:r>
      <w:r w:rsidRPr="000D4F2E">
        <w:rPr>
          <w:rFonts w:ascii="宋体" w:hAnsi="宋体" w:hint="eastAsia"/>
          <w:b/>
          <w:bCs/>
          <w:sz w:val="16"/>
          <w:szCs w:val="16"/>
          <w:lang w:val="pt-PT"/>
        </w:rPr>
        <w:t>.</w:t>
      </w:r>
    </w:p>
    <w:p w:rsidR="00000000" w:rsidRPr="000D4F2E" w:rsidRDefault="00FC10D3" w:rsidP="000D4F2E">
      <w:pPr>
        <w:contextualSpacing/>
        <w:rPr>
          <w:rFonts w:ascii="宋体" w:hAnsi="宋体"/>
          <w:sz w:val="16"/>
          <w:szCs w:val="16"/>
        </w:rPr>
      </w:pPr>
      <w:r w:rsidRPr="000D4F2E">
        <w:rPr>
          <w:rFonts w:ascii="宋体" w:hAnsi="宋体"/>
          <w:sz w:val="16"/>
          <w:szCs w:val="16"/>
        </w:rPr>
        <w:t>public void readtext(){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File file = new File("D:\test.tx</w:t>
      </w:r>
      <w:r w:rsidRPr="000D4F2E">
        <w:rPr>
          <w:rFonts w:ascii="宋体" w:hAnsi="宋体"/>
          <w:sz w:val="16"/>
          <w:szCs w:val="16"/>
        </w:rPr>
        <w:t>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 xml:space="preserve">List list= new ArrayList();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 xml:space="preserve">try {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BufferedReader br=new BufferedReader(new FileReader(file));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String data = "";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String line = null;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while ( (line = br.readLine()) != null) {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data = data.concat(line);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StringTokenizer stoken =</w:t>
      </w:r>
      <w:r w:rsidRPr="000D4F2E">
        <w:rPr>
          <w:rFonts w:ascii="宋体" w:hAnsi="宋体"/>
          <w:sz w:val="16"/>
          <w:szCs w:val="16"/>
        </w:rPr>
        <w:t xml:space="preserve"> new StringTokenizer(data, " ");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while (stoken.hasMoreTokens()) {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 xml:space="preserve">int i = Integer.parseInt(stoken.nextToken());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list.add(i);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 catch(Exception ex)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String[] str = new String[list.size()];</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for(int i=0;i&lt;list.size();i++){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str[i]=list.ge</w:t>
      </w:r>
      <w:r w:rsidRPr="000D4F2E">
        <w:rPr>
          <w:rFonts w:ascii="宋体" w:hAnsi="宋体"/>
          <w:sz w:val="16"/>
          <w:szCs w:val="16"/>
        </w:rPr>
        <w:t>t(i);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Object iTemp= null;</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 xml:space="preserve">for(int i=1;i&lt;list.size();i++) {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 xml:space="preserve">for(int j=list.size()-1;j&gt;=i;j--) {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if(str[j]&gt;str[j-1]) {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 xml:space="preserve">　　</w:t>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iTemp = str[j-1];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str[j-1] = str[j];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str[j] = iTemp; </w:t>
      </w:r>
    </w:p>
    <w:p w:rsidR="00000000" w:rsidRPr="000D4F2E" w:rsidRDefault="00FC10D3" w:rsidP="000D4F2E">
      <w:pPr>
        <w:contextualSpacing/>
        <w:rPr>
          <w:rFonts w:ascii="宋体" w:hAnsi="宋体" w:hint="eastAsia"/>
          <w:sz w:val="16"/>
          <w:szCs w:val="16"/>
          <w:lang w:val="nb-NO"/>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lang w:val="nb-NO"/>
        </w:rPr>
        <w:t xml:space="preserve">} </w:t>
      </w:r>
    </w:p>
    <w:p w:rsidR="00000000" w:rsidRPr="000D4F2E" w:rsidRDefault="00FC10D3" w:rsidP="000D4F2E">
      <w:pPr>
        <w:contextualSpacing/>
        <w:rPr>
          <w:rFonts w:ascii="宋体" w:hAnsi="宋体"/>
          <w:sz w:val="16"/>
          <w:szCs w:val="16"/>
          <w:lang w:val="nb-NO"/>
        </w:rPr>
      </w:pPr>
      <w:r w:rsidRPr="000D4F2E">
        <w:rPr>
          <w:rFonts w:ascii="宋体" w:hAnsi="宋体"/>
          <w:sz w:val="16"/>
          <w:szCs w:val="16"/>
          <w:lang w:val="nb-NO"/>
        </w:rPr>
        <w:tab/>
      </w:r>
      <w:r w:rsidRPr="000D4F2E">
        <w:rPr>
          <w:rFonts w:ascii="宋体" w:hAnsi="宋体"/>
          <w:sz w:val="16"/>
          <w:szCs w:val="16"/>
          <w:lang w:val="nb-NO"/>
        </w:rPr>
        <w:t>}</w:t>
      </w:r>
    </w:p>
    <w:p w:rsidR="00000000" w:rsidRPr="000D4F2E" w:rsidRDefault="00FC10D3" w:rsidP="000D4F2E">
      <w:pPr>
        <w:contextualSpacing/>
        <w:rPr>
          <w:rFonts w:ascii="宋体" w:hAnsi="宋体"/>
          <w:sz w:val="16"/>
          <w:szCs w:val="16"/>
          <w:lang w:val="nb-NO"/>
        </w:rPr>
      </w:pPr>
      <w:r w:rsidRPr="000D4F2E">
        <w:rPr>
          <w:rFonts w:ascii="宋体" w:hAnsi="宋体"/>
          <w:sz w:val="16"/>
          <w:szCs w:val="16"/>
          <w:lang w:val="nb-NO"/>
        </w:rPr>
        <w:tab/>
      </w:r>
      <w:r w:rsidRPr="000D4F2E">
        <w:rPr>
          <w:rFonts w:ascii="宋体" w:hAnsi="宋体"/>
          <w:sz w:val="16"/>
          <w:szCs w:val="16"/>
          <w:lang w:val="nb-NO"/>
        </w:rPr>
        <w:t>String result = "";</w:t>
      </w:r>
    </w:p>
    <w:p w:rsidR="00000000" w:rsidRPr="000D4F2E" w:rsidRDefault="00FC10D3" w:rsidP="000D4F2E">
      <w:pPr>
        <w:contextualSpacing/>
        <w:rPr>
          <w:rFonts w:ascii="宋体" w:hAnsi="宋体"/>
          <w:sz w:val="16"/>
          <w:szCs w:val="16"/>
          <w:lang w:val="nb-NO"/>
        </w:rPr>
      </w:pPr>
      <w:r w:rsidRPr="000D4F2E">
        <w:rPr>
          <w:rFonts w:ascii="宋体" w:hAnsi="宋体"/>
          <w:sz w:val="16"/>
          <w:szCs w:val="16"/>
          <w:lang w:val="nb-NO"/>
        </w:rPr>
        <w:tab/>
      </w:r>
      <w:r w:rsidRPr="000D4F2E">
        <w:rPr>
          <w:rFonts w:ascii="宋体" w:hAnsi="宋体"/>
          <w:sz w:val="16"/>
          <w:szCs w:val="16"/>
          <w:lang w:val="nb-NO"/>
        </w:rPr>
        <w:t>for(int i=0;i&lt;str.len</w:t>
      </w:r>
      <w:r w:rsidRPr="000D4F2E">
        <w:rPr>
          <w:rFonts w:ascii="宋体" w:hAnsi="宋体"/>
          <w:sz w:val="16"/>
          <w:szCs w:val="16"/>
          <w:lang w:val="nb-NO"/>
        </w:rPr>
        <w:t>gth;i++){</w:t>
      </w:r>
    </w:p>
    <w:p w:rsidR="00000000" w:rsidRPr="000D4F2E" w:rsidRDefault="00FC10D3" w:rsidP="000D4F2E">
      <w:pPr>
        <w:contextualSpacing/>
        <w:rPr>
          <w:rFonts w:ascii="宋体" w:hAnsi="宋体"/>
          <w:sz w:val="16"/>
          <w:szCs w:val="16"/>
        </w:rPr>
      </w:pPr>
      <w:r w:rsidRPr="000D4F2E">
        <w:rPr>
          <w:rFonts w:ascii="宋体" w:hAnsi="宋体"/>
          <w:sz w:val="16"/>
          <w:szCs w:val="16"/>
          <w:lang w:val="nb-NO"/>
        </w:rPr>
        <w:tab/>
      </w:r>
      <w:r w:rsidRPr="000D4F2E">
        <w:rPr>
          <w:rFonts w:ascii="宋体" w:hAnsi="宋体"/>
          <w:sz w:val="16"/>
          <w:szCs w:val="16"/>
          <w:lang w:val="nb-NO"/>
        </w:rPr>
        <w:tab/>
      </w:r>
      <w:r w:rsidRPr="000D4F2E">
        <w:rPr>
          <w:rFonts w:ascii="宋体" w:hAnsi="宋体"/>
          <w:sz w:val="16"/>
          <w:szCs w:val="16"/>
        </w:rPr>
        <w:t>result +=str[i]+"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r w:rsidRPr="000D4F2E">
        <w:rPr>
          <w:rFonts w:ascii="宋体" w:hAnsi="宋体" w:hint="eastAsia"/>
          <w:sz w:val="16"/>
          <w:szCs w:val="16"/>
        </w:rPr>
        <w:t>将</w:t>
      </w:r>
      <w:r w:rsidRPr="000D4F2E">
        <w:rPr>
          <w:rFonts w:ascii="宋体" w:hAnsi="宋体" w:hint="eastAsia"/>
          <w:sz w:val="16"/>
          <w:szCs w:val="16"/>
        </w:rPr>
        <w:t>result</w:t>
      </w:r>
      <w:r w:rsidRPr="000D4F2E">
        <w:rPr>
          <w:rFonts w:ascii="宋体" w:hAnsi="宋体" w:hint="eastAsia"/>
          <w:sz w:val="16"/>
          <w:szCs w:val="16"/>
        </w:rPr>
        <w:t>写入另外一个文件即可。</w:t>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从一到十九共十九个数</w:t>
      </w:r>
      <w:r w:rsidRPr="000D4F2E">
        <w:rPr>
          <w:rFonts w:ascii="宋体" w:hAnsi="宋体" w:hint="eastAsia"/>
          <w:b/>
          <w:bCs/>
          <w:sz w:val="16"/>
          <w:szCs w:val="16"/>
          <w:lang w:val="pt-PT"/>
        </w:rPr>
        <w:t>,</w:t>
      </w:r>
      <w:r w:rsidRPr="000D4F2E">
        <w:rPr>
          <w:rFonts w:ascii="宋体" w:hAnsi="宋体" w:hint="eastAsia"/>
          <w:b/>
          <w:bCs/>
          <w:sz w:val="16"/>
          <w:szCs w:val="16"/>
          <w:lang w:val="pt-PT"/>
        </w:rPr>
        <w:t>打印出利用这十九个整数任意多个相加等于</w:t>
      </w:r>
      <w:r w:rsidRPr="000D4F2E">
        <w:rPr>
          <w:rFonts w:ascii="宋体" w:hAnsi="宋体" w:hint="eastAsia"/>
          <w:b/>
          <w:bCs/>
          <w:sz w:val="16"/>
          <w:szCs w:val="16"/>
          <w:lang w:val="pt-PT"/>
        </w:rPr>
        <w:t>20</w:t>
      </w:r>
      <w:r w:rsidRPr="000D4F2E">
        <w:rPr>
          <w:rFonts w:ascii="宋体" w:hAnsi="宋体" w:hint="eastAsia"/>
          <w:b/>
          <w:bCs/>
          <w:sz w:val="16"/>
          <w:szCs w:val="16"/>
          <w:lang w:val="pt-PT"/>
        </w:rPr>
        <w:t>所以可能性</w:t>
      </w:r>
      <w:r w:rsidRPr="000D4F2E">
        <w:rPr>
          <w:rFonts w:ascii="宋体" w:hAnsi="宋体" w:hint="eastAsia"/>
          <w:b/>
          <w:bCs/>
          <w:sz w:val="16"/>
          <w:szCs w:val="16"/>
          <w:lang w:val="pt-PT"/>
        </w:rPr>
        <w:t>,</w:t>
      </w:r>
      <w:r w:rsidRPr="000D4F2E">
        <w:rPr>
          <w:rFonts w:ascii="宋体" w:hAnsi="宋体" w:hint="eastAsia"/>
          <w:b/>
          <w:bCs/>
          <w:sz w:val="16"/>
          <w:szCs w:val="16"/>
          <w:lang w:val="pt-PT"/>
        </w:rPr>
        <w:t>每个数字在同一个算式中只出现一次</w:t>
      </w:r>
      <w:r w:rsidRPr="000D4F2E">
        <w:rPr>
          <w:rFonts w:ascii="宋体" w:hAnsi="宋体" w:hint="eastAsia"/>
          <w:b/>
          <w:bCs/>
          <w:sz w:val="16"/>
          <w:szCs w:val="16"/>
          <w:lang w:val="pt-PT"/>
        </w:rPr>
        <w:t>.</w:t>
      </w:r>
    </w:p>
    <w:p w:rsidR="00000000" w:rsidRPr="000D4F2E" w:rsidRDefault="00FC10D3" w:rsidP="000D4F2E">
      <w:pPr>
        <w:contextualSpacing/>
        <w:rPr>
          <w:rFonts w:ascii="宋体" w:hAnsi="宋体"/>
          <w:sz w:val="16"/>
          <w:szCs w:val="16"/>
        </w:rPr>
      </w:pPr>
      <w:r w:rsidRPr="000D4F2E">
        <w:rPr>
          <w:rFonts w:ascii="宋体" w:hAnsi="宋体"/>
          <w:sz w:val="16"/>
          <w:szCs w:val="16"/>
        </w:rPr>
        <w:t>public void test(){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Integer[] a = new Integer[19];</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for(int i=1;i&lt;20;i++){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a[i-1]=i;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for(int i=0;i&lt;18;i++){</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for(int j=18-i;j&lt;18;j++</w:t>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if(a[i]+a[j]==20)</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System.out.println(a[i]+"+"+a[i+1]+"="+20);</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r w:rsidRPr="000D4F2E">
        <w:rPr>
          <w:rFonts w:ascii="宋体" w:hAnsi="宋体"/>
          <w:sz w:val="16"/>
          <w:szCs w:val="16"/>
        </w:rPr>
        <w:tab/>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一个字符串中可能存在</w:t>
      </w:r>
      <w:r w:rsidRPr="000D4F2E">
        <w:rPr>
          <w:rFonts w:ascii="宋体" w:hAnsi="宋体" w:hint="eastAsia"/>
          <w:b/>
          <w:bCs/>
          <w:sz w:val="16"/>
          <w:szCs w:val="16"/>
          <w:lang w:val="pt-PT"/>
        </w:rPr>
        <w:t>A-Z</w:t>
      </w:r>
      <w:r w:rsidRPr="000D4F2E">
        <w:rPr>
          <w:rFonts w:ascii="宋体" w:hAnsi="宋体" w:hint="eastAsia"/>
          <w:b/>
          <w:bCs/>
          <w:sz w:val="16"/>
          <w:szCs w:val="16"/>
          <w:lang w:val="pt-PT"/>
        </w:rPr>
        <w:t>的全角字符，写一个方法把里面的全角字符转变成半角字符？</w:t>
      </w:r>
    </w:p>
    <w:p w:rsidR="00000000" w:rsidRPr="000D4F2E" w:rsidRDefault="00FC10D3" w:rsidP="000D4F2E">
      <w:pPr>
        <w:ind w:firstLineChars="50" w:firstLine="80"/>
        <w:contextualSpacing/>
        <w:rPr>
          <w:rFonts w:ascii="宋体" w:hAnsi="宋体" w:cs="Arial"/>
          <w:sz w:val="16"/>
          <w:szCs w:val="16"/>
          <w:lang w:val="pt-PT"/>
        </w:rPr>
      </w:pPr>
      <w:r w:rsidRPr="000D4F2E">
        <w:rPr>
          <w:rFonts w:hint="eastAsia"/>
          <w:sz w:val="16"/>
          <w:szCs w:val="16"/>
        </w:rPr>
        <w:t>答</w:t>
      </w:r>
      <w:r w:rsidRPr="000D4F2E">
        <w:rPr>
          <w:rFonts w:hint="eastAsia"/>
          <w:sz w:val="16"/>
          <w:szCs w:val="16"/>
          <w:lang w:val="pt-PT"/>
        </w:rPr>
        <w:t>：</w:t>
      </w:r>
      <w:r w:rsidRPr="000D4F2E">
        <w:rPr>
          <w:rFonts w:hint="eastAsia"/>
          <w:sz w:val="16"/>
          <w:szCs w:val="16"/>
        </w:rPr>
        <w:t>采用</w:t>
      </w:r>
      <w:r w:rsidRPr="000D4F2E">
        <w:rPr>
          <w:sz w:val="16"/>
          <w:szCs w:val="16"/>
        </w:rPr>
        <w:t>建立字典表进行查找转换</w:t>
      </w:r>
      <w:r w:rsidRPr="000D4F2E">
        <w:rPr>
          <w:sz w:val="16"/>
          <w:szCs w:val="16"/>
          <w:lang w:val="pt-PT"/>
        </w:rPr>
        <w:br/>
      </w:r>
      <w:r w:rsidRPr="000D4F2E">
        <w:rPr>
          <w:sz w:val="16"/>
          <w:szCs w:val="16"/>
          <w:lang w:val="pt-PT"/>
        </w:rPr>
        <w:t>public  static String translate(String s){</w:t>
      </w:r>
      <w:r w:rsidRPr="000D4F2E">
        <w:rPr>
          <w:sz w:val="16"/>
          <w:szCs w:val="16"/>
          <w:lang w:val="pt-PT"/>
        </w:rPr>
        <w:br/>
      </w:r>
      <w:r w:rsidRPr="000D4F2E">
        <w:rPr>
          <w:sz w:val="16"/>
          <w:szCs w:val="16"/>
          <w:lang w:val="pt-PT"/>
        </w:rPr>
        <w:t>        String qj = "</w:t>
      </w:r>
      <w:r w:rsidRPr="000D4F2E">
        <w:rPr>
          <w:sz w:val="16"/>
          <w:szCs w:val="16"/>
          <w:lang w:val="pt-PT"/>
        </w:rPr>
        <w:t>ＡＢＣＤＥＦＧＨＩＪＫＬＭＮＯＰＱＲＳＴＵＶＷＸＹＺ</w:t>
      </w:r>
      <w:r w:rsidRPr="000D4F2E">
        <w:rPr>
          <w:sz w:val="16"/>
          <w:szCs w:val="16"/>
          <w:lang w:val="pt-PT"/>
        </w:rPr>
        <w:t>";</w:t>
      </w:r>
      <w:r w:rsidRPr="000D4F2E">
        <w:rPr>
          <w:sz w:val="16"/>
          <w:szCs w:val="16"/>
          <w:lang w:val="pt-PT"/>
        </w:rPr>
        <w:br/>
      </w:r>
      <w:r w:rsidRPr="000D4F2E">
        <w:rPr>
          <w:sz w:val="16"/>
          <w:szCs w:val="16"/>
          <w:lang w:val="pt-PT"/>
        </w:rPr>
        <w:t>        String bj = "ABCDEFGHI</w:t>
      </w:r>
      <w:r w:rsidRPr="000D4F2E">
        <w:rPr>
          <w:sz w:val="16"/>
          <w:szCs w:val="16"/>
          <w:lang w:val="pt-PT"/>
        </w:rPr>
        <w:t>JKLMNOPQRSTUVWXYZ";</w:t>
      </w:r>
      <w:r w:rsidRPr="000D4F2E">
        <w:rPr>
          <w:sz w:val="16"/>
          <w:szCs w:val="16"/>
          <w:lang w:val="pt-PT"/>
        </w:rPr>
        <w:br/>
      </w:r>
      <w:r w:rsidRPr="000D4F2E">
        <w:rPr>
          <w:sz w:val="16"/>
          <w:szCs w:val="16"/>
          <w:lang w:val="pt-PT"/>
        </w:rPr>
        <w:t>        StringBuffer sb = new StringBuffer();</w:t>
      </w:r>
      <w:r w:rsidRPr="000D4F2E">
        <w:rPr>
          <w:sz w:val="16"/>
          <w:szCs w:val="16"/>
          <w:lang w:val="pt-PT"/>
        </w:rPr>
        <w:br/>
      </w:r>
      <w:r w:rsidRPr="000D4F2E">
        <w:rPr>
          <w:sz w:val="16"/>
          <w:szCs w:val="16"/>
          <w:lang w:val="pt-PT"/>
        </w:rPr>
        <w:t>        for(int i=0;i&lt;s.length();i++){</w:t>
      </w:r>
      <w:r w:rsidRPr="000D4F2E">
        <w:rPr>
          <w:sz w:val="16"/>
          <w:szCs w:val="16"/>
          <w:lang w:val="pt-PT"/>
        </w:rPr>
        <w:br/>
      </w:r>
      <w:r w:rsidRPr="000D4F2E">
        <w:rPr>
          <w:sz w:val="16"/>
          <w:szCs w:val="16"/>
          <w:lang w:val="pt-PT"/>
        </w:rPr>
        <w:t>            char c = s.charAt(i);</w:t>
      </w:r>
      <w:r w:rsidRPr="000D4F2E">
        <w:rPr>
          <w:sz w:val="16"/>
          <w:szCs w:val="16"/>
          <w:lang w:val="pt-PT"/>
        </w:rPr>
        <w:br/>
      </w:r>
      <w:r w:rsidRPr="000D4F2E">
        <w:rPr>
          <w:sz w:val="16"/>
          <w:szCs w:val="16"/>
          <w:lang w:val="pt-PT"/>
        </w:rPr>
        <w:t>            int pos = qj.indexOf(c);</w:t>
      </w:r>
      <w:r w:rsidRPr="000D4F2E">
        <w:rPr>
          <w:sz w:val="16"/>
          <w:szCs w:val="16"/>
          <w:lang w:val="pt-PT"/>
        </w:rPr>
        <w:br/>
      </w:r>
      <w:r w:rsidRPr="000D4F2E">
        <w:rPr>
          <w:sz w:val="16"/>
          <w:szCs w:val="16"/>
          <w:lang w:val="pt-PT"/>
        </w:rPr>
        <w:t>            if(pos&gt;=0){</w:t>
      </w:r>
      <w:r w:rsidRPr="000D4F2E">
        <w:rPr>
          <w:sz w:val="16"/>
          <w:szCs w:val="16"/>
          <w:lang w:val="pt-PT"/>
        </w:rPr>
        <w:br/>
      </w:r>
      <w:r w:rsidRPr="000D4F2E">
        <w:rPr>
          <w:sz w:val="16"/>
          <w:szCs w:val="16"/>
          <w:lang w:val="pt-PT"/>
        </w:rPr>
        <w:t>                System.out.println(c + "," + pos);</w:t>
      </w:r>
      <w:r w:rsidRPr="000D4F2E">
        <w:rPr>
          <w:sz w:val="16"/>
          <w:szCs w:val="16"/>
          <w:lang w:val="pt-PT"/>
        </w:rPr>
        <w:br/>
      </w:r>
      <w:r w:rsidRPr="000D4F2E">
        <w:rPr>
          <w:sz w:val="16"/>
          <w:szCs w:val="16"/>
          <w:lang w:val="pt-PT"/>
        </w:rPr>
        <w:t>     </w:t>
      </w:r>
      <w:r w:rsidRPr="000D4F2E">
        <w:rPr>
          <w:sz w:val="16"/>
          <w:szCs w:val="16"/>
          <w:lang w:val="pt-PT"/>
        </w:rPr>
        <w:t>           sb.append(bj.charAt(pos));</w:t>
      </w:r>
      <w:r w:rsidRPr="000D4F2E">
        <w:rPr>
          <w:sz w:val="16"/>
          <w:szCs w:val="16"/>
          <w:lang w:val="pt-PT"/>
        </w:rPr>
        <w:br/>
      </w:r>
      <w:r w:rsidRPr="000D4F2E">
        <w:rPr>
          <w:sz w:val="16"/>
          <w:szCs w:val="16"/>
          <w:lang w:val="pt-PT"/>
        </w:rPr>
        <w:t>            }else{</w:t>
      </w:r>
      <w:r w:rsidRPr="000D4F2E">
        <w:rPr>
          <w:sz w:val="16"/>
          <w:szCs w:val="16"/>
          <w:lang w:val="pt-PT"/>
        </w:rPr>
        <w:br/>
      </w:r>
      <w:r w:rsidRPr="000D4F2E">
        <w:rPr>
          <w:sz w:val="16"/>
          <w:szCs w:val="16"/>
          <w:lang w:val="pt-PT"/>
        </w:rPr>
        <w:t>                sb.append(c);</w:t>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        return sb.toString();</w:t>
      </w:r>
      <w:r w:rsidRPr="000D4F2E">
        <w:rPr>
          <w:color w:val="0000FF"/>
          <w:sz w:val="16"/>
          <w:szCs w:val="16"/>
          <w:lang w:val="pt-PT"/>
        </w:rPr>
        <w:br/>
      </w:r>
      <w:r w:rsidRPr="000D4F2E">
        <w:rPr>
          <w:color w:val="0000FF"/>
          <w:sz w:val="16"/>
          <w:szCs w:val="16"/>
          <w:lang w:val="pt-PT"/>
        </w:rPr>
        <w:t>    }</w:t>
      </w:r>
    </w:p>
    <w:p w:rsidR="00000000" w:rsidRPr="000D4F2E" w:rsidRDefault="00FC10D3" w:rsidP="000D4F2E">
      <w:pPr>
        <w:ind w:firstLine="420"/>
        <w:contextualSpacing/>
        <w:rPr>
          <w:rFonts w:ascii="宋体" w:hAnsi="宋体" w:hint="eastAsia"/>
          <w:sz w:val="16"/>
          <w:szCs w:val="16"/>
          <w:lang w:val="pt-PT"/>
        </w:rPr>
      </w:pPr>
    </w:p>
    <w:p w:rsidR="00000000" w:rsidRPr="000D4F2E" w:rsidRDefault="00FC10D3" w:rsidP="000D4F2E">
      <w:pPr>
        <w:contextualSpacing/>
        <w:rPr>
          <w:rFonts w:hint="eastAsia"/>
          <w:color w:val="0000FF"/>
          <w:sz w:val="16"/>
          <w:szCs w:val="16"/>
          <w:lang w:val="pt-PT"/>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Stack</w:t>
      </w:r>
      <w:r w:rsidRPr="000D4F2E">
        <w:rPr>
          <w:rFonts w:ascii="宋体" w:hAnsi="宋体" w:hint="eastAsia"/>
          <w:b/>
          <w:bCs/>
          <w:sz w:val="16"/>
          <w:szCs w:val="16"/>
          <w:lang w:val="pt-PT"/>
        </w:rPr>
        <w:t>堆栈，实现进栈、出栈。【云巢动脉面试题】</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package t1;</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public class mystack {</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private Object[] data;</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private int top=-1;</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private int size;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lastRenderedPageBreak/>
        <w:tab/>
      </w:r>
      <w:r w:rsidRPr="000D4F2E">
        <w:rPr>
          <w:rFonts w:ascii="宋体" w:hAnsi="宋体"/>
          <w:color w:val="0000FF"/>
          <w:sz w:val="16"/>
          <w:szCs w:val="16"/>
        </w:rPr>
        <w:t>public mystack()</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data=new Object[5];</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size=5;</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public mystack(int size)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data=new Object[size];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this.size=size;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public void push(Object obj)</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if(this.isfull())</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top++;</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data[top]=obj;</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publ</w:t>
      </w:r>
      <w:r w:rsidRPr="000D4F2E">
        <w:rPr>
          <w:rFonts w:ascii="宋体" w:hAnsi="宋体"/>
          <w:color w:val="0000FF"/>
          <w:sz w:val="16"/>
          <w:szCs w:val="16"/>
        </w:rPr>
        <w:t>ic Object pop() {</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if(this.isempty())</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null;</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Object obj=data[top];</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top--;</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lastRenderedPageBreak/>
        <w:tab/>
      </w:r>
      <w:r w:rsidRPr="000D4F2E">
        <w:rPr>
          <w:rFonts w:ascii="宋体" w:hAnsi="宋体"/>
          <w:color w:val="0000FF"/>
          <w:sz w:val="16"/>
          <w:szCs w:val="16"/>
        </w:rPr>
        <w:tab/>
      </w:r>
      <w:r w:rsidRPr="000D4F2E">
        <w:rPr>
          <w:rFonts w:ascii="宋体" w:hAnsi="宋体"/>
          <w:color w:val="0000FF"/>
          <w:sz w:val="16"/>
          <w:szCs w:val="16"/>
        </w:rPr>
        <w:t>return obj ;</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public boolean isfull()</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if(top==data.length)</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true;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else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false;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public boolean isempty()</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if(top==-1)</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true;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else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return false;</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ascii="宋体" w:hAnsi="宋体"/>
          <w:color w:val="0000FF"/>
          <w:sz w:val="16"/>
          <w:szCs w:val="16"/>
        </w:rPr>
      </w:pPr>
      <w:r w:rsidRPr="000D4F2E">
        <w:rPr>
          <w:rFonts w:ascii="宋体" w:hAnsi="宋体"/>
          <w:color w:val="0000FF"/>
          <w:sz w:val="16"/>
          <w:szCs w:val="16"/>
        </w:rPr>
        <w:tab/>
      </w:r>
      <w:r w:rsidRPr="000D4F2E">
        <w:rPr>
          <w:rFonts w:ascii="宋体" w:hAnsi="宋体"/>
          <w:color w:val="0000FF"/>
          <w:sz w:val="16"/>
          <w:szCs w:val="16"/>
        </w:rPr>
        <w:t>}</w:t>
      </w:r>
    </w:p>
    <w:p w:rsidR="00000000" w:rsidRPr="000D4F2E" w:rsidRDefault="00FC10D3" w:rsidP="000D4F2E">
      <w:pPr>
        <w:contextualSpacing/>
        <w:rPr>
          <w:rFonts w:hint="eastAsia"/>
          <w:color w:val="0000FF"/>
          <w:sz w:val="16"/>
          <w:szCs w:val="16"/>
        </w:rPr>
      </w:pPr>
      <w:r w:rsidRPr="000D4F2E">
        <w:rPr>
          <w:color w:val="0000FF"/>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定义两个变量</w:t>
      </w:r>
      <w:r w:rsidRPr="000D4F2E">
        <w:rPr>
          <w:rFonts w:ascii="宋体" w:hAnsi="宋体" w:hint="eastAsia"/>
          <w:b/>
          <w:bCs/>
          <w:sz w:val="16"/>
          <w:szCs w:val="16"/>
          <w:lang w:val="pt-PT"/>
        </w:rPr>
        <w:t>a</w:t>
      </w:r>
      <w:r w:rsidRPr="000D4F2E">
        <w:rPr>
          <w:rFonts w:ascii="宋体" w:hAnsi="宋体" w:hint="eastAsia"/>
          <w:b/>
          <w:bCs/>
          <w:sz w:val="16"/>
          <w:szCs w:val="16"/>
          <w:lang w:val="pt-PT"/>
        </w:rPr>
        <w:t>和</w:t>
      </w:r>
      <w:r w:rsidRPr="000D4F2E">
        <w:rPr>
          <w:rFonts w:ascii="宋体" w:hAnsi="宋体" w:hint="eastAsia"/>
          <w:b/>
          <w:bCs/>
          <w:sz w:val="16"/>
          <w:szCs w:val="16"/>
          <w:lang w:val="pt-PT"/>
        </w:rPr>
        <w:t>b</w:t>
      </w:r>
      <w:r w:rsidRPr="000D4F2E">
        <w:rPr>
          <w:rFonts w:ascii="宋体" w:hAnsi="宋体" w:hint="eastAsia"/>
          <w:b/>
          <w:bCs/>
          <w:sz w:val="16"/>
          <w:szCs w:val="16"/>
          <w:lang w:val="pt-PT"/>
        </w:rPr>
        <w:t>，不使用第三个变量，使两个值交换</w:t>
      </w:r>
    </w:p>
    <w:p w:rsidR="00000000" w:rsidRPr="000D4F2E" w:rsidRDefault="00FC10D3" w:rsidP="000D4F2E">
      <w:pPr>
        <w:contextualSpacing/>
        <w:rPr>
          <w:rFonts w:ascii="宋体" w:hAnsi="宋体"/>
          <w:sz w:val="16"/>
          <w:szCs w:val="16"/>
        </w:rPr>
      </w:pPr>
      <w:r w:rsidRPr="000D4F2E">
        <w:rPr>
          <w:rFonts w:ascii="宋体" w:hAnsi="宋体"/>
          <w:sz w:val="16"/>
          <w:szCs w:val="16"/>
        </w:rPr>
        <w:t>public class testMain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public void test(int a,int b){</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System.out.println("</w:t>
      </w:r>
      <w:r w:rsidRPr="000D4F2E">
        <w:rPr>
          <w:rFonts w:ascii="宋体" w:hAnsi="宋体" w:hint="eastAsia"/>
          <w:sz w:val="16"/>
          <w:szCs w:val="16"/>
        </w:rPr>
        <w:t>交换前</w:t>
      </w:r>
      <w:r w:rsidRPr="000D4F2E">
        <w:rPr>
          <w:rFonts w:ascii="宋体" w:hAnsi="宋体" w:hint="eastAsia"/>
          <w:sz w:val="16"/>
          <w:szCs w:val="16"/>
        </w:rPr>
        <w:t>a = "+a);</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 xml:space="preserve">    </w:t>
      </w:r>
      <w:r w:rsidRPr="000D4F2E">
        <w:rPr>
          <w:rFonts w:ascii="宋体" w:hAnsi="宋体" w:hint="eastAsia"/>
          <w:sz w:val="16"/>
          <w:szCs w:val="16"/>
        </w:rPr>
        <w:tab/>
      </w:r>
      <w:r w:rsidRPr="000D4F2E">
        <w:rPr>
          <w:rFonts w:ascii="宋体" w:hAnsi="宋体" w:hint="eastAsia"/>
          <w:sz w:val="16"/>
          <w:szCs w:val="16"/>
        </w:rPr>
        <w:t>System.out.println("</w:t>
      </w:r>
      <w:r w:rsidRPr="000D4F2E">
        <w:rPr>
          <w:rFonts w:ascii="宋体" w:hAnsi="宋体" w:hint="eastAsia"/>
          <w:sz w:val="16"/>
          <w:szCs w:val="16"/>
        </w:rPr>
        <w:t>交换前</w:t>
      </w:r>
      <w:r w:rsidRPr="000D4F2E">
        <w:rPr>
          <w:rFonts w:ascii="宋体" w:hAnsi="宋体" w:hint="eastAsia"/>
          <w:sz w:val="16"/>
          <w:szCs w:val="16"/>
        </w:rPr>
        <w:t>b = "+b);</w:t>
      </w:r>
      <w:r w:rsidRPr="000D4F2E">
        <w:rPr>
          <w:rFonts w:ascii="宋体" w:hAnsi="宋体"/>
          <w:sz w:val="16"/>
          <w:szCs w:val="16"/>
        </w:rPr>
        <w:t xml:space="preserve">    </w:t>
      </w:r>
      <w:r w:rsidRPr="000D4F2E">
        <w:rPr>
          <w:rFonts w:ascii="宋体" w:hAnsi="宋体"/>
          <w:sz w:val="16"/>
          <w:szCs w:val="16"/>
        </w:rPr>
        <w:tab/>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r w:rsidRPr="000D4F2E">
        <w:rPr>
          <w:rFonts w:ascii="宋体" w:hAnsi="宋体"/>
          <w:sz w:val="16"/>
          <w:szCs w:val="16"/>
        </w:rPr>
        <w:tab/>
      </w:r>
      <w:r w:rsidRPr="000D4F2E">
        <w:rPr>
          <w:rFonts w:ascii="宋体" w:hAnsi="宋体"/>
          <w:sz w:val="16"/>
          <w:szCs w:val="16"/>
        </w:rPr>
        <w:t>a=a+b;</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r w:rsidRPr="000D4F2E">
        <w:rPr>
          <w:rFonts w:ascii="宋体" w:hAnsi="宋体"/>
          <w:sz w:val="16"/>
          <w:szCs w:val="16"/>
        </w:rPr>
        <w:t xml:space="preserve"> </w:t>
      </w:r>
      <w:r w:rsidRPr="000D4F2E">
        <w:rPr>
          <w:rFonts w:ascii="宋体" w:hAnsi="宋体"/>
          <w:sz w:val="16"/>
          <w:szCs w:val="16"/>
        </w:rPr>
        <w:tab/>
      </w:r>
      <w:r w:rsidRPr="000D4F2E">
        <w:rPr>
          <w:rFonts w:ascii="宋体" w:hAnsi="宋体"/>
          <w:sz w:val="16"/>
          <w:szCs w:val="16"/>
        </w:rPr>
        <w:t>b=a-b;</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r w:rsidRPr="000D4F2E">
        <w:rPr>
          <w:rFonts w:ascii="宋体" w:hAnsi="宋体"/>
          <w:sz w:val="16"/>
          <w:szCs w:val="16"/>
        </w:rPr>
        <w:tab/>
      </w:r>
      <w:r w:rsidRPr="000D4F2E">
        <w:rPr>
          <w:rFonts w:ascii="宋体" w:hAnsi="宋体"/>
          <w:sz w:val="16"/>
          <w:szCs w:val="16"/>
        </w:rPr>
        <w:t xml:space="preserve">a=a-b;    </w:t>
      </w:r>
      <w:r w:rsidRPr="000D4F2E">
        <w:rPr>
          <w:rFonts w:ascii="宋体" w:hAnsi="宋体"/>
          <w:sz w:val="16"/>
          <w:szCs w:val="16"/>
        </w:rPr>
        <w:tab/>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System.out.println("</w:t>
      </w:r>
      <w:r w:rsidRPr="000D4F2E">
        <w:rPr>
          <w:rFonts w:ascii="宋体" w:hAnsi="宋体" w:hint="eastAsia"/>
          <w:sz w:val="16"/>
          <w:szCs w:val="16"/>
        </w:rPr>
        <w:t>交换后</w:t>
      </w:r>
      <w:r w:rsidRPr="000D4F2E">
        <w:rPr>
          <w:rFonts w:ascii="宋体" w:hAnsi="宋体" w:hint="eastAsia"/>
          <w:sz w:val="16"/>
          <w:szCs w:val="16"/>
        </w:rPr>
        <w:t>a = " +a);</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System.out.print("</w:t>
      </w:r>
      <w:r w:rsidRPr="000D4F2E">
        <w:rPr>
          <w:rFonts w:ascii="宋体" w:hAnsi="宋体" w:hint="eastAsia"/>
          <w:sz w:val="16"/>
          <w:szCs w:val="16"/>
        </w:rPr>
        <w:t>交换后</w:t>
      </w:r>
      <w:r w:rsidRPr="000D4F2E">
        <w:rPr>
          <w:rFonts w:ascii="宋体" w:hAnsi="宋体" w:hint="eastAsia"/>
          <w:sz w:val="16"/>
          <w:szCs w:val="16"/>
        </w:rPr>
        <w:t>b = "+b);</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public static void main(String args[]){    </w:t>
      </w:r>
      <w:r w:rsidRPr="000D4F2E">
        <w:rPr>
          <w:rFonts w:ascii="宋体" w:hAnsi="宋体"/>
          <w:sz w:val="16"/>
          <w:szCs w:val="16"/>
        </w:rPr>
        <w:tab/>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r w:rsidRPr="000D4F2E">
        <w:rPr>
          <w:rFonts w:ascii="宋体" w:hAnsi="宋体"/>
          <w:sz w:val="16"/>
          <w:szCs w:val="16"/>
        </w:rPr>
        <w:tab/>
      </w:r>
      <w:r w:rsidRPr="000D4F2E">
        <w:rPr>
          <w:rFonts w:ascii="宋体" w:hAnsi="宋体"/>
          <w:sz w:val="16"/>
          <w:szCs w:val="16"/>
        </w:rPr>
        <w:t>new testMain().test(10,13);</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cs="Arial"/>
          <w:sz w:val="16"/>
          <w:szCs w:val="16"/>
        </w:rPr>
      </w:pPr>
      <w:r w:rsidRPr="000D4F2E">
        <w:rPr>
          <w:rFonts w:ascii="宋体" w:hAnsi="宋体"/>
          <w:sz w:val="16"/>
          <w:szCs w:val="16"/>
        </w:rPr>
        <w:t>}</w:t>
      </w:r>
    </w:p>
    <w:p w:rsidR="00000000" w:rsidRPr="000D4F2E" w:rsidRDefault="00FC10D3" w:rsidP="000D4F2E">
      <w:pPr>
        <w:contextualSpacing/>
        <w:rPr>
          <w:rFonts w:ascii="宋体" w:hAnsi="宋体" w:cs="Arial"/>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针对一个分期付款，总期为</w:t>
      </w:r>
      <w:r w:rsidRPr="000D4F2E">
        <w:rPr>
          <w:rFonts w:ascii="宋体" w:hAnsi="宋体" w:hint="eastAsia"/>
          <w:b/>
          <w:bCs/>
          <w:sz w:val="16"/>
          <w:szCs w:val="16"/>
          <w:lang w:val="pt-PT"/>
        </w:rPr>
        <w:t>1</w:t>
      </w:r>
      <w:r w:rsidRPr="000D4F2E">
        <w:rPr>
          <w:rFonts w:ascii="宋体" w:hAnsi="宋体" w:hint="eastAsia"/>
          <w:b/>
          <w:bCs/>
          <w:sz w:val="16"/>
          <w:szCs w:val="16"/>
          <w:lang w:val="pt-PT"/>
        </w:rPr>
        <w:t>年，给定分期金额，期数和开始还款时间，计算出各期还款日期。</w:t>
      </w:r>
    </w:p>
    <w:p w:rsidR="00000000" w:rsidRPr="000D4F2E" w:rsidRDefault="00FC10D3" w:rsidP="000D4F2E">
      <w:pPr>
        <w:pStyle w:val="NormalWeb"/>
        <w:spacing w:before="0" w:beforeAutospacing="0" w:after="0" w:afterAutospacing="0"/>
        <w:contextualSpacing/>
        <w:rPr>
          <w:rFonts w:hint="eastAsia"/>
          <w:sz w:val="16"/>
          <w:szCs w:val="16"/>
          <w:lang w:val="pt-PT"/>
        </w:rPr>
      </w:pPr>
      <w:r w:rsidRPr="000D4F2E">
        <w:rPr>
          <w:sz w:val="16"/>
          <w:szCs w:val="16"/>
          <w:lang w:val="pt-PT"/>
        </w:rPr>
        <w:t>package dem</w:t>
      </w:r>
      <w:r w:rsidRPr="000D4F2E">
        <w:rPr>
          <w:sz w:val="16"/>
          <w:szCs w:val="16"/>
          <w:lang w:val="pt-PT"/>
        </w:rPr>
        <w:t>o;</w:t>
      </w:r>
      <w:r w:rsidRPr="000D4F2E">
        <w:rPr>
          <w:sz w:val="16"/>
          <w:szCs w:val="16"/>
          <w:lang w:val="pt-PT"/>
        </w:rPr>
        <w:br/>
      </w:r>
      <w:r w:rsidRPr="000D4F2E">
        <w:rPr>
          <w:sz w:val="16"/>
          <w:szCs w:val="16"/>
          <w:lang w:val="pt-PT"/>
        </w:rPr>
        <w:t>import java.util.Calendar;</w:t>
      </w:r>
      <w:r w:rsidRPr="000D4F2E">
        <w:rPr>
          <w:sz w:val="16"/>
          <w:szCs w:val="16"/>
          <w:lang w:val="pt-PT"/>
        </w:rPr>
        <w:br/>
      </w:r>
      <w:r w:rsidRPr="000D4F2E">
        <w:rPr>
          <w:sz w:val="16"/>
          <w:szCs w:val="16"/>
          <w:lang w:val="pt-PT"/>
        </w:rPr>
        <w:t>import java.util.Date;</w:t>
      </w:r>
      <w:r w:rsidRPr="000D4F2E">
        <w:rPr>
          <w:sz w:val="16"/>
          <w:szCs w:val="16"/>
          <w:lang w:val="pt-PT"/>
        </w:rPr>
        <w:br/>
      </w:r>
      <w:r w:rsidRPr="000D4F2E">
        <w:rPr>
          <w:sz w:val="16"/>
          <w:szCs w:val="16"/>
          <w:lang w:val="pt-PT"/>
        </w:rPr>
        <w:t>public class TestDemo {    </w:t>
      </w:r>
      <w:r w:rsidRPr="000D4F2E">
        <w:rPr>
          <w:sz w:val="16"/>
          <w:szCs w:val="16"/>
          <w:lang w:val="pt-PT"/>
        </w:rPr>
        <w:br/>
      </w:r>
      <w:r w:rsidRPr="000D4F2E">
        <w:rPr>
          <w:sz w:val="16"/>
          <w:szCs w:val="16"/>
          <w:lang w:val="pt-PT"/>
        </w:rPr>
        <w:t>    // </w:t>
      </w:r>
      <w:r w:rsidRPr="000D4F2E">
        <w:rPr>
          <w:sz w:val="16"/>
          <w:szCs w:val="16"/>
        </w:rPr>
        <w:t>分期付款</w:t>
      </w:r>
      <w:r w:rsidRPr="000D4F2E">
        <w:rPr>
          <w:sz w:val="16"/>
          <w:szCs w:val="16"/>
          <w:lang w:val="pt-PT"/>
        </w:rPr>
        <w:t>，</w:t>
      </w:r>
      <w:r w:rsidRPr="000D4F2E">
        <w:rPr>
          <w:sz w:val="16"/>
          <w:szCs w:val="16"/>
        </w:rPr>
        <w:t>总期为</w:t>
      </w:r>
      <w:r w:rsidRPr="000D4F2E">
        <w:rPr>
          <w:sz w:val="16"/>
          <w:szCs w:val="16"/>
          <w:lang w:val="pt-PT"/>
        </w:rPr>
        <w:t>1</w:t>
      </w:r>
      <w:r w:rsidRPr="000D4F2E">
        <w:rPr>
          <w:sz w:val="16"/>
          <w:szCs w:val="16"/>
        </w:rPr>
        <w:t>年</w:t>
      </w:r>
      <w:r w:rsidRPr="000D4F2E">
        <w:rPr>
          <w:sz w:val="16"/>
          <w:szCs w:val="16"/>
          <w:lang w:val="pt-PT"/>
        </w:rPr>
        <w:t>，</w:t>
      </w:r>
      <w:r w:rsidRPr="000D4F2E">
        <w:rPr>
          <w:sz w:val="16"/>
          <w:szCs w:val="16"/>
        </w:rPr>
        <w:t>给定分期金额</w:t>
      </w:r>
      <w:r w:rsidRPr="000D4F2E">
        <w:rPr>
          <w:sz w:val="16"/>
          <w:szCs w:val="16"/>
          <w:lang w:val="pt-PT"/>
        </w:rPr>
        <w:t>，</w:t>
      </w:r>
      <w:r w:rsidRPr="000D4F2E">
        <w:rPr>
          <w:sz w:val="16"/>
          <w:szCs w:val="16"/>
        </w:rPr>
        <w:t>期数和开始还款时间</w:t>
      </w:r>
      <w:r w:rsidRPr="000D4F2E">
        <w:rPr>
          <w:sz w:val="16"/>
          <w:szCs w:val="16"/>
          <w:lang w:val="pt-PT"/>
        </w:rPr>
        <w:br/>
      </w:r>
      <w:r w:rsidRPr="000D4F2E">
        <w:rPr>
          <w:sz w:val="16"/>
          <w:szCs w:val="16"/>
          <w:lang w:val="pt-PT"/>
        </w:rPr>
        <w:t>    // </w:t>
      </w:r>
      <w:r w:rsidRPr="000D4F2E">
        <w:rPr>
          <w:sz w:val="16"/>
          <w:szCs w:val="16"/>
        </w:rPr>
        <w:t>计算出各期还款日期</w:t>
      </w:r>
      <w:r w:rsidRPr="000D4F2E">
        <w:rPr>
          <w:sz w:val="16"/>
          <w:szCs w:val="16"/>
          <w:lang w:val="pt-PT"/>
        </w:rPr>
        <w:br/>
      </w:r>
      <w:r w:rsidRPr="000D4F2E">
        <w:rPr>
          <w:sz w:val="16"/>
          <w:szCs w:val="16"/>
          <w:lang w:val="pt-PT"/>
        </w:rPr>
        <w:t>    public void huankuan(double amount,int  num,Date start){</w:t>
      </w:r>
      <w:r w:rsidRPr="000D4F2E">
        <w:rPr>
          <w:sz w:val="16"/>
          <w:szCs w:val="16"/>
          <w:lang w:val="pt-PT"/>
        </w:rPr>
        <w:br/>
      </w:r>
      <w:r w:rsidRPr="000D4F2E">
        <w:rPr>
          <w:sz w:val="16"/>
          <w:szCs w:val="16"/>
          <w:lang w:val="pt-PT"/>
        </w:rPr>
        <w:lastRenderedPageBreak/>
        <w:t>        int period = 365/num; // </w:t>
      </w:r>
      <w:r w:rsidRPr="000D4F2E">
        <w:rPr>
          <w:sz w:val="16"/>
          <w:szCs w:val="16"/>
        </w:rPr>
        <w:t>一年中分期间隔天数</w:t>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        Ca</w:t>
      </w:r>
      <w:r w:rsidRPr="000D4F2E">
        <w:rPr>
          <w:sz w:val="16"/>
          <w:szCs w:val="16"/>
          <w:lang w:val="pt-PT"/>
        </w:rPr>
        <w:t>lendar cal = Calendar.getInstance();</w:t>
      </w:r>
      <w:r w:rsidRPr="000D4F2E">
        <w:rPr>
          <w:sz w:val="16"/>
          <w:szCs w:val="16"/>
          <w:lang w:val="pt-PT"/>
        </w:rPr>
        <w:br/>
      </w:r>
      <w:r w:rsidRPr="000D4F2E">
        <w:rPr>
          <w:sz w:val="16"/>
          <w:szCs w:val="16"/>
          <w:lang w:val="pt-PT"/>
        </w:rPr>
        <w:t>        cal.set(Calendar.YEAR, start.getYear()+1900);</w:t>
      </w:r>
      <w:r w:rsidRPr="000D4F2E">
        <w:rPr>
          <w:sz w:val="16"/>
          <w:szCs w:val="16"/>
          <w:lang w:val="pt-PT"/>
        </w:rPr>
        <w:br/>
      </w:r>
      <w:r w:rsidRPr="000D4F2E">
        <w:rPr>
          <w:sz w:val="16"/>
          <w:szCs w:val="16"/>
          <w:lang w:val="pt-PT"/>
        </w:rPr>
        <w:t>        cal.set(Calendar.MONTH, start.getMonth());</w:t>
      </w:r>
      <w:r w:rsidRPr="000D4F2E">
        <w:rPr>
          <w:sz w:val="16"/>
          <w:szCs w:val="16"/>
          <w:lang w:val="pt-PT"/>
        </w:rPr>
        <w:br/>
      </w:r>
      <w:r w:rsidRPr="000D4F2E">
        <w:rPr>
          <w:sz w:val="16"/>
          <w:szCs w:val="16"/>
          <w:lang w:val="pt-PT"/>
        </w:rPr>
        <w:t>        cal.set(Calendar.DATE, start.getDate());</w:t>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        for(int i=1;i&lt;=num;i++){            </w:t>
      </w:r>
      <w:r w:rsidRPr="000D4F2E">
        <w:rPr>
          <w:sz w:val="16"/>
          <w:szCs w:val="16"/>
          <w:lang w:val="pt-PT"/>
        </w:rPr>
        <w:br/>
      </w:r>
      <w:r w:rsidRPr="000D4F2E">
        <w:rPr>
          <w:sz w:val="16"/>
          <w:szCs w:val="16"/>
          <w:lang w:val="pt-PT"/>
        </w:rPr>
        <w:t>           </w:t>
      </w:r>
      <w:r w:rsidRPr="000D4F2E">
        <w:rPr>
          <w:sz w:val="16"/>
          <w:szCs w:val="16"/>
          <w:lang w:val="pt-PT"/>
        </w:rPr>
        <w:t> System.out.println(" </w:t>
      </w:r>
      <w:r w:rsidRPr="000D4F2E">
        <w:rPr>
          <w:sz w:val="16"/>
          <w:szCs w:val="16"/>
        </w:rPr>
        <w:t>第</w:t>
      </w:r>
      <w:r w:rsidRPr="000D4F2E">
        <w:rPr>
          <w:sz w:val="16"/>
          <w:szCs w:val="16"/>
          <w:lang w:val="pt-PT"/>
        </w:rPr>
        <w:t>" + i + "</w:t>
      </w:r>
      <w:r w:rsidRPr="000D4F2E">
        <w:rPr>
          <w:sz w:val="16"/>
          <w:szCs w:val="16"/>
        </w:rPr>
        <w:t>期还款日期</w:t>
      </w:r>
      <w:r w:rsidRPr="000D4F2E">
        <w:rPr>
          <w:sz w:val="16"/>
          <w:szCs w:val="16"/>
          <w:lang w:val="pt-PT"/>
        </w:rPr>
        <w:t>: " + cal.getTime().toLocaleString());</w:t>
      </w:r>
      <w:r w:rsidRPr="000D4F2E">
        <w:rPr>
          <w:sz w:val="16"/>
          <w:szCs w:val="16"/>
          <w:lang w:val="pt-PT"/>
        </w:rPr>
        <w:br/>
      </w:r>
      <w:r w:rsidRPr="000D4F2E">
        <w:rPr>
          <w:sz w:val="16"/>
          <w:szCs w:val="16"/>
          <w:lang w:val="pt-PT"/>
        </w:rPr>
        <w:t>            cal.add(Calendar.DATE, period);</w:t>
      </w:r>
      <w:r w:rsidRPr="000D4F2E">
        <w:rPr>
          <w:sz w:val="16"/>
          <w:szCs w:val="16"/>
          <w:lang w:val="pt-PT"/>
        </w:rPr>
        <w:br/>
      </w:r>
      <w:r w:rsidRPr="000D4F2E">
        <w:rPr>
          <w:sz w:val="16"/>
          <w:szCs w:val="16"/>
          <w:lang w:val="pt-PT"/>
        </w:rPr>
        <w:t>        }            </w:t>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        public static void main(String[] args) {</w:t>
      </w:r>
      <w:r w:rsidRPr="000D4F2E">
        <w:rPr>
          <w:sz w:val="16"/>
          <w:szCs w:val="16"/>
          <w:lang w:val="pt-PT"/>
        </w:rPr>
        <w:br/>
      </w:r>
      <w:r w:rsidRPr="000D4F2E">
        <w:rPr>
          <w:sz w:val="16"/>
          <w:szCs w:val="16"/>
          <w:lang w:val="pt-PT"/>
        </w:rPr>
        <w:t>        TestDemo demo = new TestDemo();</w:t>
      </w:r>
      <w:r w:rsidRPr="000D4F2E">
        <w:rPr>
          <w:sz w:val="16"/>
          <w:szCs w:val="16"/>
          <w:lang w:val="pt-PT"/>
        </w:rPr>
        <w:br/>
      </w:r>
      <w:r w:rsidRPr="000D4F2E">
        <w:rPr>
          <w:sz w:val="16"/>
          <w:szCs w:val="16"/>
          <w:lang w:val="pt-PT"/>
        </w:rPr>
        <w:t>        demo.huanku</w:t>
      </w:r>
      <w:r w:rsidRPr="000D4F2E">
        <w:rPr>
          <w:sz w:val="16"/>
          <w:szCs w:val="16"/>
          <w:lang w:val="pt-PT"/>
        </w:rPr>
        <w:t>an(20000.00, 1, new Date());</w:t>
      </w:r>
      <w:r w:rsidRPr="000D4F2E">
        <w:rPr>
          <w:sz w:val="16"/>
          <w:szCs w:val="16"/>
          <w:lang w:val="pt-PT"/>
        </w:rPr>
        <w:br/>
      </w:r>
      <w:r w:rsidRPr="000D4F2E">
        <w:rPr>
          <w:sz w:val="16"/>
          <w:szCs w:val="16"/>
          <w:lang w:val="pt-PT"/>
        </w:rPr>
        <w:br/>
      </w:r>
      <w:r w:rsidRPr="000D4F2E">
        <w:rPr>
          <w:sz w:val="16"/>
          <w:szCs w:val="16"/>
          <w:lang w:val="pt-PT"/>
        </w:rPr>
        <w:t>    }</w:t>
      </w:r>
      <w:r w:rsidRPr="000D4F2E">
        <w:rPr>
          <w:sz w:val="16"/>
          <w:szCs w:val="16"/>
          <w:lang w:val="pt-PT"/>
        </w:rPr>
        <w:br/>
      </w:r>
      <w:r w:rsidRPr="000D4F2E">
        <w:rPr>
          <w:sz w:val="16"/>
          <w:szCs w:val="16"/>
          <w:lang w:val="pt-PT"/>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用一个方法查出宜个数值类型数组的最大值，用递归方式实现。【高达软件】</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方法</w:t>
      </w:r>
      <w:r w:rsidRPr="000D4F2E">
        <w:rPr>
          <w:rFonts w:ascii="宋体" w:hAnsi="宋体" w:hint="eastAsia"/>
          <w:sz w:val="16"/>
          <w:szCs w:val="16"/>
        </w:rPr>
        <w:t>1</w:t>
      </w:r>
    </w:p>
    <w:p w:rsidR="00000000" w:rsidRPr="000D4F2E" w:rsidRDefault="00FC10D3" w:rsidP="000D4F2E">
      <w:pPr>
        <w:contextualSpacing/>
        <w:rPr>
          <w:rFonts w:ascii="宋体" w:hAnsi="宋体"/>
          <w:sz w:val="16"/>
          <w:szCs w:val="16"/>
        </w:rPr>
      </w:pPr>
      <w:r w:rsidRPr="000D4F2E">
        <w:rPr>
          <w:rFonts w:ascii="宋体" w:hAnsi="宋体"/>
          <w:sz w:val="16"/>
          <w:szCs w:val="16"/>
        </w:rPr>
        <w:t>public class Test1 {</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public static int a(int[] i,int 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if(i.length-1&gt;j){</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if(i[j]&gt;i[j+1]){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i[j+1]=i[j];</w:t>
      </w:r>
    </w:p>
    <w:p w:rsidR="00000000" w:rsidRPr="000D4F2E" w:rsidRDefault="00FC10D3" w:rsidP="000D4F2E">
      <w:pPr>
        <w:contextualSpacing/>
        <w:rPr>
          <w:rFonts w:ascii="宋体" w:hAnsi="宋体"/>
          <w:sz w:val="16"/>
          <w:szCs w:val="16"/>
        </w:rPr>
      </w:pPr>
      <w:r w:rsidRPr="000D4F2E">
        <w:rPr>
          <w:rFonts w:ascii="宋体" w:hAnsi="宋体"/>
          <w:sz w:val="16"/>
          <w:szCs w:val="16"/>
        </w:rPr>
        <w:lastRenderedPageBreak/>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return a(i,j+1);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}else{</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return i[i.length-1];</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r w:rsidRPr="000D4F2E">
        <w:rPr>
          <w:rFonts w:ascii="宋体" w:hAnsi="宋体"/>
          <w:sz w:val="16"/>
          <w:szCs w:val="16"/>
        </w:rPr>
        <w:tab/>
      </w:r>
      <w:r w:rsidRPr="000D4F2E">
        <w:rPr>
          <w:rFonts w:ascii="宋体" w:hAnsi="宋体"/>
          <w:sz w:val="16"/>
          <w:szCs w:val="16"/>
        </w:rPr>
        <w:t>}</w:t>
      </w:r>
    </w:p>
    <w:p w:rsidR="00000000" w:rsidRPr="000D4F2E" w:rsidRDefault="00FC10D3" w:rsidP="000D4F2E">
      <w:pPr>
        <w:contextualSpacing/>
        <w:rPr>
          <w:rFonts w:ascii="宋体" w:hAnsi="宋体"/>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方法</w:t>
      </w:r>
      <w:r w:rsidRPr="000D4F2E">
        <w:rPr>
          <w:rFonts w:ascii="宋体" w:hAnsi="宋体" w:hint="eastAsia"/>
          <w:sz w:val="16"/>
          <w:szCs w:val="16"/>
        </w:rPr>
        <w:t xml:space="preserve">2  -- </w:t>
      </w:r>
      <w:r w:rsidRPr="000D4F2E">
        <w:rPr>
          <w:rFonts w:ascii="宋体" w:hAnsi="宋体" w:hint="eastAsia"/>
          <w:sz w:val="16"/>
          <w:szCs w:val="16"/>
        </w:rPr>
        <w:t>非递归</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public  static int  test(int  []num) </w:t>
      </w:r>
      <w:r w:rsidRPr="000D4F2E">
        <w:rPr>
          <w:rFonts w:ascii="宋体" w:hAnsi="宋体" w:hint="eastAsia"/>
          <w:sz w:val="16"/>
          <w:szCs w:val="16"/>
        </w:rPr>
        <w:t>{</w:t>
      </w: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int x=0;</w:t>
      </w:r>
    </w:p>
    <w:p w:rsidR="00000000" w:rsidRPr="000D4F2E" w:rsidRDefault="00FC10D3" w:rsidP="000D4F2E">
      <w:pPr>
        <w:contextualSpacing/>
        <w:rPr>
          <w:rFonts w:ascii="宋体" w:hAnsi="宋体"/>
          <w:sz w:val="16"/>
          <w:szCs w:val="16"/>
        </w:rPr>
      </w:pPr>
      <w:r w:rsidRPr="000D4F2E">
        <w:rPr>
          <w:rFonts w:ascii="宋体" w:hAnsi="宋体" w:hint="eastAsia"/>
          <w:sz w:val="16"/>
          <w:szCs w:val="16"/>
        </w:rPr>
        <w:t>i</w:t>
      </w:r>
      <w:r w:rsidRPr="000D4F2E">
        <w:rPr>
          <w:rFonts w:ascii="宋体" w:hAnsi="宋体"/>
          <w:sz w:val="16"/>
          <w:szCs w:val="16"/>
        </w:rPr>
        <w:t>nt</w:t>
      </w:r>
      <w:r w:rsidRPr="000D4F2E">
        <w:rPr>
          <w:rFonts w:ascii="宋体" w:hAnsi="宋体" w:hint="eastAsia"/>
          <w:sz w:val="16"/>
          <w:szCs w:val="16"/>
        </w:rPr>
        <w:t xml:space="preserve"> </w:t>
      </w:r>
      <w:r w:rsidRPr="000D4F2E">
        <w:rPr>
          <w:rFonts w:ascii="宋体" w:hAnsi="宋体"/>
          <w:sz w:val="16"/>
          <w:szCs w:val="16"/>
        </w:rPr>
        <w:t>log   =  num.Length;</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for(intt=0;t&lt;log;t++){ </w:t>
      </w:r>
    </w:p>
    <w:p w:rsidR="00000000" w:rsidRPr="000D4F2E" w:rsidRDefault="00FC10D3" w:rsidP="000D4F2E">
      <w:pPr>
        <w:contextualSpacing/>
        <w:rPr>
          <w:rFonts w:ascii="宋体" w:hAnsi="宋体"/>
          <w:sz w:val="16"/>
          <w:szCs w:val="16"/>
        </w:rPr>
      </w:pPr>
      <w:r w:rsidRPr="000D4F2E">
        <w:rPr>
          <w:rFonts w:ascii="宋体" w:hAnsi="宋体"/>
          <w:sz w:val="16"/>
          <w:szCs w:val="16"/>
        </w:rPr>
        <w:t>if(num[t]&gt;x){</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x=num[t];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}return  x;</w:t>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b/>
          <w:sz w:val="16"/>
          <w:szCs w:val="16"/>
        </w:rPr>
      </w:pPr>
      <w:r w:rsidRPr="000D4F2E">
        <w:rPr>
          <w:rFonts w:ascii="宋体" w:hAnsi="宋体" w:hint="eastAsia"/>
          <w:b/>
          <w:sz w:val="16"/>
          <w:szCs w:val="16"/>
        </w:rPr>
        <w:t>方法</w:t>
      </w:r>
      <w:r w:rsidRPr="000D4F2E">
        <w:rPr>
          <w:rFonts w:ascii="宋体" w:hAnsi="宋体" w:hint="eastAsia"/>
          <w:b/>
          <w:sz w:val="16"/>
          <w:szCs w:val="16"/>
        </w:rPr>
        <w:t xml:space="preserve">3 --- </w:t>
      </w:r>
      <w:r w:rsidRPr="000D4F2E">
        <w:rPr>
          <w:rFonts w:ascii="宋体" w:hAnsi="宋体" w:hint="eastAsia"/>
          <w:b/>
          <w:sz w:val="16"/>
          <w:szCs w:val="16"/>
        </w:rPr>
        <w:t>递归</w:t>
      </w:r>
      <w:r w:rsidRPr="000D4F2E">
        <w:rPr>
          <w:rFonts w:ascii="宋体" w:hAnsi="宋体" w:hint="eastAsia"/>
          <w:b/>
          <w:sz w:val="16"/>
          <w:szCs w:val="16"/>
        </w:rPr>
        <w:t xml:space="preserve"> </w:t>
      </w:r>
      <w:r w:rsidRPr="000D4F2E">
        <w:rPr>
          <w:rFonts w:ascii="宋体" w:hAnsi="宋体" w:hint="eastAsia"/>
          <w:b/>
          <w:sz w:val="16"/>
          <w:szCs w:val="16"/>
        </w:rPr>
        <w:t>不改变原数组中的元素</w:t>
      </w:r>
    </w:p>
    <w:p w:rsidR="00000000" w:rsidRPr="000D4F2E" w:rsidRDefault="00FC10D3" w:rsidP="000D4F2E">
      <w:pPr>
        <w:contextualSpacing/>
        <w:rPr>
          <w:rFonts w:ascii="宋体" w:hAnsi="宋体"/>
          <w:b/>
          <w:sz w:val="16"/>
          <w:szCs w:val="16"/>
        </w:rPr>
      </w:pPr>
      <w:r w:rsidRPr="000D4F2E">
        <w:rPr>
          <w:rFonts w:ascii="宋体" w:hAnsi="宋体"/>
          <w:b/>
          <w:sz w:val="16"/>
          <w:szCs w:val="16"/>
        </w:rPr>
        <w:t>public static int getMax(int[]a, int index,int max){</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int len = a.leng</w:t>
      </w:r>
      <w:r w:rsidRPr="000D4F2E">
        <w:rPr>
          <w:rFonts w:ascii="宋体" w:hAnsi="宋体"/>
          <w:b/>
          <w:sz w:val="16"/>
          <w:szCs w:val="16"/>
        </w:rPr>
        <w:t>th;</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if(len==1){</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return a[len-1];</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if(index==0){</w:t>
      </w:r>
    </w:p>
    <w:p w:rsidR="00000000" w:rsidRPr="000D4F2E" w:rsidRDefault="00FC10D3" w:rsidP="000D4F2E">
      <w:pPr>
        <w:contextualSpacing/>
        <w:rPr>
          <w:rFonts w:ascii="宋体" w:hAnsi="宋体"/>
          <w:b/>
          <w:sz w:val="16"/>
          <w:szCs w:val="16"/>
        </w:rPr>
      </w:pPr>
      <w:r w:rsidRPr="000D4F2E">
        <w:rPr>
          <w:rFonts w:ascii="宋体" w:hAnsi="宋体"/>
          <w:b/>
          <w:sz w:val="16"/>
          <w:szCs w:val="16"/>
        </w:rPr>
        <w:lastRenderedPageBreak/>
        <w:tab/>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max = a[index];</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if(index==len){</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return max;</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if(max&lt;a[index]){</w:t>
      </w:r>
    </w:p>
    <w:p w:rsidR="00000000" w:rsidRPr="000D4F2E" w:rsidRDefault="00FC10D3" w:rsidP="000D4F2E">
      <w:pPr>
        <w:contextualSpacing/>
        <w:rPr>
          <w:rFonts w:ascii="宋体" w:hAnsi="宋体" w:hint="eastAsia"/>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max = a[index];</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w:t>
      </w:r>
    </w:p>
    <w:p w:rsidR="00000000" w:rsidRPr="000D4F2E" w:rsidRDefault="00FC10D3" w:rsidP="000D4F2E">
      <w:pPr>
        <w:contextualSpacing/>
        <w:rPr>
          <w:rFonts w:ascii="宋体" w:hAnsi="宋体"/>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index++;</w:t>
      </w:r>
    </w:p>
    <w:p w:rsidR="00000000" w:rsidRPr="000D4F2E" w:rsidRDefault="00FC10D3" w:rsidP="000D4F2E">
      <w:pPr>
        <w:contextualSpacing/>
        <w:rPr>
          <w:rFonts w:ascii="宋体" w:hAnsi="宋体" w:hint="eastAsia"/>
          <w:b/>
          <w:sz w:val="16"/>
          <w:szCs w:val="16"/>
        </w:rPr>
      </w:pP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return getMax(a,index,max);</w:t>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ab/>
      </w:r>
      <w:r w:rsidRPr="000D4F2E">
        <w:rPr>
          <w:rFonts w:ascii="宋体" w:hAnsi="宋体"/>
          <w:b/>
          <w:sz w:val="16"/>
          <w:szCs w:val="16"/>
        </w:rPr>
        <w:tab/>
      </w:r>
    </w:p>
    <w:p w:rsidR="00000000" w:rsidRPr="000D4F2E" w:rsidRDefault="00FC10D3" w:rsidP="000D4F2E">
      <w:pPr>
        <w:contextualSpacing/>
        <w:rPr>
          <w:rFonts w:ascii="宋体" w:hAnsi="宋体" w:hint="eastAsia"/>
          <w:b/>
          <w:sz w:val="16"/>
          <w:szCs w:val="16"/>
        </w:rPr>
      </w:pPr>
      <w:r w:rsidRPr="000D4F2E">
        <w:rPr>
          <w:rFonts w:ascii="宋体" w:hAnsi="宋体"/>
          <w:b/>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测试</w:t>
      </w:r>
    </w:p>
    <w:p w:rsidR="00000000" w:rsidRPr="000D4F2E" w:rsidRDefault="00FC10D3" w:rsidP="000D4F2E">
      <w:pPr>
        <w:contextualSpacing/>
        <w:rPr>
          <w:rFonts w:ascii="宋体" w:hAnsi="宋体"/>
          <w:b/>
          <w:sz w:val="16"/>
          <w:szCs w:val="16"/>
        </w:rPr>
      </w:pPr>
      <w:r w:rsidRPr="000D4F2E">
        <w:rPr>
          <w:rFonts w:ascii="宋体" w:hAnsi="宋体"/>
          <w:b/>
          <w:sz w:val="16"/>
          <w:szCs w:val="16"/>
        </w:rPr>
        <w:t>int max = getMax(new int[]{2,5,18,3,38,10,</w:t>
      </w:r>
      <w:r w:rsidRPr="000D4F2E">
        <w:rPr>
          <w:rFonts w:ascii="宋体" w:hAnsi="宋体"/>
          <w:b/>
          <w:sz w:val="16"/>
          <w:szCs w:val="16"/>
        </w:rPr>
        <w:t>2},0,0);</w:t>
      </w:r>
    </w:p>
    <w:p w:rsidR="00000000" w:rsidRPr="000D4F2E" w:rsidRDefault="00FC10D3" w:rsidP="000D4F2E">
      <w:pPr>
        <w:contextualSpacing/>
        <w:rPr>
          <w:rFonts w:ascii="宋体" w:hAnsi="宋体" w:hint="eastAsia"/>
          <w:b/>
          <w:sz w:val="16"/>
          <w:szCs w:val="16"/>
        </w:rPr>
      </w:pPr>
      <w:r w:rsidRPr="000D4F2E">
        <w:rPr>
          <w:rFonts w:ascii="宋体" w:hAnsi="宋体"/>
          <w:b/>
          <w:sz w:val="16"/>
          <w:szCs w:val="16"/>
        </w:rPr>
        <w:t>System.out.println(max);</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C</w:t>
      </w:r>
      <w:r w:rsidRPr="000D4F2E">
        <w:rPr>
          <w:rFonts w:ascii="宋体" w:hAnsi="宋体" w:hint="eastAsia"/>
          <w:b/>
          <w:bCs/>
          <w:sz w:val="16"/>
          <w:szCs w:val="16"/>
          <w:lang w:val="pt-PT"/>
        </w:rPr>
        <w:t>编写将一个</w:t>
      </w:r>
      <w:r w:rsidRPr="000D4F2E">
        <w:rPr>
          <w:rFonts w:ascii="宋体" w:hAnsi="宋体" w:hint="eastAsia"/>
          <w:b/>
          <w:bCs/>
          <w:sz w:val="16"/>
          <w:szCs w:val="16"/>
          <w:lang w:val="pt-PT"/>
        </w:rPr>
        <w:t>100</w:t>
      </w:r>
      <w:r w:rsidRPr="000D4F2E">
        <w:rPr>
          <w:rFonts w:ascii="宋体" w:hAnsi="宋体" w:hint="eastAsia"/>
          <w:b/>
          <w:bCs/>
          <w:sz w:val="16"/>
          <w:szCs w:val="16"/>
          <w:lang w:val="pt-PT"/>
        </w:rPr>
        <w:t>以内的自然数分解质因数</w:t>
      </w:r>
    </w:p>
    <w:p w:rsidR="00000000" w:rsidRPr="000D4F2E" w:rsidRDefault="00FC10D3" w:rsidP="000D4F2E">
      <w:pPr>
        <w:contextualSpacing/>
        <w:rPr>
          <w:rFonts w:ascii="宋体" w:hAnsi="宋体" w:hint="eastAsia"/>
          <w:sz w:val="16"/>
          <w:szCs w:val="16"/>
          <w:lang w:val="pt-PT"/>
        </w:rPr>
      </w:pPr>
      <w:r w:rsidRPr="000D4F2E">
        <w:rPr>
          <w:rFonts w:ascii="宋体" w:hAnsi="宋体" w:hint="eastAsia"/>
          <w:sz w:val="16"/>
          <w:szCs w:val="16"/>
          <w:lang w:val="pt-PT"/>
        </w:rPr>
        <w:t>/*  100</w:t>
      </w:r>
      <w:r w:rsidRPr="000D4F2E">
        <w:rPr>
          <w:rFonts w:ascii="宋体" w:hAnsi="宋体" w:hint="eastAsia"/>
          <w:sz w:val="16"/>
          <w:szCs w:val="16"/>
        </w:rPr>
        <w:t>以内素数</w:t>
      </w:r>
      <w:r w:rsidRPr="000D4F2E">
        <w:rPr>
          <w:rFonts w:ascii="宋体" w:hAnsi="宋体" w:hint="eastAsia"/>
          <w:sz w:val="16"/>
          <w:szCs w:val="16"/>
          <w:lang w:val="pt-PT"/>
        </w:rPr>
        <w:t xml:space="preserve">  */</w:t>
      </w:r>
    </w:p>
    <w:p w:rsidR="00000000" w:rsidRPr="000D4F2E" w:rsidRDefault="00FC10D3" w:rsidP="000D4F2E">
      <w:pPr>
        <w:contextualSpacing/>
        <w:rPr>
          <w:rFonts w:ascii="宋体" w:hAnsi="宋体" w:hint="eastAsia"/>
          <w:sz w:val="16"/>
          <w:szCs w:val="16"/>
          <w:lang w:val="pt-PT"/>
        </w:rPr>
      </w:pPr>
      <w:r w:rsidRPr="000D4F2E">
        <w:rPr>
          <w:rFonts w:ascii="宋体" w:hAnsi="宋体"/>
          <w:sz w:val="16"/>
          <w:szCs w:val="16"/>
          <w:lang w:val="pt-PT"/>
        </w:rPr>
        <w:t>#include&lt;stdio.h&gt;</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t>main()</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t>{</w:t>
      </w:r>
    </w:p>
    <w:p w:rsidR="00000000" w:rsidRPr="000D4F2E" w:rsidRDefault="00FC10D3" w:rsidP="000D4F2E">
      <w:pPr>
        <w:contextualSpacing/>
        <w:rPr>
          <w:rFonts w:ascii="宋体" w:hAnsi="宋体" w:hint="eastAsia"/>
          <w:sz w:val="16"/>
          <w:szCs w:val="16"/>
          <w:lang w:val="pt-PT"/>
        </w:rPr>
      </w:pPr>
      <w:r w:rsidRPr="000D4F2E">
        <w:rPr>
          <w:rFonts w:ascii="宋体" w:hAnsi="宋体"/>
          <w:sz w:val="16"/>
          <w:szCs w:val="16"/>
          <w:lang w:val="pt-PT"/>
        </w:rPr>
        <w:t xml:space="preserve"> int i,j;</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t xml:space="preserve"> for(i=2;i&lt;100;i++)</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t xml:space="preserve"> {</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t xml:space="preserve">  for(j=2;j&lt;i;j++)</w:t>
      </w:r>
    </w:p>
    <w:p w:rsidR="00000000" w:rsidRPr="000D4F2E" w:rsidRDefault="00FC10D3" w:rsidP="000D4F2E">
      <w:pPr>
        <w:contextualSpacing/>
        <w:rPr>
          <w:rFonts w:ascii="宋体" w:hAnsi="宋体" w:hint="eastAsia"/>
          <w:sz w:val="16"/>
          <w:szCs w:val="16"/>
          <w:lang w:val="pt-PT"/>
        </w:rPr>
      </w:pPr>
      <w:r w:rsidRPr="000D4F2E">
        <w:rPr>
          <w:rFonts w:ascii="宋体" w:hAnsi="宋体"/>
          <w:sz w:val="16"/>
          <w:szCs w:val="16"/>
          <w:lang w:val="pt-PT"/>
        </w:rPr>
        <w:t xml:space="preserve">  {</w:t>
      </w:r>
    </w:p>
    <w:p w:rsidR="00000000" w:rsidRPr="000D4F2E" w:rsidRDefault="00FC10D3" w:rsidP="000D4F2E">
      <w:pPr>
        <w:contextualSpacing/>
        <w:rPr>
          <w:rFonts w:ascii="宋体" w:hAnsi="宋体"/>
          <w:sz w:val="16"/>
          <w:szCs w:val="16"/>
          <w:lang w:val="pt-PT"/>
        </w:rPr>
      </w:pPr>
      <w:r w:rsidRPr="000D4F2E">
        <w:rPr>
          <w:rFonts w:ascii="宋体" w:hAnsi="宋体"/>
          <w:sz w:val="16"/>
          <w:szCs w:val="16"/>
          <w:lang w:val="pt-PT"/>
        </w:rPr>
        <w:lastRenderedPageBreak/>
        <w:t>if(i%j==0)</w:t>
      </w:r>
    </w:p>
    <w:p w:rsidR="00000000" w:rsidRPr="000D4F2E" w:rsidRDefault="00FC10D3" w:rsidP="000D4F2E">
      <w:pPr>
        <w:contextualSpacing/>
        <w:rPr>
          <w:rFonts w:ascii="宋体" w:hAnsi="宋体"/>
          <w:sz w:val="16"/>
          <w:szCs w:val="16"/>
        </w:rPr>
      </w:pPr>
      <w:r w:rsidRPr="000D4F2E">
        <w:rPr>
          <w:rFonts w:ascii="宋体" w:hAnsi="宋体"/>
          <w:sz w:val="16"/>
          <w:szCs w:val="16"/>
          <w:lang w:val="pt-PT"/>
        </w:rPr>
        <w:t xml:space="preserve">    </w:t>
      </w:r>
      <w:r w:rsidRPr="000D4F2E">
        <w:rPr>
          <w:rFonts w:ascii="宋体" w:hAnsi="宋体"/>
          <w:sz w:val="16"/>
          <w:szCs w:val="16"/>
        </w:rPr>
        <w:t>break;</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if(i==j)</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printf("%d ",i);</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sz w:val="16"/>
          <w:szCs w:val="16"/>
        </w:rPr>
      </w:pPr>
      <w:r w:rsidRPr="000D4F2E">
        <w:rPr>
          <w:rFonts w:ascii="宋体" w:hAnsi="宋体"/>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分解质因数</w:t>
      </w:r>
      <w:r w:rsidRPr="000D4F2E">
        <w:rPr>
          <w:rFonts w:ascii="宋体" w:hAnsi="宋体" w:hint="eastAsia"/>
          <w:sz w:val="16"/>
          <w:szCs w:val="16"/>
        </w:rPr>
        <w:t>*/</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main()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in</w:t>
      </w:r>
      <w:r w:rsidRPr="000D4F2E">
        <w:rPr>
          <w:rFonts w:ascii="宋体" w:hAnsi="宋体"/>
          <w:bCs/>
          <w:sz w:val="16"/>
          <w:szCs w:val="16"/>
        </w:rPr>
        <w:t xml:space="preserve">t   n,i;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printf( "please   input   a   number:\n ");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scanf( "%d ",&amp;n);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printf( "%d= ",n);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for(i=2;i &lt;=n;i++)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while(n!=i)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 </w:t>
      </w:r>
    </w:p>
    <w:p w:rsidR="00000000" w:rsidRPr="000D4F2E" w:rsidRDefault="00FC10D3" w:rsidP="000D4F2E">
      <w:pPr>
        <w:contextualSpacing/>
        <w:rPr>
          <w:rFonts w:ascii="宋体" w:hAnsi="宋体"/>
          <w:bCs/>
          <w:sz w:val="16"/>
          <w:szCs w:val="16"/>
        </w:rPr>
      </w:pPr>
      <w:r w:rsidRPr="000D4F2E">
        <w:rPr>
          <w:rFonts w:ascii="宋体" w:hAnsi="宋体"/>
          <w:bCs/>
          <w:sz w:val="16"/>
          <w:szCs w:val="16"/>
        </w:rPr>
        <w:t xml:space="preserve">            if(n%i==0) </w:t>
      </w:r>
    </w:p>
    <w:p w:rsidR="00000000" w:rsidRPr="000D4F2E" w:rsidRDefault="00FC10D3" w:rsidP="000D4F2E">
      <w:pPr>
        <w:contextualSpacing/>
        <w:rPr>
          <w:rFonts w:ascii="宋体" w:hAnsi="宋体"/>
          <w:bCs/>
          <w:sz w:val="16"/>
          <w:szCs w:val="16"/>
          <w:lang w:val="pt-PT"/>
        </w:rPr>
      </w:pPr>
      <w:r w:rsidRPr="000D4F2E">
        <w:rPr>
          <w:rFonts w:ascii="宋体" w:hAnsi="宋体"/>
          <w:bCs/>
          <w:sz w:val="16"/>
          <w:szCs w:val="16"/>
        </w:rPr>
        <w:t xml:space="preserve">            </w:t>
      </w:r>
      <w:r w:rsidRPr="000D4F2E">
        <w:rPr>
          <w:rFonts w:ascii="宋体" w:hAnsi="宋体"/>
          <w:bCs/>
          <w:sz w:val="16"/>
          <w:szCs w:val="16"/>
          <w:lang w:val="pt-PT"/>
        </w:rPr>
        <w:t xml:space="preserve">{ </w:t>
      </w:r>
    </w:p>
    <w:p w:rsidR="00000000" w:rsidRPr="000D4F2E" w:rsidRDefault="00FC10D3" w:rsidP="000D4F2E">
      <w:pPr>
        <w:contextualSpacing/>
        <w:rPr>
          <w:rFonts w:ascii="宋体" w:hAnsi="宋体"/>
          <w:bCs/>
          <w:sz w:val="16"/>
          <w:szCs w:val="16"/>
          <w:lang w:val="pt-PT"/>
        </w:rPr>
      </w:pPr>
      <w:r w:rsidRPr="000D4F2E">
        <w:rPr>
          <w:rFonts w:ascii="宋体" w:hAnsi="宋体"/>
          <w:bCs/>
          <w:sz w:val="16"/>
          <w:szCs w:val="16"/>
          <w:lang w:val="pt-PT"/>
        </w:rPr>
        <w:t xml:space="preserve">                printf( "%d* ",i); </w:t>
      </w:r>
    </w:p>
    <w:p w:rsidR="00000000" w:rsidRPr="000D4F2E" w:rsidRDefault="00FC10D3" w:rsidP="000D4F2E">
      <w:pPr>
        <w:contextualSpacing/>
        <w:rPr>
          <w:rFonts w:ascii="宋体" w:hAnsi="宋体"/>
          <w:bCs/>
          <w:sz w:val="16"/>
          <w:szCs w:val="16"/>
          <w:lang w:val="pt-PT"/>
        </w:rPr>
      </w:pPr>
      <w:r w:rsidRPr="000D4F2E">
        <w:rPr>
          <w:rFonts w:ascii="宋体" w:hAnsi="宋体"/>
          <w:bCs/>
          <w:sz w:val="16"/>
          <w:szCs w:val="16"/>
          <w:lang w:val="pt-PT"/>
        </w:rPr>
        <w:t xml:space="preserve">                n=n</w:t>
      </w:r>
      <w:r w:rsidRPr="000D4F2E">
        <w:rPr>
          <w:rFonts w:ascii="宋体" w:hAnsi="宋体"/>
          <w:bCs/>
          <w:sz w:val="16"/>
          <w:szCs w:val="16"/>
          <w:lang w:val="pt-PT"/>
        </w:rPr>
        <w:t xml:space="preserve">/i; </w:t>
      </w:r>
    </w:p>
    <w:p w:rsidR="00000000" w:rsidRPr="000D4F2E" w:rsidRDefault="00FC10D3" w:rsidP="000D4F2E">
      <w:pPr>
        <w:contextualSpacing/>
        <w:rPr>
          <w:rFonts w:ascii="宋体" w:hAnsi="宋体" w:hint="eastAsia"/>
          <w:bCs/>
          <w:sz w:val="16"/>
          <w:szCs w:val="16"/>
          <w:lang w:val="pt-PT"/>
        </w:rPr>
      </w:pPr>
      <w:r w:rsidRPr="000D4F2E">
        <w:rPr>
          <w:rFonts w:ascii="宋体" w:hAnsi="宋体"/>
          <w:bCs/>
          <w:sz w:val="16"/>
          <w:szCs w:val="16"/>
          <w:lang w:val="pt-PT"/>
        </w:rPr>
        <w:t xml:space="preserve">            } else</w:t>
      </w:r>
      <w:r w:rsidRPr="000D4F2E">
        <w:rPr>
          <w:rFonts w:ascii="宋体" w:hAnsi="宋体" w:hint="eastAsia"/>
          <w:bCs/>
          <w:sz w:val="16"/>
          <w:szCs w:val="16"/>
          <w:lang w:val="pt-PT"/>
        </w:rPr>
        <w:t>{</w:t>
      </w:r>
      <w:r w:rsidRPr="000D4F2E">
        <w:rPr>
          <w:rFonts w:ascii="宋体" w:hAnsi="宋体"/>
          <w:bCs/>
          <w:sz w:val="16"/>
          <w:szCs w:val="16"/>
          <w:lang w:val="pt-PT"/>
        </w:rPr>
        <w:t xml:space="preserve">       break; </w:t>
      </w:r>
      <w:r w:rsidRPr="000D4F2E">
        <w:rPr>
          <w:rFonts w:ascii="宋体" w:hAnsi="宋体" w:hint="eastAsia"/>
          <w:bCs/>
          <w:sz w:val="16"/>
          <w:szCs w:val="16"/>
          <w:lang w:val="pt-PT"/>
        </w:rPr>
        <w:t>}</w:t>
      </w:r>
    </w:p>
    <w:p w:rsidR="00000000" w:rsidRPr="000D4F2E" w:rsidRDefault="00FC10D3" w:rsidP="000D4F2E">
      <w:pPr>
        <w:contextualSpacing/>
        <w:rPr>
          <w:rFonts w:ascii="宋体" w:hAnsi="宋体"/>
          <w:bCs/>
          <w:sz w:val="16"/>
          <w:szCs w:val="16"/>
          <w:lang w:val="pt-PT"/>
        </w:rPr>
      </w:pPr>
      <w:r w:rsidRPr="000D4F2E">
        <w:rPr>
          <w:rFonts w:ascii="宋体" w:hAnsi="宋体"/>
          <w:bCs/>
          <w:sz w:val="16"/>
          <w:szCs w:val="16"/>
          <w:lang w:val="pt-PT"/>
        </w:rPr>
        <w:t xml:space="preserve">        } </w:t>
      </w:r>
    </w:p>
    <w:p w:rsidR="00000000" w:rsidRPr="000D4F2E" w:rsidRDefault="00FC10D3" w:rsidP="000D4F2E">
      <w:pPr>
        <w:contextualSpacing/>
        <w:rPr>
          <w:rFonts w:ascii="宋体" w:hAnsi="宋体"/>
          <w:bCs/>
          <w:sz w:val="16"/>
          <w:szCs w:val="16"/>
          <w:lang w:val="pt-PT"/>
        </w:rPr>
      </w:pPr>
      <w:r w:rsidRPr="000D4F2E">
        <w:rPr>
          <w:rFonts w:ascii="宋体" w:hAnsi="宋体"/>
          <w:bCs/>
          <w:sz w:val="16"/>
          <w:szCs w:val="16"/>
          <w:lang w:val="pt-PT"/>
        </w:rPr>
        <w:lastRenderedPageBreak/>
        <w:t xml:space="preserve">    printf( "%d ",n); </w:t>
      </w:r>
    </w:p>
    <w:p w:rsidR="00000000" w:rsidRPr="000D4F2E" w:rsidRDefault="00FC10D3" w:rsidP="000D4F2E">
      <w:pPr>
        <w:contextualSpacing/>
        <w:rPr>
          <w:rFonts w:ascii="宋体" w:hAnsi="宋体"/>
          <w:bCs/>
          <w:sz w:val="16"/>
          <w:szCs w:val="16"/>
        </w:rPr>
      </w:pPr>
      <w:r w:rsidRPr="000D4F2E">
        <w:rPr>
          <w:rFonts w:ascii="宋体" w:hAnsi="宋体"/>
          <w:bCs/>
          <w:sz w:val="16"/>
          <w:szCs w:val="16"/>
          <w:lang w:val="pt-PT"/>
        </w:rPr>
        <w:t xml:space="preserve">    </w:t>
      </w:r>
      <w:r w:rsidRPr="000D4F2E">
        <w:rPr>
          <w:rFonts w:ascii="宋体" w:hAnsi="宋体"/>
          <w:bCs/>
          <w:sz w:val="16"/>
          <w:szCs w:val="16"/>
        </w:rPr>
        <w:t xml:space="preserve">getch(); </w:t>
      </w:r>
    </w:p>
    <w:p w:rsidR="00000000" w:rsidRPr="000D4F2E" w:rsidRDefault="00FC10D3" w:rsidP="000D4F2E">
      <w:pPr>
        <w:contextualSpacing/>
        <w:rPr>
          <w:rFonts w:ascii="宋体" w:hAnsi="宋体" w:hint="eastAsia"/>
          <w:bCs/>
          <w:sz w:val="16"/>
          <w:szCs w:val="16"/>
        </w:rPr>
      </w:pPr>
      <w:r w:rsidRPr="000D4F2E">
        <w:rPr>
          <w:rFonts w:ascii="宋体" w:hAnsi="宋体"/>
          <w:bCs/>
          <w:sz w:val="16"/>
          <w:szCs w:val="16"/>
        </w:rPr>
        <w:t>}</w:t>
      </w:r>
    </w:p>
    <w:p w:rsidR="00000000" w:rsidRPr="000D4F2E" w:rsidRDefault="00FC10D3" w:rsidP="000D4F2E">
      <w:pPr>
        <w:contextualSpacing/>
        <w:rPr>
          <w:rFonts w:hint="eastAsia"/>
          <w:color w:val="FF0000"/>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在</w:t>
      </w:r>
      <w:r w:rsidRPr="000D4F2E">
        <w:rPr>
          <w:rFonts w:ascii="宋体" w:hAnsi="宋体" w:hint="eastAsia"/>
          <w:b/>
          <w:bCs/>
          <w:sz w:val="16"/>
          <w:szCs w:val="16"/>
          <w:lang w:val="pt-PT"/>
        </w:rPr>
        <w:t>main</w:t>
      </w:r>
      <w:r w:rsidRPr="000D4F2E">
        <w:rPr>
          <w:rFonts w:ascii="宋体" w:hAnsi="宋体" w:hint="eastAsia"/>
          <w:b/>
          <w:bCs/>
          <w:sz w:val="16"/>
          <w:szCs w:val="16"/>
          <w:lang w:val="pt-PT"/>
        </w:rPr>
        <w:t>方法中将字符串中的数字排序并输出</w:t>
      </w:r>
      <w:r w:rsidRPr="000D4F2E">
        <w:rPr>
          <w:rFonts w:ascii="宋体" w:hAnsi="宋体" w:hint="eastAsia"/>
          <w:b/>
          <w:bCs/>
          <w:sz w:val="16"/>
          <w:szCs w:val="16"/>
          <w:lang w:val="pt-PT"/>
        </w:rPr>
        <w:t xml:space="preserve">  STRING A="56.89.5.3.75.98.98.26.15.44"</w:t>
      </w:r>
    </w:p>
    <w:p w:rsidR="00000000" w:rsidRPr="000D4F2E" w:rsidRDefault="00FC10D3" w:rsidP="000D4F2E">
      <w:pPr>
        <w:tabs>
          <w:tab w:val="left" w:pos="2567"/>
        </w:tabs>
        <w:contextualSpacing/>
        <w:rPr>
          <w:rFonts w:ascii="宋体" w:hAnsi="宋体" w:hint="eastAsia"/>
          <w:sz w:val="16"/>
          <w:szCs w:val="16"/>
        </w:rPr>
      </w:pP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String s=</w:t>
      </w:r>
      <w:r w:rsidRPr="000D4F2E">
        <w:rPr>
          <w:rFonts w:ascii="宋体" w:hAnsi="宋体"/>
          <w:color w:val="0000FF"/>
          <w:sz w:val="16"/>
          <w:szCs w:val="16"/>
        </w:rPr>
        <w:t>” 56.89.5.3.75.98.98.26.15.44”</w:t>
      </w:r>
      <w:r w:rsidRPr="000D4F2E">
        <w:rPr>
          <w:rFonts w:ascii="宋体" w:hAnsi="宋体" w:hint="eastAsia"/>
          <w:color w:val="0000FF"/>
          <w:sz w:val="16"/>
          <w:szCs w:val="16"/>
        </w:rPr>
        <w:t>;</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String s1[]=s. split (</w:t>
      </w:r>
      <w:r w:rsidRPr="000D4F2E">
        <w:rPr>
          <w:rFonts w:ascii="宋体" w:hAnsi="宋体"/>
          <w:color w:val="0000FF"/>
          <w:sz w:val="16"/>
          <w:szCs w:val="16"/>
        </w:rPr>
        <w:t>“</w:t>
      </w:r>
      <w:r w:rsidRPr="000D4F2E">
        <w:rPr>
          <w:rFonts w:ascii="宋体" w:hAnsi="宋体" w:hint="eastAsia"/>
          <w:color w:val="0000FF"/>
          <w:sz w:val="16"/>
          <w:szCs w:val="16"/>
        </w:rPr>
        <w:t>.</w:t>
      </w:r>
      <w:r w:rsidRPr="000D4F2E">
        <w:rPr>
          <w:rFonts w:ascii="宋体" w:hAnsi="宋体"/>
          <w:color w:val="0000FF"/>
          <w:sz w:val="16"/>
          <w:szCs w:val="16"/>
        </w:rPr>
        <w:t>”</w:t>
      </w:r>
      <w:r w:rsidRPr="000D4F2E">
        <w:rPr>
          <w:rFonts w:ascii="宋体" w:hAnsi="宋体" w:hint="eastAsia"/>
          <w:color w:val="0000FF"/>
          <w:sz w:val="16"/>
          <w:szCs w:val="16"/>
        </w:rPr>
        <w:t>);</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Integer ii[]=new Integer[s1.lengt</w:t>
      </w:r>
      <w:r w:rsidRPr="000D4F2E">
        <w:rPr>
          <w:rFonts w:ascii="宋体" w:hAnsi="宋体" w:hint="eastAsia"/>
          <w:color w:val="0000FF"/>
          <w:sz w:val="16"/>
          <w:szCs w:val="16"/>
        </w:rPr>
        <w:t>h];</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color w:val="0000FF"/>
          <w:sz w:val="16"/>
          <w:szCs w:val="16"/>
        </w:rPr>
        <w:t>F</w:t>
      </w:r>
      <w:r w:rsidRPr="000D4F2E">
        <w:rPr>
          <w:rFonts w:ascii="宋体" w:hAnsi="宋体" w:hint="eastAsia"/>
          <w:color w:val="0000FF"/>
          <w:sz w:val="16"/>
          <w:szCs w:val="16"/>
        </w:rPr>
        <w:t>or(int i=0;i&lt;s1.length;i++){</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 xml:space="preserve">    ii[i]=Integer.parseInt(s1[i]);</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Arrays.sort(ii);</w:t>
      </w:r>
    </w:p>
    <w:p w:rsidR="00000000" w:rsidRPr="000D4F2E" w:rsidRDefault="00FC10D3" w:rsidP="000D4F2E">
      <w:pPr>
        <w:tabs>
          <w:tab w:val="left" w:pos="2567"/>
        </w:tabs>
        <w:contextualSpacing/>
        <w:rPr>
          <w:rFonts w:ascii="宋体" w:hAnsi="宋体" w:hint="eastAsia"/>
          <w:color w:val="0000FF"/>
          <w:sz w:val="16"/>
          <w:szCs w:val="16"/>
        </w:rPr>
      </w:pPr>
      <w:r w:rsidRPr="000D4F2E">
        <w:rPr>
          <w:rFonts w:ascii="宋体" w:hAnsi="宋体" w:hint="eastAsia"/>
          <w:color w:val="0000FF"/>
          <w:sz w:val="16"/>
          <w:szCs w:val="16"/>
        </w:rPr>
        <w:t>for(Integer o: ii){</w:t>
      </w:r>
    </w:p>
    <w:p w:rsidR="00000000" w:rsidRPr="000D4F2E" w:rsidRDefault="00FC10D3" w:rsidP="000D4F2E">
      <w:pPr>
        <w:tabs>
          <w:tab w:val="left" w:pos="2567"/>
        </w:tabs>
        <w:ind w:firstLineChars="100" w:firstLine="160"/>
        <w:contextualSpacing/>
        <w:rPr>
          <w:rFonts w:ascii="宋体" w:hAnsi="宋体" w:hint="eastAsia"/>
          <w:color w:val="0000FF"/>
          <w:sz w:val="16"/>
          <w:szCs w:val="16"/>
          <w:lang w:val="pt-PT"/>
        </w:rPr>
      </w:pPr>
      <w:r w:rsidRPr="000D4F2E">
        <w:rPr>
          <w:rFonts w:ascii="宋体" w:hAnsi="宋体" w:hint="eastAsia"/>
          <w:color w:val="0000FF"/>
          <w:sz w:val="16"/>
          <w:szCs w:val="16"/>
          <w:lang w:val="pt-PT"/>
        </w:rPr>
        <w:t>System.out.println(o+</w:t>
      </w:r>
      <w:r w:rsidRPr="000D4F2E">
        <w:rPr>
          <w:rFonts w:ascii="宋体" w:hAnsi="宋体"/>
          <w:color w:val="0000FF"/>
          <w:sz w:val="16"/>
          <w:szCs w:val="16"/>
          <w:lang w:val="pt-PT"/>
        </w:rPr>
        <w:t>”</w:t>
      </w:r>
      <w:r w:rsidRPr="000D4F2E">
        <w:rPr>
          <w:rFonts w:ascii="宋体" w:hAnsi="宋体" w:hint="eastAsia"/>
          <w:color w:val="0000FF"/>
          <w:sz w:val="16"/>
          <w:szCs w:val="16"/>
          <w:lang w:val="pt-PT"/>
        </w:rPr>
        <w:t xml:space="preserve"> s</w:t>
      </w:r>
      <w:r w:rsidRPr="000D4F2E">
        <w:rPr>
          <w:rFonts w:ascii="宋体" w:hAnsi="宋体"/>
          <w:color w:val="0000FF"/>
          <w:sz w:val="16"/>
          <w:szCs w:val="16"/>
          <w:lang w:val="pt-PT"/>
        </w:rPr>
        <w:t>”</w:t>
      </w:r>
      <w:r w:rsidRPr="000D4F2E">
        <w:rPr>
          <w:rFonts w:ascii="宋体" w:hAnsi="宋体" w:hint="eastAsia"/>
          <w:color w:val="0000FF"/>
          <w:sz w:val="16"/>
          <w:szCs w:val="16"/>
          <w:lang w:val="pt-PT"/>
        </w:rPr>
        <w:t>);</w:t>
      </w:r>
    </w:p>
    <w:p w:rsidR="00000000" w:rsidRPr="000D4F2E" w:rsidRDefault="00FC10D3" w:rsidP="000D4F2E">
      <w:pPr>
        <w:tabs>
          <w:tab w:val="left" w:pos="2567"/>
        </w:tabs>
        <w:contextualSpacing/>
        <w:rPr>
          <w:rFonts w:ascii="宋体" w:hAnsi="宋体" w:hint="eastAsia"/>
          <w:sz w:val="16"/>
          <w:szCs w:val="16"/>
        </w:rPr>
      </w:pP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 xml:space="preserve">4 </w:t>
      </w:r>
      <w:r w:rsidRPr="000D4F2E">
        <w:rPr>
          <w:rFonts w:ascii="宋体" w:hAnsi="宋体" w:hint="eastAsia"/>
          <w:b/>
          <w:bCs/>
          <w:sz w:val="16"/>
          <w:szCs w:val="16"/>
          <w:lang w:val="pt-PT"/>
        </w:rPr>
        <w:t>个</w:t>
      </w:r>
      <w:r w:rsidRPr="000D4F2E">
        <w:rPr>
          <w:rFonts w:ascii="宋体" w:hAnsi="宋体" w:hint="eastAsia"/>
          <w:b/>
          <w:bCs/>
          <w:sz w:val="16"/>
          <w:szCs w:val="16"/>
          <w:lang w:val="pt-PT"/>
        </w:rPr>
        <w:t>0</w:t>
      </w:r>
      <w:r w:rsidRPr="000D4F2E">
        <w:rPr>
          <w:rFonts w:ascii="宋体" w:hAnsi="宋体" w:hint="eastAsia"/>
          <w:b/>
          <w:bCs/>
          <w:sz w:val="16"/>
          <w:szCs w:val="16"/>
          <w:lang w:val="pt-PT"/>
        </w:rPr>
        <w:t>，用你所知道的数学方法计算出</w:t>
      </w:r>
      <w:r w:rsidRPr="000D4F2E">
        <w:rPr>
          <w:rFonts w:ascii="宋体" w:hAnsi="宋体" w:hint="eastAsia"/>
          <w:b/>
          <w:bCs/>
          <w:sz w:val="16"/>
          <w:szCs w:val="16"/>
          <w:lang w:val="pt-PT"/>
        </w:rPr>
        <w:t>24</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0</w:t>
      </w:r>
      <w:r w:rsidRPr="000D4F2E">
        <w:rPr>
          <w:rFonts w:ascii="宋体" w:hAnsi="宋体" w:hint="eastAsia"/>
          <w:sz w:val="16"/>
          <w:szCs w:val="16"/>
        </w:rPr>
        <w:t>的阶乘等于</w:t>
      </w:r>
      <w:r w:rsidRPr="000D4F2E">
        <w:rPr>
          <w:rFonts w:ascii="宋体" w:hAnsi="宋体" w:hint="eastAsia"/>
          <w:sz w:val="16"/>
          <w:szCs w:val="16"/>
        </w:rPr>
        <w:t xml:space="preserve">1  </w:t>
      </w:r>
      <w:r w:rsidRPr="000D4F2E">
        <w:rPr>
          <w:rFonts w:ascii="宋体" w:hAnsi="宋体" w:hint="eastAsia"/>
          <w:sz w:val="16"/>
          <w:szCs w:val="16"/>
        </w:rPr>
        <w:t>即</w:t>
      </w:r>
      <w:r w:rsidRPr="000D4F2E">
        <w:rPr>
          <w:rFonts w:ascii="宋体" w:hAnsi="宋体" w:hint="eastAsia"/>
          <w:sz w:val="16"/>
          <w:szCs w:val="16"/>
        </w:rPr>
        <w:t xml:space="preserve"> 0</w:t>
      </w:r>
      <w:r w:rsidRPr="000D4F2E">
        <w:rPr>
          <w:rFonts w:ascii="宋体" w:hAnsi="宋体" w:hint="eastAsia"/>
          <w:sz w:val="16"/>
          <w:szCs w:val="16"/>
        </w:rPr>
        <w:t>！＝１那么４个</w:t>
      </w:r>
      <w:r w:rsidRPr="000D4F2E">
        <w:rPr>
          <w:rFonts w:ascii="宋体" w:hAnsi="宋体" w:hint="eastAsia"/>
          <w:sz w:val="16"/>
          <w:szCs w:val="16"/>
        </w:rPr>
        <w:t>0</w:t>
      </w:r>
      <w:r w:rsidRPr="000D4F2E">
        <w:rPr>
          <w:rFonts w:ascii="宋体" w:hAnsi="宋体" w:hint="eastAsia"/>
          <w:sz w:val="16"/>
          <w:szCs w:val="16"/>
        </w:rPr>
        <w:t>就是４了</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又</w:t>
      </w:r>
      <w:r w:rsidRPr="000D4F2E">
        <w:rPr>
          <w:rFonts w:ascii="宋体" w:hAnsi="宋体" w:hint="eastAsia"/>
          <w:sz w:val="16"/>
          <w:szCs w:val="16"/>
        </w:rPr>
        <w:t>4</w:t>
      </w:r>
      <w:r w:rsidRPr="000D4F2E">
        <w:rPr>
          <w:rFonts w:ascii="宋体" w:hAnsi="宋体" w:hint="eastAsia"/>
          <w:sz w:val="16"/>
          <w:szCs w:val="16"/>
        </w:rPr>
        <w:t>的阶乘为２４</w:t>
      </w:r>
      <w:r w:rsidRPr="000D4F2E">
        <w:rPr>
          <w:rFonts w:ascii="宋体" w:hAnsi="宋体" w:hint="eastAsia"/>
          <w:sz w:val="16"/>
          <w:szCs w:val="16"/>
        </w:rPr>
        <w:t xml:space="preserve">  </w:t>
      </w:r>
      <w:r w:rsidRPr="000D4F2E">
        <w:rPr>
          <w:rFonts w:ascii="宋体" w:hAnsi="宋体" w:hint="eastAsia"/>
          <w:sz w:val="16"/>
          <w:szCs w:val="16"/>
        </w:rPr>
        <w:t>４！＝２４</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判断身份证：要么是</w:t>
      </w:r>
      <w:r w:rsidRPr="000D4F2E">
        <w:rPr>
          <w:rFonts w:ascii="宋体" w:hAnsi="宋体" w:hint="eastAsia"/>
          <w:b/>
          <w:bCs/>
          <w:sz w:val="16"/>
          <w:szCs w:val="16"/>
          <w:lang w:val="pt-PT"/>
        </w:rPr>
        <w:t>15</w:t>
      </w:r>
      <w:r w:rsidRPr="000D4F2E">
        <w:rPr>
          <w:rFonts w:ascii="宋体" w:hAnsi="宋体" w:hint="eastAsia"/>
          <w:b/>
          <w:bCs/>
          <w:sz w:val="16"/>
          <w:szCs w:val="16"/>
          <w:lang w:val="pt-PT"/>
        </w:rPr>
        <w:t>位，要么是</w:t>
      </w:r>
      <w:r w:rsidRPr="000D4F2E">
        <w:rPr>
          <w:rFonts w:ascii="宋体" w:hAnsi="宋体" w:hint="eastAsia"/>
          <w:b/>
          <w:bCs/>
          <w:sz w:val="16"/>
          <w:szCs w:val="16"/>
          <w:lang w:val="pt-PT"/>
        </w:rPr>
        <w:t>18</w:t>
      </w:r>
      <w:r w:rsidRPr="000D4F2E">
        <w:rPr>
          <w:rFonts w:ascii="宋体" w:hAnsi="宋体" w:hint="eastAsia"/>
          <w:b/>
          <w:bCs/>
          <w:sz w:val="16"/>
          <w:szCs w:val="16"/>
          <w:lang w:val="pt-PT"/>
        </w:rPr>
        <w:t>位，最后一位可以为字母，并写程序提出其中的年月日。</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w:t>
      </w:r>
      <w:r w:rsidRPr="000D4F2E">
        <w:rPr>
          <w:rFonts w:ascii="宋体" w:hAnsi="宋体" w:hint="eastAsia"/>
          <w:bCs/>
          <w:sz w:val="16"/>
          <w:szCs w:val="16"/>
        </w:rPr>
        <w:t>我们可以用正则</w:t>
      </w:r>
      <w:r w:rsidRPr="000D4F2E">
        <w:rPr>
          <w:rFonts w:ascii="宋体" w:hAnsi="宋体" w:hint="eastAsia"/>
          <w:bCs/>
          <w:sz w:val="16"/>
          <w:szCs w:val="16"/>
        </w:rPr>
        <w:t>表达式来定义复杂的字符串格式，</w:t>
      </w:r>
      <w:r w:rsidRPr="000D4F2E">
        <w:rPr>
          <w:rFonts w:ascii="宋体" w:hAnsi="宋体" w:hint="eastAsia"/>
          <w:bCs/>
          <w:sz w:val="16"/>
          <w:szCs w:val="16"/>
        </w:rPr>
        <w:t>(\d{17}[0-9a-zA-Z]|\d{14}[0-9a-zA-Z])</w:t>
      </w:r>
      <w:r w:rsidRPr="000D4F2E">
        <w:rPr>
          <w:rFonts w:ascii="宋体" w:hAnsi="宋体" w:hint="eastAsia"/>
          <w:bCs/>
          <w:sz w:val="16"/>
          <w:szCs w:val="16"/>
        </w:rPr>
        <w:t>可以用来判断是否为合法的</w:t>
      </w:r>
      <w:r w:rsidRPr="000D4F2E">
        <w:rPr>
          <w:rFonts w:ascii="宋体" w:hAnsi="宋体" w:hint="eastAsia"/>
          <w:bCs/>
          <w:sz w:val="16"/>
          <w:szCs w:val="16"/>
        </w:rPr>
        <w:t>15</w:t>
      </w:r>
      <w:r w:rsidRPr="000D4F2E">
        <w:rPr>
          <w:rFonts w:ascii="宋体" w:hAnsi="宋体" w:hint="eastAsia"/>
          <w:bCs/>
          <w:sz w:val="16"/>
          <w:szCs w:val="16"/>
        </w:rPr>
        <w:t>位或</w:t>
      </w:r>
      <w:r w:rsidRPr="000D4F2E">
        <w:rPr>
          <w:rFonts w:ascii="宋体" w:hAnsi="宋体" w:hint="eastAsia"/>
          <w:bCs/>
          <w:sz w:val="16"/>
          <w:szCs w:val="16"/>
        </w:rPr>
        <w:t>18</w:t>
      </w:r>
      <w:r w:rsidRPr="000D4F2E">
        <w:rPr>
          <w:rFonts w:ascii="宋体" w:hAnsi="宋体" w:hint="eastAsia"/>
          <w:bCs/>
          <w:sz w:val="16"/>
          <w:szCs w:val="16"/>
        </w:rPr>
        <w:t>位身份证号码。</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因为</w:t>
      </w:r>
      <w:r w:rsidRPr="000D4F2E">
        <w:rPr>
          <w:rFonts w:ascii="宋体" w:hAnsi="宋体" w:hint="eastAsia"/>
          <w:bCs/>
          <w:sz w:val="16"/>
          <w:szCs w:val="16"/>
        </w:rPr>
        <w:t>15</w:t>
      </w:r>
      <w:r w:rsidRPr="000D4F2E">
        <w:rPr>
          <w:rFonts w:ascii="宋体" w:hAnsi="宋体" w:hint="eastAsia"/>
          <w:bCs/>
          <w:sz w:val="16"/>
          <w:szCs w:val="16"/>
        </w:rPr>
        <w:t>位和</w:t>
      </w:r>
      <w:r w:rsidRPr="000D4F2E">
        <w:rPr>
          <w:rFonts w:ascii="宋体" w:hAnsi="宋体" w:hint="eastAsia"/>
          <w:bCs/>
          <w:sz w:val="16"/>
          <w:szCs w:val="16"/>
        </w:rPr>
        <w:t>18</w:t>
      </w:r>
      <w:r w:rsidRPr="000D4F2E">
        <w:rPr>
          <w:rFonts w:ascii="宋体" w:hAnsi="宋体" w:hint="eastAsia"/>
          <w:bCs/>
          <w:sz w:val="16"/>
          <w:szCs w:val="16"/>
        </w:rPr>
        <w:t>位的身份证号码都是从</w:t>
      </w:r>
      <w:r w:rsidRPr="000D4F2E">
        <w:rPr>
          <w:rFonts w:ascii="宋体" w:hAnsi="宋体" w:hint="eastAsia"/>
          <w:bCs/>
          <w:sz w:val="16"/>
          <w:szCs w:val="16"/>
        </w:rPr>
        <w:t>7</w:t>
      </w:r>
      <w:r w:rsidRPr="000D4F2E">
        <w:rPr>
          <w:rFonts w:ascii="宋体" w:hAnsi="宋体" w:hint="eastAsia"/>
          <w:bCs/>
          <w:sz w:val="16"/>
          <w:szCs w:val="16"/>
        </w:rPr>
        <w:t>位到第</w:t>
      </w:r>
      <w:r w:rsidRPr="000D4F2E">
        <w:rPr>
          <w:rFonts w:ascii="宋体" w:hAnsi="宋体" w:hint="eastAsia"/>
          <w:bCs/>
          <w:sz w:val="16"/>
          <w:szCs w:val="16"/>
        </w:rPr>
        <w:t>12</w:t>
      </w:r>
      <w:r w:rsidRPr="000D4F2E">
        <w:rPr>
          <w:rFonts w:ascii="宋体" w:hAnsi="宋体" w:hint="eastAsia"/>
          <w:bCs/>
          <w:sz w:val="16"/>
          <w:szCs w:val="16"/>
        </w:rPr>
        <w:t>位为身份证为日期类型。这样我们可以设计出更精确的正则模式，使身份证号的日期合法，这样我们的正则模式可以进一步将日期部分的正则修改为</w:t>
      </w:r>
      <w:r w:rsidRPr="000D4F2E">
        <w:rPr>
          <w:rFonts w:ascii="宋体" w:hAnsi="宋体" w:hint="eastAsia"/>
          <w:bCs/>
          <w:sz w:val="16"/>
          <w:szCs w:val="16"/>
          <w:u w:val="single"/>
        </w:rPr>
        <w:t>[12][0-9]{3}[01][0-9][123][0-9]</w:t>
      </w:r>
      <w:r w:rsidRPr="000D4F2E">
        <w:rPr>
          <w:rFonts w:ascii="宋体" w:hAnsi="宋体" w:hint="eastAsia"/>
          <w:bCs/>
          <w:sz w:val="16"/>
          <w:szCs w:val="16"/>
        </w:rPr>
        <w:t>，当然可以更精确的设置日期。</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在</w:t>
      </w:r>
      <w:r w:rsidRPr="000D4F2E">
        <w:rPr>
          <w:rFonts w:ascii="宋体" w:hAnsi="宋体" w:hint="eastAsia"/>
          <w:bCs/>
          <w:sz w:val="16"/>
          <w:szCs w:val="16"/>
        </w:rPr>
        <w:t>jdk</w:t>
      </w:r>
      <w:r w:rsidRPr="000D4F2E">
        <w:rPr>
          <w:rFonts w:ascii="宋体" w:hAnsi="宋体" w:hint="eastAsia"/>
          <w:bCs/>
          <w:sz w:val="16"/>
          <w:szCs w:val="16"/>
        </w:rPr>
        <w:t>的</w:t>
      </w:r>
      <w:r w:rsidRPr="000D4F2E">
        <w:rPr>
          <w:rFonts w:ascii="宋体" w:hAnsi="宋体" w:hint="eastAsia"/>
          <w:bCs/>
          <w:sz w:val="16"/>
          <w:szCs w:val="16"/>
        </w:rPr>
        <w:t>java.util.Regex</w:t>
      </w:r>
      <w:r w:rsidRPr="000D4F2E">
        <w:rPr>
          <w:rFonts w:ascii="宋体" w:hAnsi="宋体" w:hint="eastAsia"/>
          <w:bCs/>
          <w:sz w:val="16"/>
          <w:szCs w:val="16"/>
        </w:rPr>
        <w:t>包中有实现正则的类</w:t>
      </w:r>
      <w:r w:rsidRPr="000D4F2E">
        <w:rPr>
          <w:rFonts w:ascii="宋体" w:hAnsi="宋体" w:hint="eastAsia"/>
          <w:bCs/>
          <w:sz w:val="16"/>
          <w:szCs w:val="16"/>
        </w:rPr>
        <w:t>,Pattern</w:t>
      </w:r>
      <w:r w:rsidRPr="000D4F2E">
        <w:rPr>
          <w:rFonts w:ascii="宋体" w:hAnsi="宋体" w:hint="eastAsia"/>
          <w:bCs/>
          <w:sz w:val="16"/>
          <w:szCs w:val="16"/>
        </w:rPr>
        <w:t>和</w:t>
      </w:r>
      <w:r w:rsidRPr="000D4F2E">
        <w:rPr>
          <w:rFonts w:ascii="宋体" w:hAnsi="宋体" w:hint="eastAsia"/>
          <w:bCs/>
          <w:sz w:val="16"/>
          <w:szCs w:val="16"/>
        </w:rPr>
        <w:t>Match</w:t>
      </w:r>
      <w:r w:rsidRPr="000D4F2E">
        <w:rPr>
          <w:rFonts w:ascii="宋体" w:hAnsi="宋体" w:hint="eastAsia"/>
          <w:bCs/>
          <w:sz w:val="16"/>
          <w:szCs w:val="16"/>
        </w:rPr>
        <w:t>er</w:t>
      </w:r>
      <w:r w:rsidRPr="000D4F2E">
        <w:rPr>
          <w:rFonts w:ascii="宋体" w:hAnsi="宋体" w:hint="eastAsia"/>
          <w:bCs/>
          <w:sz w:val="16"/>
          <w:szCs w:val="16"/>
        </w:rPr>
        <w:t>。以下是实现代码：</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java.util.regex.Matcher;</w:t>
      </w:r>
    </w:p>
    <w:p w:rsidR="00000000" w:rsidRPr="000D4F2E" w:rsidRDefault="00FC10D3" w:rsidP="000D4F2E">
      <w:pPr>
        <w:contextualSpacing/>
        <w:rPr>
          <w:rFonts w:ascii="宋体" w:hAnsi="宋体" w:hint="eastAsia"/>
          <w:bCs/>
          <w:sz w:val="16"/>
          <w:szCs w:val="16"/>
          <w:lang w:val="fr-FR"/>
        </w:rPr>
      </w:pPr>
      <w:r w:rsidRPr="000D4F2E">
        <w:rPr>
          <w:rFonts w:ascii="宋体" w:hAnsi="宋体" w:hint="eastAsia"/>
          <w:bCs/>
          <w:sz w:val="16"/>
          <w:szCs w:val="16"/>
          <w:lang w:val="fr-FR"/>
        </w:rPr>
        <w:t>import java.util.regex.Pattern;</w:t>
      </w:r>
    </w:p>
    <w:p w:rsidR="00000000" w:rsidRPr="000D4F2E" w:rsidRDefault="00FC10D3" w:rsidP="000D4F2E">
      <w:pPr>
        <w:contextualSpacing/>
        <w:rPr>
          <w:rFonts w:ascii="宋体" w:hAnsi="宋体" w:hint="eastAsia"/>
          <w:bCs/>
          <w:sz w:val="16"/>
          <w:szCs w:val="16"/>
          <w:lang w:val="fr-FR"/>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public class RegexTest {</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 @param args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static void main(String[] args)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 </w:t>
      </w:r>
      <w:r w:rsidRPr="000D4F2E">
        <w:rPr>
          <w:rFonts w:ascii="宋体" w:hAnsi="宋体" w:hint="eastAsia"/>
          <w:bCs/>
          <w:sz w:val="16"/>
          <w:szCs w:val="16"/>
        </w:rPr>
        <w:t>测试是否为合法的身份证号码</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strs = { "130681198712092019", "13068119871209201x"</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"13068119871209201", "123456789012345", "12345678901234x",</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"1234567890123"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Pattern p1 = Pattern.compile("(\\d{17}[0-9a-zA-Z]|\\d{14}[0-9a-zA-Z])");</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 (int i = 0; i &lt; strs.length; i++)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Matcher matcher = p1.matcher(strs[i]);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w:t>
      </w:r>
      <w:r w:rsidRPr="000D4F2E">
        <w:rPr>
          <w:rFonts w:ascii="宋体" w:hAnsi="宋体" w:hint="eastAsia"/>
          <w:bCs/>
          <w:sz w:val="16"/>
          <w:szCs w:val="16"/>
        </w:rPr>
        <w:t>.out.println(strs[i] + ":" + matcher.matches());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Pattern p2 = Pattern.compile("\\d{6}(\\d{8}).*"); // </w:t>
      </w:r>
      <w:r w:rsidRPr="000D4F2E">
        <w:rPr>
          <w:rFonts w:ascii="宋体" w:hAnsi="宋体" w:hint="eastAsia"/>
          <w:bCs/>
          <w:sz w:val="16"/>
          <w:szCs w:val="16"/>
        </w:rPr>
        <w:t>用于提取出生日字符</w:t>
      </w:r>
      <w:r w:rsidRPr="000D4F2E">
        <w:rPr>
          <w:rFonts w:ascii="宋体" w:hAnsi="宋体" w:hint="eastAsia"/>
          <w:bCs/>
          <w:sz w:val="16"/>
          <w:szCs w:val="16"/>
        </w:rPr>
        <w:lastRenderedPageBreak/>
        <w:t>串</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Pattern p3 = Pattern.compile("(\\d{4})(\\d{2})(\\d{2})");// </w:t>
      </w:r>
      <w:r w:rsidRPr="000D4F2E">
        <w:rPr>
          <w:rFonts w:ascii="宋体" w:hAnsi="宋体" w:hint="eastAsia"/>
          <w:bCs/>
          <w:sz w:val="16"/>
          <w:szCs w:val="16"/>
        </w:rPr>
        <w:t>用于将生日字符串进行分解为年月日</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 (int i = 0; i &lt; strs.length; i++)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Matcher matc</w:t>
      </w:r>
      <w:r w:rsidRPr="000D4F2E">
        <w:rPr>
          <w:rFonts w:ascii="宋体" w:hAnsi="宋体" w:hint="eastAsia"/>
          <w:bCs/>
          <w:sz w:val="16"/>
          <w:szCs w:val="16"/>
        </w:rPr>
        <w:t>her = p2.matcher(strs[i]);</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boolean b = matcher.find();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 (b)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s = matcher.group(1);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Matcher matcher2 = p3.matcher(s);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 (matcher2.find())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.println("</w:t>
      </w:r>
      <w:r w:rsidRPr="000D4F2E">
        <w:rPr>
          <w:rFonts w:ascii="宋体" w:hAnsi="宋体" w:hint="eastAsia"/>
          <w:bCs/>
          <w:sz w:val="16"/>
          <w:szCs w:val="16"/>
        </w:rPr>
        <w:t>生日为</w:t>
      </w:r>
      <w:r w:rsidRPr="000D4F2E">
        <w:rPr>
          <w:rFonts w:ascii="宋体" w:hAnsi="宋体" w:hint="eastAsia"/>
          <w:bCs/>
          <w:sz w:val="16"/>
          <w:szCs w:val="16"/>
        </w:rPr>
        <w:t>" + matcher2.group(1) + "</w:t>
      </w:r>
      <w:r w:rsidRPr="000D4F2E">
        <w:rPr>
          <w:rFonts w:ascii="宋体" w:hAnsi="宋体" w:hint="eastAsia"/>
          <w:bCs/>
          <w:sz w:val="16"/>
          <w:szCs w:val="16"/>
        </w:rPr>
        <w:t>年</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matcher2.grou</w:t>
      </w:r>
      <w:r w:rsidRPr="000D4F2E">
        <w:rPr>
          <w:rFonts w:ascii="宋体" w:hAnsi="宋体" w:hint="eastAsia"/>
          <w:bCs/>
          <w:sz w:val="16"/>
          <w:szCs w:val="16"/>
        </w:rPr>
        <w:t>p(2) + "</w:t>
      </w:r>
      <w:r w:rsidRPr="000D4F2E">
        <w:rPr>
          <w:rFonts w:ascii="宋体" w:hAnsi="宋体" w:hint="eastAsia"/>
          <w:bCs/>
          <w:sz w:val="16"/>
          <w:szCs w:val="16"/>
        </w:rPr>
        <w:t>月</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matcher2.group(3) + "</w:t>
      </w:r>
      <w:r w:rsidRPr="000D4F2E">
        <w:rPr>
          <w:rFonts w:ascii="宋体" w:hAnsi="宋体" w:hint="eastAsia"/>
          <w:bCs/>
          <w:sz w:val="16"/>
          <w:szCs w:val="16"/>
        </w:rPr>
        <w:t>日</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编写一个程序，将</w:t>
      </w:r>
      <w:r w:rsidRPr="000D4F2E">
        <w:rPr>
          <w:rFonts w:ascii="宋体" w:hAnsi="宋体" w:hint="eastAsia"/>
          <w:b/>
          <w:bCs/>
          <w:sz w:val="16"/>
          <w:szCs w:val="16"/>
          <w:lang w:val="pt-PT"/>
        </w:rPr>
        <w:t>a.txt</w:t>
      </w:r>
      <w:r w:rsidRPr="000D4F2E">
        <w:rPr>
          <w:rFonts w:ascii="宋体" w:hAnsi="宋体" w:hint="eastAsia"/>
          <w:b/>
          <w:bCs/>
          <w:sz w:val="16"/>
          <w:szCs w:val="16"/>
          <w:lang w:val="pt-PT"/>
        </w:rPr>
        <w:t>文件中的单词与</w:t>
      </w:r>
      <w:r w:rsidRPr="000D4F2E">
        <w:rPr>
          <w:rFonts w:ascii="宋体" w:hAnsi="宋体" w:hint="eastAsia"/>
          <w:b/>
          <w:bCs/>
          <w:sz w:val="16"/>
          <w:szCs w:val="16"/>
          <w:lang w:val="pt-PT"/>
        </w:rPr>
        <w:t>b.txt</w:t>
      </w:r>
      <w:r w:rsidRPr="000D4F2E">
        <w:rPr>
          <w:rFonts w:ascii="宋体" w:hAnsi="宋体" w:hint="eastAsia"/>
          <w:b/>
          <w:bCs/>
          <w:sz w:val="16"/>
          <w:szCs w:val="16"/>
          <w:lang w:val="pt-PT"/>
        </w:rPr>
        <w:t>文件中的单词交替合并到</w:t>
      </w:r>
      <w:r w:rsidRPr="000D4F2E">
        <w:rPr>
          <w:rFonts w:ascii="宋体" w:hAnsi="宋体" w:hint="eastAsia"/>
          <w:b/>
          <w:bCs/>
          <w:sz w:val="16"/>
          <w:szCs w:val="16"/>
          <w:lang w:val="pt-PT"/>
        </w:rPr>
        <w:t>c.txt</w:t>
      </w:r>
      <w:r w:rsidRPr="000D4F2E">
        <w:rPr>
          <w:rFonts w:ascii="宋体" w:hAnsi="宋体" w:hint="eastAsia"/>
          <w:b/>
          <w:bCs/>
          <w:sz w:val="16"/>
          <w:szCs w:val="16"/>
          <w:lang w:val="pt-PT"/>
        </w:rPr>
        <w:t>文件中，</w:t>
      </w:r>
      <w:r w:rsidRPr="000D4F2E">
        <w:rPr>
          <w:rFonts w:ascii="宋体" w:hAnsi="宋体" w:hint="eastAsia"/>
          <w:b/>
          <w:bCs/>
          <w:sz w:val="16"/>
          <w:szCs w:val="16"/>
          <w:lang w:val="pt-PT"/>
        </w:rPr>
        <w:t>a.txt</w:t>
      </w:r>
      <w:r w:rsidRPr="000D4F2E">
        <w:rPr>
          <w:rFonts w:ascii="宋体" w:hAnsi="宋体" w:hint="eastAsia"/>
          <w:b/>
          <w:bCs/>
          <w:sz w:val="16"/>
          <w:szCs w:val="16"/>
          <w:lang w:val="pt-PT"/>
        </w:rPr>
        <w:t>文件中的单词用回车符分隔，</w:t>
      </w:r>
      <w:r w:rsidRPr="000D4F2E">
        <w:rPr>
          <w:rFonts w:ascii="宋体" w:hAnsi="宋体" w:hint="eastAsia"/>
          <w:b/>
          <w:bCs/>
          <w:sz w:val="16"/>
          <w:szCs w:val="16"/>
          <w:lang w:val="pt-PT"/>
        </w:rPr>
        <w:t>b.txt</w:t>
      </w:r>
      <w:r w:rsidRPr="000D4F2E">
        <w:rPr>
          <w:rFonts w:ascii="宋体" w:hAnsi="宋体" w:hint="eastAsia"/>
          <w:b/>
          <w:bCs/>
          <w:sz w:val="16"/>
          <w:szCs w:val="16"/>
          <w:lang w:val="pt-PT"/>
        </w:rPr>
        <w:t>文件中用回车或空格进行分隔。</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package cn.itcast;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java.io.FileReader;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java.io.FileWriter;</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pub</w:t>
      </w:r>
      <w:r w:rsidRPr="000D4F2E">
        <w:rPr>
          <w:rFonts w:ascii="宋体" w:hAnsi="宋体" w:hint="eastAsia"/>
          <w:bCs/>
          <w:sz w:val="16"/>
          <w:szCs w:val="16"/>
        </w:rPr>
        <w:t>lic class MainClass{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static void main(String[] args) throws Exception{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FileManager a = new FileManager("a.txt",new char[]{'\n'});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FileManager b = new FileManager("b.txt",new char[]{'\n',' '});</w:t>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FileWriter c = new FileWriter("c.txt");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w:t>
      </w:r>
      <w:r w:rsidRPr="000D4F2E">
        <w:rPr>
          <w:rFonts w:ascii="宋体" w:hAnsi="宋体" w:hint="eastAsia"/>
          <w:bCs/>
          <w:sz w:val="16"/>
          <w:szCs w:val="16"/>
        </w:rPr>
        <w:t>g aWord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bWord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while((aWord = a.nextWord()) !=null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c.write(aWord + "\n");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bWord = b.nextWord();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if(bWord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c.write(bWord + "\n");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while((bWord = b.nextWord())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c.write(bWord + "\n");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c.close();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class FileManager{</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String[] words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int pos = 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FileManager(String filename,char[] seperators) throws Exception{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 f = new File(filename);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FileReader reader = new FileReader(f);</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char[] buf = new char[(int)</w:t>
      </w:r>
      <w:r w:rsidRPr="000D4F2E">
        <w:rPr>
          <w:rFonts w:ascii="宋体" w:hAnsi="宋体" w:hint="eastAsia"/>
          <w:bCs/>
          <w:sz w:val="16"/>
          <w:szCs w:val="16"/>
        </w:rPr>
        <w:t>f.length()];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int len = reader.read(buf);</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results = new String(buf,0,len);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regex =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if(seperators.length &gt;1 ){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regex = "" + seperators[0] + "|" + seperators[1];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}else{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regex = "" + seperators[0];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words = results.spli</w:t>
      </w:r>
      <w:r w:rsidRPr="000D4F2E">
        <w:rPr>
          <w:rFonts w:ascii="宋体" w:hAnsi="宋体" w:hint="eastAsia"/>
          <w:bCs/>
          <w:sz w:val="16"/>
          <w:szCs w:val="16"/>
        </w:rPr>
        <w:t>t(regex);</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String nextWord(){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if(pos == words.length)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null;</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words[pos++];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编写一个程序，将</w:t>
      </w:r>
      <w:r w:rsidRPr="000D4F2E">
        <w:rPr>
          <w:rFonts w:ascii="宋体" w:hAnsi="宋体" w:hint="eastAsia"/>
          <w:b/>
          <w:bCs/>
          <w:sz w:val="16"/>
          <w:szCs w:val="16"/>
          <w:lang w:val="pt-PT"/>
        </w:rPr>
        <w:t>d:\java</w:t>
      </w:r>
      <w:r w:rsidRPr="000D4F2E">
        <w:rPr>
          <w:rFonts w:ascii="宋体" w:hAnsi="宋体" w:hint="eastAsia"/>
          <w:b/>
          <w:bCs/>
          <w:sz w:val="16"/>
          <w:szCs w:val="16"/>
          <w:lang w:val="pt-PT"/>
        </w:rPr>
        <w:t>目录下的所有</w:t>
      </w:r>
      <w:r w:rsidRPr="000D4F2E">
        <w:rPr>
          <w:rFonts w:ascii="宋体" w:hAnsi="宋体" w:hint="eastAsia"/>
          <w:b/>
          <w:bCs/>
          <w:sz w:val="16"/>
          <w:szCs w:val="16"/>
          <w:lang w:val="pt-PT"/>
        </w:rPr>
        <w:t>.java</w:t>
      </w:r>
      <w:r w:rsidRPr="000D4F2E">
        <w:rPr>
          <w:rFonts w:ascii="宋体" w:hAnsi="宋体" w:hint="eastAsia"/>
          <w:b/>
          <w:bCs/>
          <w:sz w:val="16"/>
          <w:szCs w:val="16"/>
          <w:lang w:val="pt-PT"/>
        </w:rPr>
        <w:t>文件复制到</w:t>
      </w:r>
      <w:r w:rsidRPr="000D4F2E">
        <w:rPr>
          <w:rFonts w:ascii="宋体" w:hAnsi="宋体" w:hint="eastAsia"/>
          <w:b/>
          <w:bCs/>
          <w:sz w:val="16"/>
          <w:szCs w:val="16"/>
          <w:lang w:val="pt-PT"/>
        </w:rPr>
        <w:t>d:\jad</w:t>
      </w:r>
      <w:r w:rsidRPr="000D4F2E">
        <w:rPr>
          <w:rFonts w:ascii="宋体" w:hAnsi="宋体" w:hint="eastAsia"/>
          <w:b/>
          <w:bCs/>
          <w:sz w:val="16"/>
          <w:szCs w:val="16"/>
          <w:lang w:val="pt-PT"/>
        </w:rPr>
        <w:t>目录下，并将原来文件的扩展名从</w:t>
      </w:r>
      <w:r w:rsidRPr="000D4F2E">
        <w:rPr>
          <w:rFonts w:ascii="宋体" w:hAnsi="宋体" w:hint="eastAsia"/>
          <w:b/>
          <w:bCs/>
          <w:sz w:val="16"/>
          <w:szCs w:val="16"/>
          <w:lang w:val="pt-PT"/>
        </w:rPr>
        <w:t>.java</w:t>
      </w:r>
      <w:r w:rsidRPr="000D4F2E">
        <w:rPr>
          <w:rFonts w:ascii="宋体" w:hAnsi="宋体" w:hint="eastAsia"/>
          <w:b/>
          <w:bCs/>
          <w:sz w:val="16"/>
          <w:szCs w:val="16"/>
          <w:lang w:val="pt-PT"/>
        </w:rPr>
        <w:t>改为</w:t>
      </w:r>
      <w:r w:rsidRPr="000D4F2E">
        <w:rPr>
          <w:rFonts w:ascii="宋体" w:hAnsi="宋体" w:hint="eastAsia"/>
          <w:b/>
          <w:bCs/>
          <w:sz w:val="16"/>
          <w:szCs w:val="16"/>
          <w:lang w:val="pt-PT"/>
        </w:rPr>
        <w:t>.jad</w:t>
      </w:r>
      <w:r w:rsidRPr="000D4F2E">
        <w:rPr>
          <w:rFonts w:ascii="宋体" w:hAnsi="宋体" w:hint="eastAsia"/>
          <w:b/>
          <w:bCs/>
          <w:sz w:val="16"/>
          <w:szCs w:val="16"/>
          <w:lang w:val="pt-PT"/>
        </w:rPr>
        <w:t>。</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rPr>
        <w:t>答</w:t>
      </w:r>
      <w:r w:rsidRPr="000D4F2E">
        <w:rPr>
          <w:rFonts w:ascii="宋体" w:hAnsi="宋体" w:hint="eastAsia"/>
          <w:bCs/>
          <w:sz w:val="16"/>
          <w:szCs w:val="16"/>
          <w:lang w:val="pt-PT"/>
        </w:rPr>
        <w:t>：</w:t>
      </w:r>
      <w:r w:rsidRPr="000D4F2E">
        <w:rPr>
          <w:rFonts w:ascii="宋体" w:hAnsi="宋体" w:hint="eastAsia"/>
          <w:bCs/>
          <w:sz w:val="16"/>
          <w:szCs w:val="16"/>
          <w:lang w:val="pt-PT"/>
        </w:rPr>
        <w:t>listFiles</w:t>
      </w:r>
      <w:r w:rsidRPr="000D4F2E">
        <w:rPr>
          <w:rFonts w:ascii="宋体" w:hAnsi="宋体" w:hint="eastAsia"/>
          <w:bCs/>
          <w:sz w:val="16"/>
          <w:szCs w:val="16"/>
        </w:rPr>
        <w:t>方法接受一个</w:t>
      </w:r>
      <w:r w:rsidRPr="000D4F2E">
        <w:rPr>
          <w:rFonts w:ascii="宋体" w:hAnsi="宋体" w:hint="eastAsia"/>
          <w:bCs/>
          <w:sz w:val="16"/>
          <w:szCs w:val="16"/>
          <w:lang w:val="pt-PT"/>
        </w:rPr>
        <w:t>FileFilter</w:t>
      </w:r>
      <w:r w:rsidRPr="000D4F2E">
        <w:rPr>
          <w:rFonts w:ascii="宋体" w:hAnsi="宋体" w:hint="eastAsia"/>
          <w:bCs/>
          <w:sz w:val="16"/>
          <w:szCs w:val="16"/>
        </w:rPr>
        <w:t>对象</w:t>
      </w:r>
      <w:r w:rsidRPr="000D4F2E">
        <w:rPr>
          <w:rFonts w:ascii="宋体" w:hAnsi="宋体" w:hint="eastAsia"/>
          <w:bCs/>
          <w:sz w:val="16"/>
          <w:szCs w:val="16"/>
          <w:lang w:val="pt-PT"/>
        </w:rPr>
        <w:t>，</w:t>
      </w:r>
      <w:r w:rsidRPr="000D4F2E">
        <w:rPr>
          <w:rFonts w:ascii="宋体" w:hAnsi="宋体" w:hint="eastAsia"/>
          <w:bCs/>
          <w:sz w:val="16"/>
          <w:szCs w:val="16"/>
        </w:rPr>
        <w:t>这个</w:t>
      </w:r>
      <w:r w:rsidRPr="000D4F2E">
        <w:rPr>
          <w:rFonts w:ascii="宋体" w:hAnsi="宋体" w:hint="eastAsia"/>
          <w:bCs/>
          <w:sz w:val="16"/>
          <w:szCs w:val="16"/>
          <w:lang w:val="pt-PT"/>
        </w:rPr>
        <w:t>FileFilter</w:t>
      </w:r>
      <w:r w:rsidRPr="000D4F2E">
        <w:rPr>
          <w:rFonts w:ascii="宋体" w:hAnsi="宋体" w:hint="eastAsia"/>
          <w:bCs/>
          <w:sz w:val="16"/>
          <w:szCs w:val="16"/>
        </w:rPr>
        <w:t>对象就是过虑的策略对象</w:t>
      </w:r>
      <w:r w:rsidRPr="000D4F2E">
        <w:rPr>
          <w:rFonts w:ascii="宋体" w:hAnsi="宋体" w:hint="eastAsia"/>
          <w:bCs/>
          <w:sz w:val="16"/>
          <w:szCs w:val="16"/>
          <w:lang w:val="pt-PT"/>
        </w:rPr>
        <w:t>，</w:t>
      </w:r>
      <w:r w:rsidRPr="000D4F2E">
        <w:rPr>
          <w:rFonts w:ascii="宋体" w:hAnsi="宋体" w:hint="eastAsia"/>
          <w:bCs/>
          <w:sz w:val="16"/>
          <w:szCs w:val="16"/>
        </w:rPr>
        <w:t>不同的人提供不同的</w:t>
      </w:r>
      <w:r w:rsidRPr="000D4F2E">
        <w:rPr>
          <w:rFonts w:ascii="宋体" w:hAnsi="宋体" w:hint="eastAsia"/>
          <w:bCs/>
          <w:sz w:val="16"/>
          <w:szCs w:val="16"/>
          <w:lang w:val="pt-PT"/>
        </w:rPr>
        <w:t>FileFilter</w:t>
      </w:r>
      <w:r w:rsidRPr="000D4F2E">
        <w:rPr>
          <w:rFonts w:ascii="宋体" w:hAnsi="宋体" w:hint="eastAsia"/>
          <w:bCs/>
          <w:sz w:val="16"/>
          <w:szCs w:val="16"/>
        </w:rPr>
        <w:t>实现</w:t>
      </w:r>
      <w:r w:rsidRPr="000D4F2E">
        <w:rPr>
          <w:rFonts w:ascii="宋体" w:hAnsi="宋体" w:hint="eastAsia"/>
          <w:bCs/>
          <w:sz w:val="16"/>
          <w:szCs w:val="16"/>
          <w:lang w:val="pt-PT"/>
        </w:rPr>
        <w:t>，</w:t>
      </w:r>
      <w:r w:rsidRPr="000D4F2E">
        <w:rPr>
          <w:rFonts w:ascii="宋体" w:hAnsi="宋体" w:hint="eastAsia"/>
          <w:bCs/>
          <w:sz w:val="16"/>
          <w:szCs w:val="16"/>
        </w:rPr>
        <w:t>即</w:t>
      </w:r>
      <w:r w:rsidRPr="000D4F2E">
        <w:rPr>
          <w:rFonts w:ascii="宋体" w:hAnsi="宋体" w:hint="eastAsia"/>
          <w:bCs/>
          <w:sz w:val="16"/>
          <w:szCs w:val="16"/>
        </w:rPr>
        <w:t>提供了不同的过滤策略。</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import java.io.File;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java.io.FileInputStream;</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java.io.FileOutputStream;</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java.io.FilenameFilter;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java.io.IOException;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java.io.InputStream;</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import java.io.OutputStream;</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public class Jad2Java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public static voi</w:t>
      </w:r>
      <w:r w:rsidRPr="000D4F2E">
        <w:rPr>
          <w:rFonts w:ascii="宋体" w:hAnsi="宋体" w:hint="eastAsia"/>
          <w:bCs/>
          <w:sz w:val="16"/>
          <w:szCs w:val="16"/>
        </w:rPr>
        <w:t>d main(String[] args) throws Exception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 srcDir = new File("java");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if(!(srcDir.exists() &amp;&amp; srcDir.isDirectory()))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throw new Exception("</w:t>
      </w:r>
      <w:r w:rsidRPr="000D4F2E">
        <w:rPr>
          <w:rFonts w:ascii="宋体" w:hAnsi="宋体" w:hint="eastAsia"/>
          <w:bCs/>
          <w:sz w:val="16"/>
          <w:szCs w:val="16"/>
        </w:rPr>
        <w:t>目录不存在</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 files = srcDir.listFiles(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new FilenameFilter(){</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public boolean accept(File dir, </w:t>
      </w:r>
      <w:r w:rsidRPr="000D4F2E">
        <w:rPr>
          <w:rFonts w:ascii="宋体" w:hAnsi="宋体" w:hint="eastAsia"/>
          <w:bCs/>
          <w:sz w:val="16"/>
          <w:szCs w:val="16"/>
        </w:rPr>
        <w:t>String name)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name.endsWith(".java");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System.out.println(files.length);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 destDir = new File("jad");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if(!destDir.exists()) destDir.mkdir();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for(File f :files){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FileInputStream  fis = new FileInputStream(</w:t>
      </w:r>
      <w:r w:rsidRPr="000D4F2E">
        <w:rPr>
          <w:rFonts w:ascii="宋体" w:hAnsi="宋体" w:hint="eastAsia"/>
          <w:bCs/>
          <w:sz w:val="16"/>
          <w:szCs w:val="16"/>
        </w:rPr>
        <w:t>f);</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String destFileName = f.getName().replaceAll("\\.java$", ".jad");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FileOutputStream fos = new FileOutputStream(new File(destDir,destFileName));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copy(fis,fos);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fis.close();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fos.close();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private static void copy(InputStream ips,Ou</w:t>
      </w:r>
      <w:r w:rsidRPr="000D4F2E">
        <w:rPr>
          <w:rFonts w:ascii="宋体" w:hAnsi="宋体" w:hint="eastAsia"/>
          <w:bCs/>
          <w:sz w:val="16"/>
          <w:szCs w:val="16"/>
        </w:rPr>
        <w:t>tputStream ops) throws Exception{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int len = 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byte[] buf = new byte[1024];</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while((len = ips.read(buf)) != -1){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ops.write(buf,0,len);</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由本题总结的思想及策略模式的解析：</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class jad2java{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1. </w:t>
      </w:r>
      <w:r w:rsidRPr="000D4F2E">
        <w:rPr>
          <w:rFonts w:ascii="宋体" w:hAnsi="宋体" w:hint="eastAsia"/>
          <w:bCs/>
          <w:sz w:val="16"/>
          <w:szCs w:val="16"/>
        </w:rPr>
        <w:t>得到某个目录下的所有的</w:t>
      </w:r>
      <w:r w:rsidRPr="000D4F2E">
        <w:rPr>
          <w:rFonts w:ascii="宋体" w:hAnsi="宋体" w:hint="eastAsia"/>
          <w:bCs/>
          <w:sz w:val="16"/>
          <w:szCs w:val="16"/>
        </w:rPr>
        <w:t>java</w:t>
      </w:r>
      <w:r w:rsidRPr="000D4F2E">
        <w:rPr>
          <w:rFonts w:ascii="宋体" w:hAnsi="宋体" w:hint="eastAsia"/>
          <w:bCs/>
          <w:sz w:val="16"/>
          <w:szCs w:val="16"/>
        </w:rPr>
        <w:t>文件集合</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1.1 </w:t>
      </w:r>
      <w:r w:rsidRPr="000D4F2E">
        <w:rPr>
          <w:rFonts w:ascii="宋体" w:hAnsi="宋体" w:hint="eastAsia"/>
          <w:bCs/>
          <w:sz w:val="16"/>
          <w:szCs w:val="16"/>
        </w:rPr>
        <w:t>得到目录</w:t>
      </w:r>
      <w:r w:rsidRPr="000D4F2E">
        <w:rPr>
          <w:rFonts w:ascii="宋体" w:hAnsi="宋体" w:hint="eastAsia"/>
          <w:bCs/>
          <w:sz w:val="16"/>
          <w:szCs w:val="16"/>
        </w:rPr>
        <w:t xml:space="preserve"> File srcDir = new File("d:\\ja</w:t>
      </w:r>
      <w:r w:rsidRPr="000D4F2E">
        <w:rPr>
          <w:rFonts w:ascii="宋体" w:hAnsi="宋体" w:hint="eastAsia"/>
          <w:bCs/>
          <w:sz w:val="16"/>
          <w:szCs w:val="16"/>
        </w:rPr>
        <w:t>va");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1.2 </w:t>
      </w:r>
      <w:r w:rsidRPr="000D4F2E">
        <w:rPr>
          <w:rFonts w:ascii="宋体" w:hAnsi="宋体" w:hint="eastAsia"/>
          <w:bCs/>
          <w:sz w:val="16"/>
          <w:szCs w:val="16"/>
        </w:rPr>
        <w:t>得到目录下的所有</w:t>
      </w:r>
      <w:r w:rsidRPr="000D4F2E">
        <w:rPr>
          <w:rFonts w:ascii="宋体" w:hAnsi="宋体" w:hint="eastAsia"/>
          <w:bCs/>
          <w:sz w:val="16"/>
          <w:szCs w:val="16"/>
        </w:rPr>
        <w:t>java</w:t>
      </w:r>
      <w:r w:rsidRPr="000D4F2E">
        <w:rPr>
          <w:rFonts w:ascii="宋体" w:hAnsi="宋体" w:hint="eastAsia"/>
          <w:bCs/>
          <w:sz w:val="16"/>
          <w:szCs w:val="16"/>
        </w:rPr>
        <w:t>文件：</w:t>
      </w:r>
      <w:r w:rsidRPr="000D4F2E">
        <w:rPr>
          <w:rFonts w:ascii="宋体" w:hAnsi="宋体" w:hint="eastAsia"/>
          <w:bCs/>
          <w:sz w:val="16"/>
          <w:szCs w:val="16"/>
        </w:rPr>
        <w:t>File[] files = srcDir.listFiles(new MyFileFilter());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1.3 </w:t>
      </w:r>
      <w:r w:rsidRPr="000D4F2E">
        <w:rPr>
          <w:rFonts w:ascii="宋体" w:hAnsi="宋体" w:hint="eastAsia"/>
          <w:bCs/>
          <w:sz w:val="16"/>
          <w:szCs w:val="16"/>
        </w:rPr>
        <w:t>只想得到</w:t>
      </w:r>
      <w:r w:rsidRPr="000D4F2E">
        <w:rPr>
          <w:rFonts w:ascii="宋体" w:hAnsi="宋体" w:hint="eastAsia"/>
          <w:bCs/>
          <w:sz w:val="16"/>
          <w:szCs w:val="16"/>
        </w:rPr>
        <w:t>.java</w:t>
      </w:r>
      <w:r w:rsidRPr="000D4F2E">
        <w:rPr>
          <w:rFonts w:ascii="宋体" w:hAnsi="宋体" w:hint="eastAsia"/>
          <w:bCs/>
          <w:sz w:val="16"/>
          <w:szCs w:val="16"/>
        </w:rPr>
        <w:t>的文件：</w:t>
      </w:r>
      <w:r w:rsidRPr="000D4F2E">
        <w:rPr>
          <w:rFonts w:ascii="宋体" w:hAnsi="宋体" w:hint="eastAsia"/>
          <w:bCs/>
          <w:sz w:val="16"/>
          <w:szCs w:val="16"/>
        </w:rPr>
        <w:t xml:space="preserve"> class MyFileFilter implememyts FileFilter{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public boolean accept(File pathname){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return pathname.getName().endsWith(".java")</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2.</w:t>
      </w:r>
      <w:r w:rsidRPr="000D4F2E">
        <w:rPr>
          <w:rFonts w:ascii="宋体" w:hAnsi="宋体" w:hint="eastAsia"/>
          <w:bCs/>
          <w:sz w:val="16"/>
          <w:szCs w:val="16"/>
        </w:rPr>
        <w:t>将每个文件复制到另</w:t>
      </w:r>
      <w:r w:rsidRPr="000D4F2E">
        <w:rPr>
          <w:rFonts w:ascii="宋体" w:hAnsi="宋体" w:hint="eastAsia"/>
          <w:bCs/>
          <w:sz w:val="16"/>
          <w:szCs w:val="16"/>
        </w:rPr>
        <w:t>外一个目录，并改扩展名</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2.1 </w:t>
      </w:r>
      <w:r w:rsidRPr="000D4F2E">
        <w:rPr>
          <w:rFonts w:ascii="宋体" w:hAnsi="宋体" w:hint="eastAsia"/>
          <w:bCs/>
          <w:sz w:val="16"/>
          <w:szCs w:val="16"/>
        </w:rPr>
        <w:t>得到目标目录，如果目标目录不存在，则创建之</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2.2 </w:t>
      </w:r>
      <w:r w:rsidRPr="000D4F2E">
        <w:rPr>
          <w:rFonts w:ascii="宋体" w:hAnsi="宋体" w:hint="eastAsia"/>
          <w:bCs/>
          <w:sz w:val="16"/>
          <w:szCs w:val="16"/>
        </w:rPr>
        <w:t>根据源文件名得到目标文件名，注意要用正则表达式，注意</w:t>
      </w:r>
      <w:r w:rsidRPr="000D4F2E">
        <w:rPr>
          <w:rFonts w:ascii="宋体" w:hAnsi="宋体" w:hint="eastAsia"/>
          <w:bCs/>
          <w:sz w:val="16"/>
          <w:szCs w:val="16"/>
        </w:rPr>
        <w:t>.</w:t>
      </w:r>
      <w:r w:rsidRPr="000D4F2E">
        <w:rPr>
          <w:rFonts w:ascii="宋体" w:hAnsi="宋体" w:hint="eastAsia"/>
          <w:bCs/>
          <w:sz w:val="16"/>
          <w:szCs w:val="16"/>
        </w:rPr>
        <w:t>的转义。</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2.3 </w:t>
      </w:r>
      <w:r w:rsidRPr="000D4F2E">
        <w:rPr>
          <w:rFonts w:ascii="宋体" w:hAnsi="宋体" w:hint="eastAsia"/>
          <w:bCs/>
          <w:sz w:val="16"/>
          <w:szCs w:val="16"/>
        </w:rPr>
        <w:t>根据表示目录的</w:t>
      </w:r>
      <w:r w:rsidRPr="000D4F2E">
        <w:rPr>
          <w:rFonts w:ascii="宋体" w:hAnsi="宋体" w:hint="eastAsia"/>
          <w:bCs/>
          <w:sz w:val="16"/>
          <w:szCs w:val="16"/>
        </w:rPr>
        <w:t>File</w:t>
      </w:r>
      <w:r w:rsidRPr="000D4F2E">
        <w:rPr>
          <w:rFonts w:ascii="宋体" w:hAnsi="宋体" w:hint="eastAsia"/>
          <w:bCs/>
          <w:sz w:val="16"/>
          <w:szCs w:val="16"/>
        </w:rPr>
        <w:t>和目标文件名的字符串，得到表示目标文件的</w:t>
      </w:r>
      <w:r w:rsidRPr="000D4F2E">
        <w:rPr>
          <w:rFonts w:ascii="宋体" w:hAnsi="宋体" w:hint="eastAsia"/>
          <w:bCs/>
          <w:sz w:val="16"/>
          <w:szCs w:val="16"/>
        </w:rPr>
        <w:t>File</w:t>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要在硬盘中准确地创建出一个文件，需要知道文件名和文件的目录。</w:t>
      </w: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2.4 </w:t>
      </w:r>
      <w:r w:rsidRPr="000D4F2E">
        <w:rPr>
          <w:rFonts w:ascii="宋体" w:hAnsi="宋体" w:hint="eastAsia"/>
          <w:bCs/>
          <w:sz w:val="16"/>
          <w:szCs w:val="16"/>
        </w:rPr>
        <w:t>将源文件的流拷贝成目标文件流，拷贝方法独立成为一个方法，方法的参数采用抽象流的形式。</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方法接受的参数类型尽量面向父类，越抽象越好，这样适应面更宽广。</w:t>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分析</w:t>
      </w:r>
      <w:r w:rsidRPr="000D4F2E">
        <w:rPr>
          <w:rFonts w:ascii="宋体" w:hAnsi="宋体" w:hint="eastAsia"/>
          <w:bCs/>
          <w:sz w:val="16"/>
          <w:szCs w:val="16"/>
        </w:rPr>
        <w:t>listFi</w:t>
      </w:r>
      <w:r w:rsidRPr="000D4F2E">
        <w:rPr>
          <w:rFonts w:ascii="宋体" w:hAnsi="宋体" w:hint="eastAsia"/>
          <w:bCs/>
          <w:sz w:val="16"/>
          <w:szCs w:val="16"/>
        </w:rPr>
        <w:t>les</w:t>
      </w:r>
      <w:r w:rsidRPr="000D4F2E">
        <w:rPr>
          <w:rFonts w:ascii="宋体" w:hAnsi="宋体" w:hint="eastAsia"/>
          <w:bCs/>
          <w:sz w:val="16"/>
          <w:szCs w:val="16"/>
        </w:rPr>
        <w:t>方法内部的策略模式实现原理</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File[] listFiles(FileFilter filter){</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File[] files = listFiles();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lastRenderedPageBreak/>
        <w:tab/>
      </w:r>
      <w:r w:rsidRPr="000D4F2E">
        <w:rPr>
          <w:rFonts w:ascii="宋体" w:hAnsi="宋体" w:hint="eastAsia"/>
          <w:bCs/>
          <w:sz w:val="16"/>
          <w:szCs w:val="16"/>
        </w:rPr>
        <w:t>//Arraylist acceptedFilesList = new ArrayList();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File[] acceptedFiles = new File[files.length];</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int pos = 0;</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for(File file: files){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boolean accepted = filter.accept(fi</w:t>
      </w:r>
      <w:r w:rsidRPr="000D4F2E">
        <w:rPr>
          <w:rFonts w:ascii="宋体" w:hAnsi="宋体" w:hint="eastAsia"/>
          <w:bCs/>
          <w:sz w:val="16"/>
          <w:szCs w:val="16"/>
        </w:rPr>
        <w:t>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if(accepted){</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//acceptedFilesList.add(file);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acceptedFiles[pos++] = file;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w:t>
      </w:r>
      <w:r w:rsidRPr="000D4F2E">
        <w:rPr>
          <w:rFonts w:ascii="宋体" w:hAnsi="宋体" w:hint="eastAsia"/>
          <w:bCs/>
          <w:sz w:val="16"/>
          <w:szCs w:val="16"/>
        </w:rPr>
        <w:tab/>
      </w: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Arrays.copyOf(acceptedFiles,pos);</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//return (File[])accpetedFilesList.toArray();</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编写一个截取字符串的函数，输入为一个字符串和字节数，输出为按字节截取的字符串，但要保证汉字不被截取半个，如“我</w:t>
      </w:r>
      <w:r w:rsidRPr="000D4F2E">
        <w:rPr>
          <w:rFonts w:ascii="宋体" w:hAnsi="宋体" w:hint="eastAsia"/>
          <w:b/>
          <w:bCs/>
          <w:sz w:val="16"/>
          <w:szCs w:val="16"/>
          <w:lang w:val="pt-PT"/>
        </w:rPr>
        <w:t>ABC</w:t>
      </w:r>
      <w:r w:rsidRPr="000D4F2E">
        <w:rPr>
          <w:rFonts w:ascii="宋体" w:hAnsi="宋体" w:hint="eastAsia"/>
          <w:b/>
          <w:bCs/>
          <w:sz w:val="16"/>
          <w:szCs w:val="16"/>
          <w:lang w:val="pt-PT"/>
        </w:rPr>
        <w:t>”，</w:t>
      </w:r>
      <w:r w:rsidRPr="000D4F2E">
        <w:rPr>
          <w:rFonts w:ascii="宋体" w:hAnsi="宋体" w:hint="eastAsia"/>
          <w:b/>
          <w:bCs/>
          <w:sz w:val="16"/>
          <w:szCs w:val="16"/>
          <w:lang w:val="pt-PT"/>
        </w:rPr>
        <w:t>4</w:t>
      </w:r>
      <w:r w:rsidRPr="000D4F2E">
        <w:rPr>
          <w:rFonts w:ascii="宋体" w:hAnsi="宋体" w:hint="eastAsia"/>
          <w:b/>
          <w:bCs/>
          <w:sz w:val="16"/>
          <w:szCs w:val="16"/>
          <w:lang w:val="pt-PT"/>
        </w:rPr>
        <w:t>，应该截取“我</w:t>
      </w:r>
      <w:r w:rsidRPr="000D4F2E">
        <w:rPr>
          <w:rFonts w:ascii="宋体" w:hAnsi="宋体" w:hint="eastAsia"/>
          <w:b/>
          <w:bCs/>
          <w:sz w:val="16"/>
          <w:szCs w:val="16"/>
          <w:lang w:val="pt-PT"/>
        </w:rPr>
        <w:t>AB</w:t>
      </w:r>
      <w:r w:rsidRPr="000D4F2E">
        <w:rPr>
          <w:rFonts w:ascii="宋体" w:hAnsi="宋体" w:hint="eastAsia"/>
          <w:b/>
          <w:bCs/>
          <w:sz w:val="16"/>
          <w:szCs w:val="16"/>
          <w:lang w:val="pt-PT"/>
        </w:rPr>
        <w:t>”，</w:t>
      </w:r>
      <w:r w:rsidRPr="000D4F2E">
        <w:rPr>
          <w:rFonts w:ascii="宋体" w:hAnsi="宋体" w:hint="eastAsia"/>
          <w:b/>
          <w:bCs/>
          <w:sz w:val="16"/>
          <w:szCs w:val="16"/>
          <w:lang w:val="pt-PT"/>
        </w:rPr>
        <w:t>输入“我</w:t>
      </w:r>
      <w:r w:rsidRPr="000D4F2E">
        <w:rPr>
          <w:rFonts w:ascii="宋体" w:hAnsi="宋体" w:hint="eastAsia"/>
          <w:b/>
          <w:bCs/>
          <w:sz w:val="16"/>
          <w:szCs w:val="16"/>
          <w:lang w:val="pt-PT"/>
        </w:rPr>
        <w:t>ABC</w:t>
      </w:r>
      <w:r w:rsidRPr="000D4F2E">
        <w:rPr>
          <w:rFonts w:ascii="宋体" w:hAnsi="宋体" w:hint="eastAsia"/>
          <w:b/>
          <w:bCs/>
          <w:sz w:val="16"/>
          <w:szCs w:val="16"/>
          <w:lang w:val="pt-PT"/>
        </w:rPr>
        <w:t>汉</w:t>
      </w:r>
      <w:r w:rsidRPr="000D4F2E">
        <w:rPr>
          <w:rFonts w:ascii="宋体" w:hAnsi="宋体" w:hint="eastAsia"/>
          <w:b/>
          <w:bCs/>
          <w:sz w:val="16"/>
          <w:szCs w:val="16"/>
          <w:lang w:val="pt-PT"/>
        </w:rPr>
        <w:t>DEF</w:t>
      </w:r>
      <w:r w:rsidRPr="000D4F2E">
        <w:rPr>
          <w:rFonts w:ascii="宋体" w:hAnsi="宋体" w:hint="eastAsia"/>
          <w:b/>
          <w:bCs/>
          <w:sz w:val="16"/>
          <w:szCs w:val="16"/>
          <w:lang w:val="pt-PT"/>
        </w:rPr>
        <w:t>”，</w:t>
      </w:r>
      <w:r w:rsidRPr="000D4F2E">
        <w:rPr>
          <w:rFonts w:ascii="宋体" w:hAnsi="宋体" w:hint="eastAsia"/>
          <w:b/>
          <w:bCs/>
          <w:sz w:val="16"/>
          <w:szCs w:val="16"/>
          <w:lang w:val="pt-PT"/>
        </w:rPr>
        <w:t>6</w:t>
      </w:r>
      <w:r w:rsidRPr="000D4F2E">
        <w:rPr>
          <w:rFonts w:ascii="宋体" w:hAnsi="宋体" w:hint="eastAsia"/>
          <w:b/>
          <w:bCs/>
          <w:sz w:val="16"/>
          <w:szCs w:val="16"/>
          <w:lang w:val="pt-PT"/>
        </w:rPr>
        <w:t>，应该输出“我</w:t>
      </w:r>
      <w:r w:rsidRPr="000D4F2E">
        <w:rPr>
          <w:rFonts w:ascii="宋体" w:hAnsi="宋体" w:hint="eastAsia"/>
          <w:b/>
          <w:bCs/>
          <w:sz w:val="16"/>
          <w:szCs w:val="16"/>
          <w:lang w:val="pt-PT"/>
        </w:rPr>
        <w:t>ABC</w:t>
      </w:r>
      <w:r w:rsidRPr="000D4F2E">
        <w:rPr>
          <w:rFonts w:ascii="宋体" w:hAnsi="宋体" w:hint="eastAsia"/>
          <w:b/>
          <w:bCs/>
          <w:sz w:val="16"/>
          <w:szCs w:val="16"/>
          <w:lang w:val="pt-PT"/>
        </w:rPr>
        <w:t>”，而不是“我</w:t>
      </w:r>
      <w:r w:rsidRPr="000D4F2E">
        <w:rPr>
          <w:rFonts w:ascii="宋体" w:hAnsi="宋体" w:hint="eastAsia"/>
          <w:b/>
          <w:bCs/>
          <w:sz w:val="16"/>
          <w:szCs w:val="16"/>
          <w:lang w:val="pt-PT"/>
        </w:rPr>
        <w:t>ABC+</w:t>
      </w:r>
      <w:r w:rsidRPr="000D4F2E">
        <w:rPr>
          <w:rFonts w:ascii="宋体" w:hAnsi="宋体" w:hint="eastAsia"/>
          <w:b/>
          <w:bCs/>
          <w:sz w:val="16"/>
          <w:szCs w:val="16"/>
          <w:lang w:val="pt-PT"/>
        </w:rPr>
        <w:t>汉的半个”。</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答：</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首先要了解中文字符有多种编码及各种编码的特征。</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 xml:space="preserve">    </w:t>
      </w:r>
      <w:r w:rsidRPr="000D4F2E">
        <w:rPr>
          <w:rFonts w:ascii="宋体" w:hAnsi="宋体" w:hint="eastAsia"/>
          <w:bCs/>
          <w:color w:val="0000FF"/>
          <w:sz w:val="16"/>
          <w:szCs w:val="16"/>
        </w:rPr>
        <w:t>假设</w:t>
      </w:r>
      <w:r w:rsidRPr="000D4F2E">
        <w:rPr>
          <w:rFonts w:ascii="宋体" w:hAnsi="宋体" w:hint="eastAsia"/>
          <w:bCs/>
          <w:color w:val="0000FF"/>
          <w:sz w:val="16"/>
          <w:szCs w:val="16"/>
        </w:rPr>
        <w:t>n</w:t>
      </w:r>
      <w:r w:rsidRPr="000D4F2E">
        <w:rPr>
          <w:rFonts w:ascii="宋体" w:hAnsi="宋体" w:hint="eastAsia"/>
          <w:bCs/>
          <w:color w:val="0000FF"/>
          <w:sz w:val="16"/>
          <w:szCs w:val="16"/>
        </w:rPr>
        <w:t>为要截取的字节数。</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public static void main(String[] args) throws Exception{</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String str = "</w:t>
      </w:r>
      <w:r w:rsidRPr="000D4F2E">
        <w:rPr>
          <w:rFonts w:ascii="宋体" w:hAnsi="宋体" w:hint="eastAsia"/>
          <w:bCs/>
          <w:color w:val="0000FF"/>
          <w:sz w:val="16"/>
          <w:szCs w:val="16"/>
        </w:rPr>
        <w:t>我</w:t>
      </w:r>
      <w:r w:rsidRPr="000D4F2E">
        <w:rPr>
          <w:rFonts w:ascii="宋体" w:hAnsi="宋体" w:hint="eastAsia"/>
          <w:bCs/>
          <w:color w:val="0000FF"/>
          <w:sz w:val="16"/>
          <w:szCs w:val="16"/>
        </w:rPr>
        <w:t>a</w:t>
      </w:r>
      <w:r w:rsidRPr="000D4F2E">
        <w:rPr>
          <w:rFonts w:ascii="宋体" w:hAnsi="宋体" w:hint="eastAsia"/>
          <w:bCs/>
          <w:color w:val="0000FF"/>
          <w:sz w:val="16"/>
          <w:szCs w:val="16"/>
        </w:rPr>
        <w:t>爱中华</w:t>
      </w:r>
      <w:r w:rsidRPr="000D4F2E">
        <w:rPr>
          <w:rFonts w:ascii="宋体" w:hAnsi="宋体" w:hint="eastAsia"/>
          <w:bCs/>
          <w:color w:val="0000FF"/>
          <w:sz w:val="16"/>
          <w:szCs w:val="16"/>
        </w:rPr>
        <w:t>abc def';</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String str = "</w:t>
      </w:r>
      <w:r w:rsidRPr="000D4F2E">
        <w:rPr>
          <w:rFonts w:ascii="宋体" w:hAnsi="宋体" w:hint="eastAsia"/>
          <w:bCs/>
          <w:color w:val="0000FF"/>
          <w:sz w:val="16"/>
          <w:szCs w:val="16"/>
        </w:rPr>
        <w:t>我</w:t>
      </w:r>
      <w:r w:rsidRPr="000D4F2E">
        <w:rPr>
          <w:rFonts w:ascii="宋体" w:hAnsi="宋体" w:hint="eastAsia"/>
          <w:bCs/>
          <w:color w:val="0000FF"/>
          <w:sz w:val="16"/>
          <w:szCs w:val="16"/>
        </w:rPr>
        <w:t>ABC</w:t>
      </w:r>
      <w:r w:rsidRPr="000D4F2E">
        <w:rPr>
          <w:rFonts w:ascii="宋体" w:hAnsi="宋体" w:hint="eastAsia"/>
          <w:bCs/>
          <w:color w:val="0000FF"/>
          <w:sz w:val="16"/>
          <w:szCs w:val="16"/>
        </w:rPr>
        <w:t>汉</w:t>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int num = trimGBK(str.getBytes("GBK"),5);</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System.out</w:t>
      </w:r>
      <w:r w:rsidRPr="000D4F2E">
        <w:rPr>
          <w:rFonts w:ascii="宋体" w:hAnsi="宋体" w:hint="eastAsia"/>
          <w:bCs/>
          <w:color w:val="0000FF"/>
          <w:sz w:val="16"/>
          <w:szCs w:val="16"/>
        </w:rPr>
        <w:t>.println(str.substring(0,num) );</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lastRenderedPageBreak/>
        <w:tab/>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public static int  trimGBK(byte[] buf,int n){</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int num = 0;</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boolean bChineseFirstHalf = false;</w:t>
      </w:r>
    </w:p>
    <w:p w:rsidR="00000000" w:rsidRPr="000D4F2E" w:rsidRDefault="00FC10D3" w:rsidP="000D4F2E">
      <w:pPr>
        <w:contextualSpacing/>
        <w:rPr>
          <w:rFonts w:ascii="宋体" w:hAnsi="宋体" w:hint="eastAsia"/>
          <w:bCs/>
          <w:color w:val="0000FF"/>
          <w:sz w:val="16"/>
          <w:szCs w:val="16"/>
          <w:lang w:val="da-DK"/>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lang w:val="da-DK"/>
        </w:rPr>
        <w:t>for(int i=0;i&lt;n;i++)</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lang w:val="da-DK"/>
        </w:rPr>
        <w:tab/>
      </w:r>
      <w:r w:rsidRPr="000D4F2E">
        <w:rPr>
          <w:rFonts w:ascii="宋体" w:hAnsi="宋体" w:hint="eastAsia"/>
          <w:bCs/>
          <w:color w:val="0000FF"/>
          <w:sz w:val="16"/>
          <w:szCs w:val="16"/>
          <w:lang w:val="da-DK"/>
        </w:rPr>
        <w:tab/>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if(buf[i]&lt;0 &amp;&amp; !bChineseFirstHalf){</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bChineseFirstHalf = true;</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}else{</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num++;</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bChineseFirstHalf = false;</w:t>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ab/>
      </w:r>
      <w:r w:rsidRPr="000D4F2E">
        <w:rPr>
          <w:rFonts w:ascii="宋体" w:hAnsi="宋体" w:hint="eastAsia"/>
          <w:bCs/>
          <w:color w:val="0000FF"/>
          <w:sz w:val="16"/>
          <w:szCs w:val="16"/>
        </w:rPr>
        <w:t>return num;</w:t>
      </w:r>
    </w:p>
    <w:p w:rsidR="00000000" w:rsidRPr="000D4F2E" w:rsidRDefault="00FC10D3" w:rsidP="000D4F2E">
      <w:pPr>
        <w:contextualSpacing/>
        <w:rPr>
          <w:rFonts w:ascii="宋体" w:hAnsi="宋体" w:hint="eastAsia"/>
          <w:bCs/>
          <w:color w:val="0000FF"/>
          <w:sz w:val="16"/>
          <w:szCs w:val="16"/>
        </w:rPr>
      </w:pPr>
      <w:r w:rsidRPr="000D4F2E">
        <w:rPr>
          <w:rFonts w:ascii="宋体" w:hAnsi="宋体" w:hint="eastAsia"/>
          <w:bCs/>
          <w:color w:val="0000FF"/>
          <w:sz w:val="16"/>
          <w:szCs w:val="16"/>
        </w:rPr>
        <w:tab/>
      </w:r>
      <w:r w:rsidRPr="000D4F2E">
        <w:rPr>
          <w:rFonts w:ascii="宋体" w:hAnsi="宋体" w:hint="eastAsia"/>
          <w:bCs/>
          <w:color w:val="0000FF"/>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有一个字符串，其中包含中文字符、英文字符和数字字符，请统计和打印出各个字符的个数。</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rPr>
        <w:t>答</w:t>
      </w:r>
      <w:r w:rsidRPr="000D4F2E">
        <w:rPr>
          <w:rFonts w:ascii="宋体" w:hAnsi="宋体" w:hint="eastAsia"/>
          <w:bCs/>
          <w:sz w:val="16"/>
          <w:szCs w:val="16"/>
          <w:lang w:val="pt-PT"/>
        </w:rPr>
        <w:t>：</w:t>
      </w:r>
      <w:r w:rsidRPr="000D4F2E">
        <w:rPr>
          <w:rFonts w:ascii="宋体" w:hAnsi="宋体" w:hint="eastAsia"/>
          <w:bCs/>
          <w:sz w:val="16"/>
          <w:szCs w:val="16"/>
          <w:lang w:val="pt-PT"/>
        </w:rPr>
        <w:t xml:space="preserve">String content = </w:t>
      </w:r>
      <w:r w:rsidRPr="000D4F2E">
        <w:rPr>
          <w:rFonts w:ascii="宋体" w:hAnsi="宋体" w:hint="eastAsia"/>
          <w:bCs/>
          <w:sz w:val="16"/>
          <w:szCs w:val="16"/>
          <w:lang w:val="pt-PT"/>
        </w:rPr>
        <w:t>“</w:t>
      </w:r>
      <w:r w:rsidRPr="000D4F2E">
        <w:rPr>
          <w:rFonts w:ascii="宋体" w:hAnsi="宋体" w:hint="eastAsia"/>
          <w:bCs/>
          <w:sz w:val="16"/>
          <w:szCs w:val="16"/>
        </w:rPr>
        <w:t>中国</w:t>
      </w:r>
      <w:r w:rsidRPr="000D4F2E">
        <w:rPr>
          <w:rFonts w:ascii="宋体" w:hAnsi="宋体" w:hint="eastAsia"/>
          <w:bCs/>
          <w:sz w:val="16"/>
          <w:szCs w:val="16"/>
          <w:lang w:val="pt-PT"/>
        </w:rPr>
        <w:t>aadf</w:t>
      </w:r>
      <w:r w:rsidRPr="000D4F2E">
        <w:rPr>
          <w:rFonts w:ascii="宋体" w:hAnsi="宋体" w:hint="eastAsia"/>
          <w:bCs/>
          <w:sz w:val="16"/>
          <w:szCs w:val="16"/>
        </w:rPr>
        <w:t>的</w:t>
      </w:r>
      <w:r w:rsidRPr="000D4F2E">
        <w:rPr>
          <w:rFonts w:ascii="宋体" w:hAnsi="宋体" w:hint="eastAsia"/>
          <w:bCs/>
          <w:sz w:val="16"/>
          <w:szCs w:val="16"/>
          <w:lang w:val="pt-PT"/>
        </w:rPr>
        <w:t>111</w:t>
      </w:r>
      <w:r w:rsidRPr="000D4F2E">
        <w:rPr>
          <w:rFonts w:ascii="宋体" w:hAnsi="宋体" w:hint="eastAsia"/>
          <w:bCs/>
          <w:sz w:val="16"/>
          <w:szCs w:val="16"/>
        </w:rPr>
        <w:t>萨</w:t>
      </w:r>
      <w:r w:rsidRPr="000D4F2E">
        <w:rPr>
          <w:rFonts w:ascii="宋体" w:hAnsi="宋体" w:hint="eastAsia"/>
          <w:bCs/>
          <w:sz w:val="16"/>
          <w:szCs w:val="16"/>
          <w:lang w:val="pt-PT"/>
        </w:rPr>
        <w:t>bbb</w:t>
      </w:r>
      <w:r w:rsidRPr="000D4F2E">
        <w:rPr>
          <w:rFonts w:ascii="宋体" w:hAnsi="宋体" w:hint="eastAsia"/>
          <w:bCs/>
          <w:sz w:val="16"/>
          <w:szCs w:val="16"/>
        </w:rPr>
        <w:t>菲的</w:t>
      </w:r>
      <w:r w:rsidRPr="000D4F2E">
        <w:rPr>
          <w:rFonts w:ascii="宋体" w:hAnsi="宋体" w:hint="eastAsia"/>
          <w:bCs/>
          <w:sz w:val="16"/>
          <w:szCs w:val="16"/>
          <w:lang w:val="pt-PT"/>
        </w:rPr>
        <w:t>zz</w:t>
      </w:r>
      <w:r w:rsidRPr="000D4F2E">
        <w:rPr>
          <w:rFonts w:ascii="宋体" w:hAnsi="宋体" w:hint="eastAsia"/>
          <w:bCs/>
          <w:sz w:val="16"/>
          <w:szCs w:val="16"/>
        </w:rPr>
        <w:t>萨菲</w:t>
      </w:r>
      <w:r w:rsidRPr="000D4F2E">
        <w:rPr>
          <w:rFonts w:ascii="宋体" w:hAnsi="宋体" w:hint="eastAsia"/>
          <w:bCs/>
          <w:sz w:val="16"/>
          <w:szCs w:val="16"/>
          <w:lang w:val="pt-PT"/>
        </w:rPr>
        <w:t>”</w:t>
      </w:r>
      <w:r w:rsidRPr="000D4F2E">
        <w:rPr>
          <w:rFonts w:ascii="宋体" w:hAnsi="宋体" w:hint="eastAsia"/>
          <w:bCs/>
          <w:sz w:val="16"/>
          <w:szCs w:val="16"/>
          <w:lang w:val="pt-PT"/>
        </w:rPr>
        <w:t>;</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HashMap map = new HashMap();</w:t>
      </w:r>
    </w:p>
    <w:p w:rsidR="00000000" w:rsidRPr="000D4F2E" w:rsidRDefault="00FC10D3" w:rsidP="000D4F2E">
      <w:pPr>
        <w:contextualSpacing/>
        <w:rPr>
          <w:rFonts w:ascii="宋体" w:hAnsi="宋体" w:hint="eastAsia"/>
          <w:bCs/>
          <w:sz w:val="16"/>
          <w:szCs w:val="16"/>
          <w:lang w:val="pt-PT"/>
        </w:rPr>
      </w:pPr>
      <w:r w:rsidRPr="000D4F2E">
        <w:rPr>
          <w:rFonts w:ascii="宋体" w:hAnsi="宋体" w:hint="eastAsia"/>
          <w:bCs/>
          <w:sz w:val="16"/>
          <w:szCs w:val="16"/>
          <w:lang w:val="pt-PT"/>
        </w:rPr>
        <w:t>for(int i=0;i&lt;content.length;i++)</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ab/>
      </w:r>
      <w:r w:rsidRPr="000D4F2E">
        <w:rPr>
          <w:rFonts w:ascii="宋体" w:hAnsi="宋体" w:hint="eastAsia"/>
          <w:bCs/>
          <w:sz w:val="16"/>
          <w:szCs w:val="16"/>
          <w:lang w:val="pt-BR"/>
        </w:rPr>
        <w:t>char c = content.charAt(i);</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ab/>
      </w:r>
      <w:r w:rsidRPr="000D4F2E">
        <w:rPr>
          <w:rFonts w:ascii="宋体" w:hAnsi="宋体" w:hint="eastAsia"/>
          <w:bCs/>
          <w:sz w:val="16"/>
          <w:szCs w:val="16"/>
          <w:lang w:val="pt-BR"/>
        </w:rPr>
        <w:t>Integer num = map</w:t>
      </w:r>
      <w:r w:rsidRPr="000D4F2E">
        <w:rPr>
          <w:rFonts w:ascii="宋体" w:hAnsi="宋体" w:hint="eastAsia"/>
          <w:bCs/>
          <w:sz w:val="16"/>
          <w:szCs w:val="16"/>
          <w:lang w:val="pt-BR"/>
        </w:rPr>
        <w:t>.get(c);</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ab/>
      </w:r>
      <w:r w:rsidRPr="000D4F2E">
        <w:rPr>
          <w:rFonts w:ascii="宋体" w:hAnsi="宋体" w:hint="eastAsia"/>
          <w:bCs/>
          <w:sz w:val="16"/>
          <w:szCs w:val="16"/>
          <w:lang w:val="pt-BR"/>
        </w:rPr>
        <w:t>if(num == null)</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ab/>
      </w:r>
      <w:r w:rsidRPr="000D4F2E">
        <w:rPr>
          <w:rFonts w:ascii="宋体" w:hAnsi="宋体" w:hint="eastAsia"/>
          <w:bCs/>
          <w:sz w:val="16"/>
          <w:szCs w:val="16"/>
          <w:lang w:val="pt-BR"/>
        </w:rPr>
        <w:tab/>
      </w:r>
      <w:r w:rsidRPr="000D4F2E">
        <w:rPr>
          <w:rFonts w:ascii="宋体" w:hAnsi="宋体" w:hint="eastAsia"/>
          <w:bCs/>
          <w:sz w:val="16"/>
          <w:szCs w:val="16"/>
          <w:lang w:val="pt-BR"/>
        </w:rPr>
        <w:t>num = 1;</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lastRenderedPageBreak/>
        <w:tab/>
      </w:r>
      <w:r w:rsidRPr="000D4F2E">
        <w:rPr>
          <w:rFonts w:ascii="宋体" w:hAnsi="宋体" w:hint="eastAsia"/>
          <w:bCs/>
          <w:sz w:val="16"/>
          <w:szCs w:val="16"/>
          <w:lang w:val="pt-BR"/>
        </w:rPr>
        <w:t>else</w:t>
      </w:r>
    </w:p>
    <w:p w:rsidR="00000000" w:rsidRPr="000D4F2E" w:rsidRDefault="00FC10D3" w:rsidP="000D4F2E">
      <w:pPr>
        <w:contextualSpacing/>
        <w:rPr>
          <w:rFonts w:ascii="宋体" w:hAnsi="宋体" w:hint="eastAsia"/>
          <w:bCs/>
          <w:sz w:val="16"/>
          <w:szCs w:val="16"/>
          <w:lang w:val="pt-BR"/>
        </w:rPr>
      </w:pPr>
      <w:r w:rsidRPr="000D4F2E">
        <w:rPr>
          <w:rFonts w:ascii="宋体" w:hAnsi="宋体" w:hint="eastAsia"/>
          <w:bCs/>
          <w:sz w:val="16"/>
          <w:szCs w:val="16"/>
          <w:lang w:val="pt-BR"/>
        </w:rPr>
        <w:tab/>
      </w:r>
      <w:r w:rsidRPr="000D4F2E">
        <w:rPr>
          <w:rFonts w:ascii="宋体" w:hAnsi="宋体" w:hint="eastAsia"/>
          <w:bCs/>
          <w:sz w:val="16"/>
          <w:szCs w:val="16"/>
          <w:lang w:val="pt-BR"/>
        </w:rPr>
        <w:tab/>
      </w:r>
      <w:r w:rsidRPr="000D4F2E">
        <w:rPr>
          <w:rFonts w:ascii="宋体" w:hAnsi="宋体" w:hint="eastAsia"/>
          <w:bCs/>
          <w:sz w:val="16"/>
          <w:szCs w:val="16"/>
          <w:lang w:val="pt-BR"/>
        </w:rPr>
        <w:t>num = num + 1;</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lang w:val="pt-BR"/>
        </w:rPr>
        <w:tab/>
      </w:r>
      <w:r w:rsidRPr="000D4F2E">
        <w:rPr>
          <w:rFonts w:ascii="宋体" w:hAnsi="宋体" w:hint="eastAsia"/>
          <w:bCs/>
          <w:sz w:val="16"/>
          <w:szCs w:val="16"/>
        </w:rPr>
        <w:t>map.put(c,num);</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for(Map.EntrySet entry : map)</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system.out.println(entry.getkey() + </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w:t>
      </w:r>
      <w:r w:rsidRPr="000D4F2E">
        <w:rPr>
          <w:rFonts w:ascii="宋体" w:hAnsi="宋体" w:hint="eastAsia"/>
          <w:bCs/>
          <w:sz w:val="16"/>
          <w:szCs w:val="16"/>
        </w:rPr>
        <w:t xml:space="preserve"> + entry.getValue());</w:t>
      </w:r>
    </w:p>
    <w:p w:rsidR="00000000" w:rsidRPr="000D4F2E" w:rsidRDefault="00FC10D3" w:rsidP="000D4F2E">
      <w:pPr>
        <w:contextualSpacing/>
        <w:rPr>
          <w:rFonts w:ascii="宋体" w:hAnsi="宋体" w:hint="eastAsia"/>
          <w:bCs/>
          <w:sz w:val="16"/>
          <w:szCs w:val="16"/>
        </w:rPr>
      </w:pPr>
      <w:r w:rsidRPr="000D4F2E">
        <w:rPr>
          <w:rFonts w:ascii="宋体" w:hAnsi="宋体" w:hint="eastAsia"/>
          <w:bCs/>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lang w:val="zh-CN"/>
        </w:rPr>
      </w:pPr>
    </w:p>
    <w:p w:rsidR="00000000" w:rsidRPr="000D4F2E" w:rsidRDefault="00FC10D3" w:rsidP="000D4F2E">
      <w:pPr>
        <w:autoSpaceDE w:val="0"/>
        <w:autoSpaceDN w:val="0"/>
        <w:adjustRightInd w:val="0"/>
        <w:contextualSpacing/>
        <w:jc w:val="left"/>
        <w:rPr>
          <w:rFonts w:ascii="宋体" w:hAnsi="宋体" w:cs="宋体" w:hint="eastAsia"/>
          <w:bCs/>
          <w:kern w:val="0"/>
          <w:sz w:val="16"/>
          <w:szCs w:val="16"/>
          <w:lang w:val="zh-CN"/>
        </w:rPr>
      </w:pPr>
      <w:r w:rsidRPr="000D4F2E">
        <w:rPr>
          <w:rFonts w:ascii="宋体" w:hAnsi="宋体" w:cs="宋体" w:hint="eastAsia"/>
          <w:bCs/>
          <w:kern w:val="0"/>
          <w:sz w:val="16"/>
          <w:szCs w:val="16"/>
          <w:lang w:val="zh-CN"/>
        </w:rPr>
        <w:t>如果一串字符如</w:t>
      </w:r>
      <w:r w:rsidRPr="000D4F2E">
        <w:rPr>
          <w:rFonts w:ascii="宋体" w:hAnsi="宋体" w:cs="宋体" w:hint="eastAsia"/>
          <w:bCs/>
          <w:kern w:val="0"/>
          <w:sz w:val="16"/>
          <w:szCs w:val="16"/>
          <w:lang w:val="zh-CN"/>
        </w:rPr>
        <w:t>"aaaabbc</w:t>
      </w:r>
      <w:r w:rsidRPr="000D4F2E">
        <w:rPr>
          <w:rFonts w:ascii="宋体" w:hAnsi="宋体" w:cs="宋体" w:hint="eastAsia"/>
          <w:bCs/>
          <w:kern w:val="0"/>
          <w:sz w:val="16"/>
          <w:szCs w:val="16"/>
          <w:lang w:val="zh-CN"/>
        </w:rPr>
        <w:t>中国</w:t>
      </w:r>
      <w:r w:rsidRPr="000D4F2E">
        <w:rPr>
          <w:rFonts w:ascii="宋体" w:hAnsi="宋体" w:cs="宋体" w:hint="eastAsia"/>
          <w:bCs/>
          <w:kern w:val="0"/>
          <w:sz w:val="16"/>
          <w:szCs w:val="16"/>
          <w:lang w:val="zh-CN"/>
        </w:rPr>
        <w:t>1512"</w:t>
      </w:r>
      <w:r w:rsidRPr="000D4F2E">
        <w:rPr>
          <w:rFonts w:ascii="宋体" w:hAnsi="宋体" w:cs="宋体" w:hint="eastAsia"/>
          <w:bCs/>
          <w:kern w:val="0"/>
          <w:sz w:val="16"/>
          <w:szCs w:val="16"/>
          <w:lang w:val="zh-CN"/>
        </w:rPr>
        <w:t>要分别统计英文字符的数量，中文字符的数量，和数字字符的数量，假设字符中没有中文字符、英文字符、数字字符之外的其他特</w:t>
      </w:r>
      <w:r w:rsidRPr="000D4F2E">
        <w:rPr>
          <w:rFonts w:ascii="宋体" w:hAnsi="宋体" w:cs="宋体" w:hint="eastAsia"/>
          <w:bCs/>
          <w:kern w:val="0"/>
          <w:sz w:val="16"/>
          <w:szCs w:val="16"/>
          <w:lang w:val="zh-CN"/>
        </w:rPr>
        <w:t>殊字符。</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int engishCount;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int chineseCount;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int digitCount;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for(int i=0;i&lt;str.length;i++)</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char ch = str.charAt(i);</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if(ch&gt;=</w:t>
      </w:r>
      <w:r w:rsidRPr="000D4F2E">
        <w:rPr>
          <w:rFonts w:ascii="宋体" w:hAnsi="宋体" w:cs="宋体" w:hint="eastAsia"/>
          <w:bCs/>
          <w:kern w:val="0"/>
          <w:sz w:val="16"/>
          <w:szCs w:val="16"/>
        </w:rPr>
        <w:t>’</w:t>
      </w:r>
      <w:r w:rsidRPr="000D4F2E">
        <w:rPr>
          <w:rFonts w:ascii="宋体" w:hAnsi="宋体" w:cs="宋体" w:hint="eastAsia"/>
          <w:bCs/>
          <w:kern w:val="0"/>
          <w:sz w:val="16"/>
          <w:szCs w:val="16"/>
        </w:rPr>
        <w:t>0</w:t>
      </w:r>
      <w:r w:rsidRPr="000D4F2E">
        <w:rPr>
          <w:rFonts w:ascii="宋体" w:hAnsi="宋体" w:cs="宋体" w:hint="eastAsia"/>
          <w:bCs/>
          <w:kern w:val="0"/>
          <w:sz w:val="16"/>
          <w:szCs w:val="16"/>
        </w:rPr>
        <w:t>’</w:t>
      </w:r>
      <w:r w:rsidRPr="000D4F2E">
        <w:rPr>
          <w:rFonts w:ascii="宋体" w:hAnsi="宋体" w:cs="宋体" w:hint="eastAsia"/>
          <w:bCs/>
          <w:kern w:val="0"/>
          <w:sz w:val="16"/>
          <w:szCs w:val="16"/>
        </w:rPr>
        <w:t xml:space="preserve"> &amp;&amp; ch&lt;=</w:t>
      </w:r>
      <w:r w:rsidRPr="000D4F2E">
        <w:rPr>
          <w:rFonts w:ascii="宋体" w:hAnsi="宋体" w:cs="宋体" w:hint="eastAsia"/>
          <w:bCs/>
          <w:kern w:val="0"/>
          <w:sz w:val="16"/>
          <w:szCs w:val="16"/>
        </w:rPr>
        <w:t>’</w:t>
      </w:r>
      <w:r w:rsidRPr="000D4F2E">
        <w:rPr>
          <w:rFonts w:ascii="宋体" w:hAnsi="宋体" w:cs="宋体" w:hint="eastAsia"/>
          <w:bCs/>
          <w:kern w:val="0"/>
          <w:sz w:val="16"/>
          <w:szCs w:val="16"/>
        </w:rPr>
        <w:t>9</w:t>
      </w:r>
      <w:r w:rsidRPr="000D4F2E">
        <w:rPr>
          <w:rFonts w:ascii="宋体" w:hAnsi="宋体" w:cs="宋体" w:hint="eastAsia"/>
          <w:bCs/>
          <w:kern w:val="0"/>
          <w:sz w:val="16"/>
          <w:szCs w:val="16"/>
        </w:rPr>
        <w:t>’</w:t>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ab/>
      </w:r>
      <w:r w:rsidRPr="000D4F2E">
        <w:rPr>
          <w:rFonts w:ascii="宋体" w:hAnsi="宋体" w:cs="宋体" w:hint="eastAsia"/>
          <w:bCs/>
          <w:kern w:val="0"/>
          <w:sz w:val="16"/>
          <w:szCs w:val="16"/>
        </w:rPr>
        <w:t>digitCount++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else if((ch&gt;=</w:t>
      </w:r>
      <w:r w:rsidRPr="000D4F2E">
        <w:rPr>
          <w:rFonts w:ascii="宋体" w:hAnsi="宋体" w:cs="宋体" w:hint="eastAsia"/>
          <w:bCs/>
          <w:kern w:val="0"/>
          <w:sz w:val="16"/>
          <w:szCs w:val="16"/>
        </w:rPr>
        <w:t>’</w:t>
      </w:r>
      <w:r w:rsidRPr="000D4F2E">
        <w:rPr>
          <w:rFonts w:ascii="宋体" w:hAnsi="宋体" w:cs="宋体" w:hint="eastAsia"/>
          <w:bCs/>
          <w:kern w:val="0"/>
          <w:sz w:val="16"/>
          <w:szCs w:val="16"/>
        </w:rPr>
        <w:t>a</w:t>
      </w:r>
      <w:r w:rsidRPr="000D4F2E">
        <w:rPr>
          <w:rFonts w:ascii="宋体" w:hAnsi="宋体" w:cs="宋体" w:hint="eastAsia"/>
          <w:bCs/>
          <w:kern w:val="0"/>
          <w:sz w:val="16"/>
          <w:szCs w:val="16"/>
        </w:rPr>
        <w:t>’</w:t>
      </w:r>
      <w:r w:rsidRPr="000D4F2E">
        <w:rPr>
          <w:rFonts w:ascii="宋体" w:hAnsi="宋体" w:cs="宋体" w:hint="eastAsia"/>
          <w:bCs/>
          <w:kern w:val="0"/>
          <w:sz w:val="16"/>
          <w:szCs w:val="16"/>
        </w:rPr>
        <w:t xml:space="preserve"> &amp;&amp; ch&lt;=</w:t>
      </w:r>
      <w:r w:rsidRPr="000D4F2E">
        <w:rPr>
          <w:rFonts w:ascii="宋体" w:hAnsi="宋体" w:cs="宋体" w:hint="eastAsia"/>
          <w:bCs/>
          <w:kern w:val="0"/>
          <w:sz w:val="16"/>
          <w:szCs w:val="16"/>
        </w:rPr>
        <w:t>’</w:t>
      </w:r>
      <w:r w:rsidRPr="000D4F2E">
        <w:rPr>
          <w:rFonts w:ascii="宋体" w:hAnsi="宋体" w:cs="宋体" w:hint="eastAsia"/>
          <w:bCs/>
          <w:kern w:val="0"/>
          <w:sz w:val="16"/>
          <w:szCs w:val="16"/>
        </w:rPr>
        <w:t>z</w:t>
      </w:r>
      <w:r w:rsidRPr="000D4F2E">
        <w:rPr>
          <w:rFonts w:ascii="宋体" w:hAnsi="宋体" w:cs="宋体" w:hint="eastAsia"/>
          <w:bCs/>
          <w:kern w:val="0"/>
          <w:sz w:val="16"/>
          <w:szCs w:val="16"/>
        </w:rPr>
        <w:t>’</w:t>
      </w:r>
      <w:r w:rsidRPr="000D4F2E">
        <w:rPr>
          <w:rFonts w:ascii="宋体" w:hAnsi="宋体" w:cs="宋体" w:hint="eastAsia"/>
          <w:bCs/>
          <w:kern w:val="0"/>
          <w:sz w:val="16"/>
          <w:szCs w:val="16"/>
        </w:rPr>
        <w:t>) || (ch&gt;=</w:t>
      </w:r>
      <w:r w:rsidRPr="000D4F2E">
        <w:rPr>
          <w:rFonts w:ascii="宋体" w:hAnsi="宋体" w:cs="宋体" w:hint="eastAsia"/>
          <w:bCs/>
          <w:kern w:val="0"/>
          <w:sz w:val="16"/>
          <w:szCs w:val="16"/>
        </w:rPr>
        <w:t>’</w:t>
      </w:r>
      <w:r w:rsidRPr="000D4F2E">
        <w:rPr>
          <w:rFonts w:ascii="宋体" w:hAnsi="宋体" w:cs="宋体" w:hint="eastAsia"/>
          <w:bCs/>
          <w:kern w:val="0"/>
          <w:sz w:val="16"/>
          <w:szCs w:val="16"/>
        </w:rPr>
        <w:t>A</w:t>
      </w:r>
      <w:r w:rsidRPr="000D4F2E">
        <w:rPr>
          <w:rFonts w:ascii="宋体" w:hAnsi="宋体" w:cs="宋体" w:hint="eastAsia"/>
          <w:bCs/>
          <w:kern w:val="0"/>
          <w:sz w:val="16"/>
          <w:szCs w:val="16"/>
        </w:rPr>
        <w:t>’</w:t>
      </w:r>
      <w:r w:rsidRPr="000D4F2E">
        <w:rPr>
          <w:rFonts w:ascii="宋体" w:hAnsi="宋体" w:cs="宋体" w:hint="eastAsia"/>
          <w:bCs/>
          <w:kern w:val="0"/>
          <w:sz w:val="16"/>
          <w:szCs w:val="16"/>
        </w:rPr>
        <w:t xml:space="preserve"> &amp;&amp; ch&lt;=</w:t>
      </w:r>
      <w:r w:rsidRPr="000D4F2E">
        <w:rPr>
          <w:rFonts w:ascii="宋体" w:hAnsi="宋体" w:cs="宋体" w:hint="eastAsia"/>
          <w:bCs/>
          <w:kern w:val="0"/>
          <w:sz w:val="16"/>
          <w:szCs w:val="16"/>
        </w:rPr>
        <w:t>’</w:t>
      </w:r>
      <w:r w:rsidRPr="000D4F2E">
        <w:rPr>
          <w:rFonts w:ascii="宋体" w:hAnsi="宋体" w:cs="宋体" w:hint="eastAsia"/>
          <w:bCs/>
          <w:kern w:val="0"/>
          <w:sz w:val="16"/>
          <w:szCs w:val="16"/>
        </w:rPr>
        <w:t>Z</w:t>
      </w:r>
      <w:r w:rsidRPr="000D4F2E">
        <w:rPr>
          <w:rFonts w:ascii="宋体" w:hAnsi="宋体" w:cs="宋体" w:hint="eastAsia"/>
          <w:bCs/>
          <w:kern w:val="0"/>
          <w:sz w:val="16"/>
          <w:szCs w:val="16"/>
        </w:rPr>
        <w:t>’</w:t>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ab/>
      </w:r>
      <w:r w:rsidRPr="000D4F2E">
        <w:rPr>
          <w:rFonts w:ascii="宋体" w:hAnsi="宋体" w:cs="宋体" w:hint="eastAsia"/>
          <w:bCs/>
          <w:kern w:val="0"/>
          <w:sz w:val="16"/>
          <w:szCs w:val="16"/>
        </w:rPr>
        <w:t>engishCount++;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else</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lastRenderedPageBreak/>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ab/>
      </w:r>
      <w:r w:rsidRPr="000D4F2E">
        <w:rPr>
          <w:rFonts w:ascii="宋体" w:hAnsi="宋体" w:cs="宋体" w:hint="eastAsia"/>
          <w:bCs/>
          <w:kern w:val="0"/>
          <w:sz w:val="16"/>
          <w:szCs w:val="16"/>
        </w:rPr>
        <w:t>chineseC</w:t>
      </w:r>
      <w:r w:rsidRPr="000D4F2E">
        <w:rPr>
          <w:rFonts w:ascii="宋体" w:hAnsi="宋体" w:cs="宋体" w:hint="eastAsia"/>
          <w:bCs/>
          <w:kern w:val="0"/>
          <w:sz w:val="16"/>
          <w:szCs w:val="16"/>
        </w:rPr>
        <w:t>ount++;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ab/>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r w:rsidRPr="000D4F2E">
        <w:rPr>
          <w:rFonts w:ascii="宋体" w:hAnsi="宋体" w:cs="宋体" w:hint="eastAsia"/>
          <w:bCs/>
          <w:kern w:val="0"/>
          <w:sz w:val="16"/>
          <w:szCs w:val="16"/>
        </w:rPr>
        <w:t>System.out.println(</w:t>
      </w:r>
      <w:r w:rsidRPr="000D4F2E">
        <w:rPr>
          <w:rFonts w:ascii="宋体" w:hAnsi="宋体" w:cs="宋体" w:hint="eastAsia"/>
          <w:bCs/>
          <w:kern w:val="0"/>
          <w:sz w:val="16"/>
          <w:szCs w:val="16"/>
        </w:rPr>
        <w:t>……………</w:t>
      </w:r>
      <w:r w:rsidRPr="000D4F2E">
        <w:rPr>
          <w:rFonts w:ascii="宋体" w:hAnsi="宋体" w:cs="宋体"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宋体" w:hint="eastAsia"/>
          <w:bCs/>
          <w:kern w:val="0"/>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从类似如下的文本文件中读取出所有的姓名，并打印出重复的姓名和重复的次数，并按重复次数排序：</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1,</w:t>
      </w:r>
      <w:r w:rsidRPr="000D4F2E">
        <w:rPr>
          <w:rFonts w:ascii="宋体" w:hAnsi="宋体" w:hint="eastAsia"/>
          <w:bCs/>
          <w:sz w:val="16"/>
          <w:szCs w:val="16"/>
        </w:rPr>
        <w:t>张三</w:t>
      </w:r>
      <w:r w:rsidRPr="000D4F2E">
        <w:rPr>
          <w:rFonts w:ascii="宋体" w:hAnsi="宋体" w:hint="eastAsia"/>
          <w:bCs/>
          <w:sz w:val="16"/>
          <w:szCs w:val="16"/>
        </w:rPr>
        <w:t>,28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2,</w:t>
      </w:r>
      <w:r w:rsidRPr="000D4F2E">
        <w:rPr>
          <w:rFonts w:ascii="宋体" w:hAnsi="宋体" w:hint="eastAsia"/>
          <w:bCs/>
          <w:sz w:val="16"/>
          <w:szCs w:val="16"/>
        </w:rPr>
        <w:t>李四</w:t>
      </w:r>
      <w:r w:rsidRPr="000D4F2E">
        <w:rPr>
          <w:rFonts w:ascii="宋体" w:hAnsi="宋体" w:hint="eastAsia"/>
          <w:bCs/>
          <w:sz w:val="16"/>
          <w:szCs w:val="16"/>
        </w:rPr>
        <w:t>,35</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3,</w:t>
      </w:r>
      <w:r w:rsidRPr="000D4F2E">
        <w:rPr>
          <w:rFonts w:ascii="宋体" w:hAnsi="宋体" w:hint="eastAsia"/>
          <w:bCs/>
          <w:sz w:val="16"/>
          <w:szCs w:val="16"/>
        </w:rPr>
        <w:t>张三</w:t>
      </w:r>
      <w:r w:rsidRPr="000D4F2E">
        <w:rPr>
          <w:rFonts w:ascii="宋体" w:hAnsi="宋体" w:hint="eastAsia"/>
          <w:bCs/>
          <w:sz w:val="16"/>
          <w:szCs w:val="16"/>
        </w:rPr>
        <w:t>,28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4,</w:t>
      </w:r>
      <w:r w:rsidRPr="000D4F2E">
        <w:rPr>
          <w:rFonts w:ascii="宋体" w:hAnsi="宋体" w:hint="eastAsia"/>
          <w:bCs/>
          <w:sz w:val="16"/>
          <w:szCs w:val="16"/>
        </w:rPr>
        <w:t>王五</w:t>
      </w:r>
      <w:r w:rsidRPr="000D4F2E">
        <w:rPr>
          <w:rFonts w:ascii="宋体" w:hAnsi="宋体" w:hint="eastAsia"/>
          <w:bCs/>
          <w:sz w:val="16"/>
          <w:szCs w:val="16"/>
        </w:rPr>
        <w:t>,35</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5,</w:t>
      </w:r>
      <w:r w:rsidRPr="000D4F2E">
        <w:rPr>
          <w:rFonts w:ascii="宋体" w:hAnsi="宋体" w:hint="eastAsia"/>
          <w:bCs/>
          <w:sz w:val="16"/>
          <w:szCs w:val="16"/>
        </w:rPr>
        <w:t>张三</w:t>
      </w:r>
      <w:r w:rsidRPr="000D4F2E">
        <w:rPr>
          <w:rFonts w:ascii="宋体" w:hAnsi="宋体" w:hint="eastAsia"/>
          <w:bCs/>
          <w:sz w:val="16"/>
          <w:szCs w:val="16"/>
        </w:rPr>
        <w:t>,28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6,</w:t>
      </w:r>
      <w:r w:rsidRPr="000D4F2E">
        <w:rPr>
          <w:rFonts w:ascii="宋体" w:hAnsi="宋体" w:hint="eastAsia"/>
          <w:bCs/>
          <w:sz w:val="16"/>
          <w:szCs w:val="16"/>
        </w:rPr>
        <w:t>李四</w:t>
      </w:r>
      <w:r w:rsidRPr="000D4F2E">
        <w:rPr>
          <w:rFonts w:ascii="宋体" w:hAnsi="宋体" w:hint="eastAsia"/>
          <w:bCs/>
          <w:sz w:val="16"/>
          <w:szCs w:val="16"/>
        </w:rPr>
        <w:t>,35</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7,</w:t>
      </w:r>
      <w:r w:rsidRPr="000D4F2E">
        <w:rPr>
          <w:rFonts w:ascii="宋体" w:hAnsi="宋体" w:hint="eastAsia"/>
          <w:bCs/>
          <w:sz w:val="16"/>
          <w:szCs w:val="16"/>
        </w:rPr>
        <w:t>赵六</w:t>
      </w:r>
      <w:r w:rsidRPr="000D4F2E">
        <w:rPr>
          <w:rFonts w:ascii="宋体" w:hAnsi="宋体" w:hint="eastAsia"/>
          <w:bCs/>
          <w:sz w:val="16"/>
          <w:szCs w:val="16"/>
        </w:rPr>
        <w:t>,28</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8,</w:t>
      </w:r>
      <w:r w:rsidRPr="000D4F2E">
        <w:rPr>
          <w:rFonts w:ascii="宋体" w:hAnsi="宋体" w:hint="eastAsia"/>
          <w:bCs/>
          <w:sz w:val="16"/>
          <w:szCs w:val="16"/>
        </w:rPr>
        <w:t>田七</w:t>
      </w:r>
      <w:r w:rsidRPr="000D4F2E">
        <w:rPr>
          <w:rFonts w:ascii="宋体" w:hAnsi="宋体" w:hint="eastAsia"/>
          <w:bCs/>
          <w:sz w:val="16"/>
          <w:szCs w:val="16"/>
        </w:rPr>
        <w:t>,35</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com.huawei.interview;</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java.io.BufferedReader;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java.io.IOException;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java.io.</w:t>
      </w:r>
      <w:r w:rsidRPr="000D4F2E">
        <w:rPr>
          <w:rFonts w:ascii="宋体" w:hAnsi="宋体" w:cs="Courier New" w:hint="eastAsia"/>
          <w:bCs/>
          <w:kern w:val="0"/>
          <w:sz w:val="16"/>
          <w:szCs w:val="16"/>
        </w:rPr>
        <w:t>InputStream;</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java.io.InputStreamReader;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java.util.Comparator;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java.util.HashMap;</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java.util.Iterator;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java.util.Map;</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import java.util.TreeSet;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GetNameTest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@param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w:t>
      </w:r>
      <w:r w:rsidRPr="000D4F2E">
        <w:rPr>
          <w:rFonts w:ascii="宋体" w:hAnsi="宋体" w:cs="Courier New" w:hint="eastAsia"/>
          <w:bCs/>
          <w:kern w:val="0"/>
          <w:sz w:val="16"/>
          <w:szCs w:val="16"/>
        </w:rPr>
        <w:t>tring[] args)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//InputStream ips = GetNameTest.class.getResourceAsStream("/com/huawei/interview/info.txt");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用上一行注释的代码和下一行的代码都可以，因为</w:t>
      </w:r>
      <w:r w:rsidRPr="000D4F2E">
        <w:rPr>
          <w:rFonts w:ascii="宋体" w:hAnsi="宋体" w:cs="Courier New" w:hint="eastAsia"/>
          <w:bCs/>
          <w:kern w:val="0"/>
          <w:sz w:val="16"/>
          <w:szCs w:val="16"/>
        </w:rPr>
        <w:t>info.txt</w:t>
      </w:r>
      <w:r w:rsidRPr="000D4F2E">
        <w:rPr>
          <w:rFonts w:ascii="宋体" w:hAnsi="宋体" w:cs="Courier New" w:hint="eastAsia"/>
          <w:bCs/>
          <w:kern w:val="0"/>
          <w:sz w:val="16"/>
          <w:szCs w:val="16"/>
        </w:rPr>
        <w:t>与</w:t>
      </w:r>
      <w:r w:rsidRPr="000D4F2E">
        <w:rPr>
          <w:rFonts w:ascii="宋体" w:hAnsi="宋体" w:cs="Courier New" w:hint="eastAsia"/>
          <w:bCs/>
          <w:kern w:val="0"/>
          <w:sz w:val="16"/>
          <w:szCs w:val="16"/>
        </w:rPr>
        <w:t>GetNameTest</w:t>
      </w:r>
      <w:r w:rsidRPr="000D4F2E">
        <w:rPr>
          <w:rFonts w:ascii="宋体" w:hAnsi="宋体" w:cs="Courier New" w:hint="eastAsia"/>
          <w:bCs/>
          <w:kern w:val="0"/>
          <w:sz w:val="16"/>
          <w:szCs w:val="16"/>
        </w:rPr>
        <w:t>类在同一包下面，所以，可以用下面的相对路径形式</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Map results = new HashMap();</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Inp</w:t>
      </w:r>
      <w:r w:rsidRPr="000D4F2E">
        <w:rPr>
          <w:rFonts w:ascii="宋体" w:hAnsi="宋体" w:cs="Courier New" w:hint="eastAsia"/>
          <w:bCs/>
          <w:kern w:val="0"/>
          <w:sz w:val="16"/>
          <w:szCs w:val="16"/>
        </w:rPr>
        <w:t>utStream ips = GetNameTest.class.getResourceAsStream("info.txt");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BufferedReader in = new BufferedReader(new InputStreamReader(ips));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String line = null;</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try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while((line=in.readLine())!=null)</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dealLine</w:t>
      </w:r>
      <w:r w:rsidRPr="000D4F2E">
        <w:rPr>
          <w:rFonts w:ascii="宋体" w:hAnsi="宋体" w:cs="Courier New" w:hint="eastAsia"/>
          <w:bCs/>
          <w:kern w:val="0"/>
          <w:sz w:val="16"/>
          <w:szCs w:val="16"/>
        </w:rPr>
        <w:t>(line,results);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sortResults</w:t>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results);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catch (IOException 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catch block</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e.printStackTrace();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static class User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String name;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Integer 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User(String name,Integer 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this.name = name;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this.valu</w:t>
      </w:r>
      <w:r w:rsidRPr="000D4F2E">
        <w:rPr>
          <w:rFonts w:ascii="宋体" w:hAnsi="宋体" w:cs="Courier New" w:hint="eastAsia"/>
          <w:bCs/>
          <w:kern w:val="0"/>
          <w:sz w:val="16"/>
          <w:szCs w:val="16"/>
        </w:rPr>
        <w:t>e = 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@Override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boolean equals(Object obj)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下面的代码没有执行，说明往</w:t>
      </w:r>
      <w:r w:rsidRPr="000D4F2E">
        <w:rPr>
          <w:rFonts w:ascii="宋体" w:hAnsi="宋体" w:cs="Courier New" w:hint="eastAsia"/>
          <w:bCs/>
          <w:kern w:val="0"/>
          <w:sz w:val="16"/>
          <w:szCs w:val="16"/>
        </w:rPr>
        <w:t>treeset</w:t>
      </w:r>
      <w:r w:rsidRPr="000D4F2E">
        <w:rPr>
          <w:rFonts w:ascii="宋体" w:hAnsi="宋体" w:cs="Courier New" w:hint="eastAsia"/>
          <w:bCs/>
          <w:kern w:val="0"/>
          <w:sz w:val="16"/>
          <w:szCs w:val="16"/>
        </w:rPr>
        <w:t>中增加数据时，不会使用到</w:t>
      </w:r>
      <w:r w:rsidRPr="000D4F2E">
        <w:rPr>
          <w:rFonts w:ascii="宋体" w:hAnsi="宋体" w:cs="Courier New" w:hint="eastAsia"/>
          <w:bCs/>
          <w:kern w:val="0"/>
          <w:sz w:val="16"/>
          <w:szCs w:val="16"/>
        </w:rPr>
        <w:t>equals</w:t>
      </w:r>
      <w:r w:rsidRPr="000D4F2E">
        <w:rPr>
          <w:rFonts w:ascii="宋体" w:hAnsi="宋体" w:cs="Courier New" w:hint="eastAsia"/>
          <w:bCs/>
          <w:kern w:val="0"/>
          <w:sz w:val="16"/>
          <w:szCs w:val="16"/>
        </w:rPr>
        <w:t>方法。</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boolean result = super.equals(obj);</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.println(result);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result;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w:t>
      </w:r>
      <w:r w:rsidRPr="000D4F2E">
        <w:rPr>
          <w:rFonts w:ascii="宋体" w:hAnsi="宋体" w:cs="Courier New" w:hint="eastAsia"/>
          <w:bCs/>
          <w:kern w:val="0"/>
          <w:sz w:val="16"/>
          <w:szCs w:val="16"/>
        </w:rPr>
        <w:t>ivate static void sortResults(Map results)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TreeSet sortedResults = new TreeSet(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new Comparator(){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int compare(Object o1, Object o2)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TODO Auto-generated method stub</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User user1 = (User</w:t>
      </w:r>
      <w:r w:rsidRPr="000D4F2E">
        <w:rPr>
          <w:rFonts w:ascii="宋体" w:hAnsi="宋体" w:cs="Courier New" w:hint="eastAsia"/>
          <w:bCs/>
          <w:kern w:val="0"/>
          <w:sz w:val="16"/>
          <w:szCs w:val="16"/>
        </w:rPr>
        <w:t>)o1;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User user2 = (User)o2;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如果</w:t>
      </w:r>
      <w:r w:rsidRPr="000D4F2E">
        <w:rPr>
          <w:rFonts w:ascii="宋体" w:hAnsi="宋体" w:cs="Courier New" w:hint="eastAsia"/>
          <w:bCs/>
          <w:kern w:val="0"/>
          <w:sz w:val="16"/>
          <w:szCs w:val="16"/>
        </w:rPr>
        <w:t>compareTo</w:t>
      </w:r>
      <w:r w:rsidRPr="000D4F2E">
        <w:rPr>
          <w:rFonts w:ascii="宋体" w:hAnsi="宋体" w:cs="Courier New" w:hint="eastAsia"/>
          <w:bCs/>
          <w:kern w:val="0"/>
          <w:sz w:val="16"/>
          <w:szCs w:val="16"/>
        </w:rPr>
        <w:t>返回结果</w:t>
      </w:r>
      <w:r w:rsidRPr="000D4F2E">
        <w:rPr>
          <w:rFonts w:ascii="宋体" w:hAnsi="宋体" w:cs="Courier New" w:hint="eastAsia"/>
          <w:bCs/>
          <w:kern w:val="0"/>
          <w:sz w:val="16"/>
          <w:szCs w:val="16"/>
        </w:rPr>
        <w:t>0</w:t>
      </w:r>
      <w:r w:rsidRPr="000D4F2E">
        <w:rPr>
          <w:rFonts w:ascii="宋体" w:hAnsi="宋体" w:cs="Courier New" w:hint="eastAsia"/>
          <w:bCs/>
          <w:kern w:val="0"/>
          <w:sz w:val="16"/>
          <w:szCs w:val="16"/>
        </w:rPr>
        <w:t>，则认为两个对象相等，新的对象不会增加到集合中去</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w:t>
      </w:r>
      <w:r w:rsidRPr="000D4F2E">
        <w:rPr>
          <w:rFonts w:ascii="宋体" w:hAnsi="宋体" w:cs="Courier New" w:hint="eastAsia"/>
          <w:bCs/>
          <w:kern w:val="0"/>
          <w:sz w:val="16"/>
          <w:szCs w:val="16"/>
        </w:rPr>
        <w:t>所以，不能直接用下面的代码，否则，那些个数相同的其他姓名就打印不出来。</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 *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user1.value-user2.value;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user1.value&lt;user2.value?-1:user1.value==user2.value?0:</w:t>
      </w:r>
      <w:r w:rsidRPr="000D4F2E">
        <w:rPr>
          <w:rFonts w:ascii="宋体" w:hAnsi="宋体" w:cs="Courier New" w:hint="eastAsia"/>
          <w:bCs/>
          <w:kern w:val="0"/>
          <w:sz w:val="16"/>
          <w:szCs w:val="16"/>
        </w:rPr>
        <w:t>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if(user1.value&lt;user2.value)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}else if(user1.value&gt;user2.value)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}else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user1.name.compareTo(user2.name);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Iterator iterator = result</w:t>
      </w:r>
      <w:r w:rsidRPr="000D4F2E">
        <w:rPr>
          <w:rFonts w:ascii="宋体" w:hAnsi="宋体" w:cs="Courier New" w:hint="eastAsia"/>
          <w:bCs/>
          <w:kern w:val="0"/>
          <w:sz w:val="16"/>
          <w:szCs w:val="16"/>
        </w:rPr>
        <w:t>s.keySet().iterator();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while(iterator.hasNext())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String name = (String)iterator.next();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Integer value = (Integer)results.get(name);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if(value &gt;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sortedResults.add(new User(name,value));</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printResults</w:t>
      </w:r>
      <w:r w:rsidRPr="000D4F2E">
        <w:rPr>
          <w:rFonts w:ascii="宋体" w:hAnsi="宋体" w:cs="Courier New" w:hint="eastAsia"/>
          <w:bCs/>
          <w:kern w:val="0"/>
          <w:sz w:val="16"/>
          <w:szCs w:val="16"/>
        </w:rPr>
        <w:t>(sortedResu</w:t>
      </w:r>
      <w:r w:rsidRPr="000D4F2E">
        <w:rPr>
          <w:rFonts w:ascii="宋体" w:hAnsi="宋体" w:cs="Courier New" w:hint="eastAsia"/>
          <w:bCs/>
          <w:kern w:val="0"/>
          <w:sz w:val="16"/>
          <w:szCs w:val="16"/>
        </w:rPr>
        <w:t>lts);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private static void printResults(TreeSet sortedResults)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Iterator iterator  = sortedResults.iterator();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while(iterator.hasNext())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User user = (User)iterator.next();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.println(user.name + ":" + user.value);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w:t>
      </w:r>
      <w:r w:rsidRPr="000D4F2E">
        <w:rPr>
          <w:rFonts w:ascii="宋体" w:hAnsi="宋体" w:cs="Courier New" w:hint="eastAsia"/>
          <w:bCs/>
          <w:kern w:val="0"/>
          <w:sz w:val="16"/>
          <w:szCs w:val="16"/>
        </w:rPr>
        <w:t>c static void dealLine(String line,Map map)</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if(!"".equals(line.trim()))</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String [] results = line.split(",");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if(results.length == 3)</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String name = results[1];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Integer value = (Integer)map.get(name);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if(value == null) value =</w:t>
      </w:r>
      <w:r w:rsidRPr="000D4F2E">
        <w:rPr>
          <w:rFonts w:ascii="宋体" w:hAnsi="宋体" w:cs="Courier New" w:hint="eastAsia"/>
          <w:bCs/>
          <w:kern w:val="0"/>
          <w:sz w:val="16"/>
          <w:szCs w:val="16"/>
        </w:rPr>
        <w:t xml:space="preserve"> 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map.put(name,value + 1);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w:t>
      </w:r>
      <w:r w:rsidRPr="000D4F2E">
        <w:rPr>
          <w:rFonts w:ascii="宋体" w:hAnsi="宋体" w:hint="eastAsia"/>
          <w:b/>
          <w:bCs/>
          <w:sz w:val="16"/>
          <w:szCs w:val="16"/>
          <w:lang w:val="pt-PT"/>
        </w:rPr>
        <w:t>Singleton</w:t>
      </w:r>
      <w:r w:rsidRPr="000D4F2E">
        <w:rPr>
          <w:rFonts w:ascii="宋体" w:hAnsi="宋体" w:hint="eastAsia"/>
          <w:b/>
          <w:bCs/>
          <w:sz w:val="16"/>
          <w:szCs w:val="16"/>
          <w:lang w:val="pt-PT"/>
        </w:rPr>
        <w:t>出来。</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第一种：饱汉模式</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SingleTon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宋体" w:hint="eastAsia"/>
          <w:bCs/>
          <w:kern w:val="0"/>
          <w:sz w:val="16"/>
          <w:szCs w:val="16"/>
          <w:lang w:val="zh-CN"/>
        </w:rPr>
        <w:t>实例化放在静态代码块里可提高程序的执行效率</w:t>
      </w:r>
      <w:r w:rsidRPr="000D4F2E">
        <w:rPr>
          <w:rFonts w:ascii="宋体" w:hAnsi="宋体" w:cs="宋体" w:hint="eastAsia"/>
          <w:bCs/>
          <w:kern w:val="0"/>
          <w:sz w:val="16"/>
          <w:szCs w:val="16"/>
        </w:rPr>
        <w:t>，</w:t>
      </w:r>
      <w:r w:rsidRPr="000D4F2E">
        <w:rPr>
          <w:rFonts w:ascii="宋体" w:hAnsi="宋体" w:cs="宋体" w:hint="eastAsia"/>
          <w:bCs/>
          <w:kern w:val="0"/>
          <w:sz w:val="16"/>
          <w:szCs w:val="16"/>
          <w:lang w:val="zh-CN"/>
        </w:rPr>
        <w:t>但也可能更占用空间</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final static SingleTon instance = new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SingleTon getInstance</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instance;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第二种：饥汉模式</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SingleTon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static instance = null;//new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synchronized SingleTon getInstance(){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if(instance == null)</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instance = new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w:t>
      </w:r>
      <w:r w:rsidRPr="000D4F2E">
        <w:rPr>
          <w:rFonts w:ascii="宋体" w:hAnsi="宋体" w:cs="Courier New" w:hint="eastAsia"/>
          <w:bCs/>
          <w:kern w:val="0"/>
          <w:sz w:val="16"/>
          <w:szCs w:val="16"/>
        </w:rPr>
        <w:t xml:space="preserve"> instance;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第三种：用枚举</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enum SingleTon{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ONE;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第三：更实际的应用（在什么情况用单例）</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SequenceGenerator{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下面是该类自身的业务功能代码</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int count = 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synchronized int getSequence(){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++count;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lastRenderedPageBreak/>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下面是把该类变成单例的代码</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SequenceGenerator</w:t>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private final static instance = new SequenceGenerator();</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SingleTon getInstance(){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return instance;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第四：</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class MemoryDao</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private HashMap map = new HashMap();</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public void add(Student stu1){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map.pu</w:t>
      </w:r>
      <w:r w:rsidRPr="000D4F2E">
        <w:rPr>
          <w:rFonts w:ascii="宋体" w:hAnsi="宋体" w:cs="Courier New" w:hint="eastAsia"/>
          <w:bCs/>
          <w:kern w:val="0"/>
          <w:sz w:val="16"/>
          <w:szCs w:val="16"/>
        </w:rPr>
        <w:t>t(SequenceGenerator.getInstance().getSequence(),stu1);</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r w:rsidRPr="000D4F2E">
        <w:rPr>
          <w:rFonts w:ascii="宋体" w:hAnsi="宋体" w:cs="Courier New" w:hint="eastAsia"/>
          <w:bCs/>
          <w:kern w:val="0"/>
          <w:sz w:val="16"/>
          <w:szCs w:val="16"/>
        </w:rPr>
        <w:t>把</w:t>
      </w:r>
      <w:r w:rsidRPr="000D4F2E">
        <w:rPr>
          <w:rFonts w:ascii="宋体" w:hAnsi="宋体" w:cs="Courier New" w:hint="eastAsia"/>
          <w:bCs/>
          <w:kern w:val="0"/>
          <w:sz w:val="16"/>
          <w:szCs w:val="16"/>
        </w:rPr>
        <w:t>MemoryDao</w:t>
      </w:r>
      <w:r w:rsidRPr="000D4F2E">
        <w:rPr>
          <w:rFonts w:ascii="宋体" w:hAnsi="宋体" w:cs="Courier New" w:hint="eastAsia"/>
          <w:bCs/>
          <w:kern w:val="0"/>
          <w:sz w:val="16"/>
          <w:szCs w:val="16"/>
        </w:rPr>
        <w:t>变成单例</w:t>
      </w:r>
      <w:r w:rsidRPr="000D4F2E">
        <w:rPr>
          <w:rFonts w:ascii="宋体" w:hAnsi="宋体" w:cs="Courier New" w:hint="eastAsia"/>
          <w:bCs/>
          <w:kern w:val="0"/>
          <w:sz w:val="16"/>
          <w:szCs w:val="16"/>
        </w:rPr>
        <w:t xml:space="preserve">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Singleton</w:t>
      </w:r>
      <w:r w:rsidRPr="000D4F2E">
        <w:rPr>
          <w:rFonts w:ascii="宋体" w:hAnsi="宋体" w:hint="eastAsia"/>
          <w:bCs/>
          <w:sz w:val="16"/>
          <w:szCs w:val="16"/>
        </w:rPr>
        <w:t>模式主要作用是保证在</w:t>
      </w:r>
      <w:r w:rsidRPr="000D4F2E">
        <w:rPr>
          <w:rFonts w:ascii="宋体" w:hAnsi="宋体" w:hint="eastAsia"/>
          <w:bCs/>
          <w:sz w:val="16"/>
          <w:szCs w:val="16"/>
        </w:rPr>
        <w:t>Java</w:t>
      </w:r>
      <w:r w:rsidRPr="000D4F2E">
        <w:rPr>
          <w:rFonts w:ascii="宋体" w:hAnsi="宋体" w:hint="eastAsia"/>
          <w:bCs/>
          <w:sz w:val="16"/>
          <w:szCs w:val="16"/>
        </w:rPr>
        <w:t>应用程序中，一个类</w:t>
      </w:r>
      <w:r w:rsidRPr="000D4F2E">
        <w:rPr>
          <w:rFonts w:ascii="宋体" w:hAnsi="宋体" w:hint="eastAsia"/>
          <w:bCs/>
          <w:sz w:val="16"/>
          <w:szCs w:val="16"/>
        </w:rPr>
        <w:t>Class</w:t>
      </w:r>
      <w:r w:rsidRPr="000D4F2E">
        <w:rPr>
          <w:rFonts w:ascii="宋体" w:hAnsi="宋体" w:hint="eastAsia"/>
          <w:bCs/>
          <w:sz w:val="16"/>
          <w:szCs w:val="16"/>
        </w:rPr>
        <w:t>只有一个实例存在。</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一般</w:t>
      </w:r>
      <w:r w:rsidRPr="000D4F2E">
        <w:rPr>
          <w:rFonts w:ascii="宋体" w:hAnsi="宋体" w:hint="eastAsia"/>
          <w:bCs/>
          <w:sz w:val="16"/>
          <w:szCs w:val="16"/>
        </w:rPr>
        <w:t>Singleton</w:t>
      </w:r>
      <w:r w:rsidRPr="000D4F2E">
        <w:rPr>
          <w:rFonts w:ascii="宋体" w:hAnsi="宋体" w:hint="eastAsia"/>
          <w:bCs/>
          <w:sz w:val="16"/>
          <w:szCs w:val="16"/>
        </w:rPr>
        <w:t>模式通常有几种种形式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第一种形式</w:t>
      </w:r>
      <w:r w:rsidRPr="000D4F2E">
        <w:rPr>
          <w:rFonts w:ascii="宋体" w:hAnsi="宋体" w:hint="eastAsia"/>
          <w:bCs/>
          <w:sz w:val="16"/>
          <w:szCs w:val="16"/>
        </w:rPr>
        <w:t xml:space="preserve">: </w:t>
      </w:r>
      <w:r w:rsidRPr="000D4F2E">
        <w:rPr>
          <w:rFonts w:ascii="宋体" w:hAnsi="宋体" w:hint="eastAsia"/>
          <w:bCs/>
          <w:sz w:val="16"/>
          <w:szCs w:val="16"/>
        </w:rPr>
        <w:t>定义一个类，它的构造函数为</w:t>
      </w:r>
      <w:r w:rsidRPr="000D4F2E">
        <w:rPr>
          <w:rFonts w:ascii="宋体" w:hAnsi="宋体" w:hint="eastAsia"/>
          <w:bCs/>
          <w:sz w:val="16"/>
          <w:szCs w:val="16"/>
        </w:rPr>
        <w:t>private</w:t>
      </w:r>
      <w:r w:rsidRPr="000D4F2E">
        <w:rPr>
          <w:rFonts w:ascii="宋体" w:hAnsi="宋体" w:hint="eastAsia"/>
          <w:bCs/>
          <w:sz w:val="16"/>
          <w:szCs w:val="16"/>
        </w:rPr>
        <w:t>的，它有一个</w:t>
      </w:r>
      <w:r w:rsidRPr="000D4F2E">
        <w:rPr>
          <w:rFonts w:ascii="宋体" w:hAnsi="宋体" w:hint="eastAsia"/>
          <w:bCs/>
          <w:sz w:val="16"/>
          <w:szCs w:val="16"/>
        </w:rPr>
        <w:t>static</w:t>
      </w:r>
      <w:r w:rsidRPr="000D4F2E">
        <w:rPr>
          <w:rFonts w:ascii="宋体" w:hAnsi="宋体" w:hint="eastAsia"/>
          <w:bCs/>
          <w:sz w:val="16"/>
          <w:szCs w:val="16"/>
        </w:rPr>
        <w:t>的</w:t>
      </w:r>
      <w:r w:rsidRPr="000D4F2E">
        <w:rPr>
          <w:rFonts w:ascii="宋体" w:hAnsi="宋体" w:hint="eastAsia"/>
          <w:bCs/>
          <w:sz w:val="16"/>
          <w:szCs w:val="16"/>
        </w:rPr>
        <w:t>private</w:t>
      </w:r>
      <w:r w:rsidRPr="000D4F2E">
        <w:rPr>
          <w:rFonts w:ascii="宋体" w:hAnsi="宋体" w:hint="eastAsia"/>
          <w:bCs/>
          <w:sz w:val="16"/>
          <w:szCs w:val="16"/>
        </w:rPr>
        <w:t>的该</w:t>
      </w:r>
      <w:r w:rsidRPr="000D4F2E">
        <w:rPr>
          <w:rFonts w:ascii="宋体" w:hAnsi="宋体" w:hint="eastAsia"/>
          <w:bCs/>
          <w:sz w:val="16"/>
          <w:szCs w:val="16"/>
        </w:rPr>
        <w:lastRenderedPageBreak/>
        <w:t>类变量，在类初始化时实例话，通过一个</w:t>
      </w:r>
      <w:r w:rsidRPr="000D4F2E">
        <w:rPr>
          <w:rFonts w:ascii="宋体" w:hAnsi="宋体" w:hint="eastAsia"/>
          <w:bCs/>
          <w:sz w:val="16"/>
          <w:szCs w:val="16"/>
        </w:rPr>
        <w:t>public</w:t>
      </w:r>
      <w:r w:rsidRPr="000D4F2E">
        <w:rPr>
          <w:rFonts w:ascii="宋体" w:hAnsi="宋体" w:hint="eastAsia"/>
          <w:bCs/>
          <w:sz w:val="16"/>
          <w:szCs w:val="16"/>
        </w:rPr>
        <w:t>的</w:t>
      </w:r>
      <w:r w:rsidRPr="000D4F2E">
        <w:rPr>
          <w:rFonts w:ascii="宋体" w:hAnsi="宋体" w:hint="eastAsia"/>
          <w:bCs/>
          <w:sz w:val="16"/>
          <w:szCs w:val="16"/>
        </w:rPr>
        <w:t>getInstance</w:t>
      </w:r>
      <w:r w:rsidRPr="000D4F2E">
        <w:rPr>
          <w:rFonts w:ascii="宋体" w:hAnsi="宋体" w:hint="eastAsia"/>
          <w:bCs/>
          <w:sz w:val="16"/>
          <w:szCs w:val="16"/>
        </w:rPr>
        <w:t>方法获取对它的引</w:t>
      </w:r>
      <w:r w:rsidRPr="000D4F2E">
        <w:rPr>
          <w:rFonts w:ascii="宋体" w:hAnsi="宋体" w:hint="eastAsia"/>
          <w:bCs/>
          <w:sz w:val="16"/>
          <w:szCs w:val="16"/>
        </w:rPr>
        <w:t>用</w:t>
      </w:r>
      <w:r w:rsidRPr="000D4F2E">
        <w:rPr>
          <w:rFonts w:ascii="宋体" w:hAnsi="宋体" w:hint="eastAsia"/>
          <w:bCs/>
          <w:sz w:val="16"/>
          <w:szCs w:val="16"/>
        </w:rPr>
        <w:t>,</w:t>
      </w:r>
      <w:r w:rsidRPr="000D4F2E">
        <w:rPr>
          <w:rFonts w:ascii="宋体" w:hAnsi="宋体" w:hint="eastAsia"/>
          <w:bCs/>
          <w:sz w:val="16"/>
          <w:szCs w:val="16"/>
        </w:rPr>
        <w:t>继而调用其中的方法。</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public class Singleton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private Singleton(){}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w:t>
      </w:r>
      <w:r w:rsidRPr="000D4F2E">
        <w:rPr>
          <w:rFonts w:ascii="宋体" w:hAnsi="宋体" w:hint="eastAsia"/>
          <w:bCs/>
          <w:sz w:val="16"/>
          <w:szCs w:val="16"/>
        </w:rPr>
        <w:t>在自己内部定义自己一个实例，是不是很奇怪？</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w:t>
      </w:r>
      <w:r w:rsidRPr="000D4F2E">
        <w:rPr>
          <w:rFonts w:ascii="宋体" w:hAnsi="宋体" w:hint="eastAsia"/>
          <w:bCs/>
          <w:sz w:val="16"/>
          <w:szCs w:val="16"/>
        </w:rPr>
        <w:t>注意这是</w:t>
      </w:r>
      <w:r w:rsidRPr="000D4F2E">
        <w:rPr>
          <w:rFonts w:ascii="宋体" w:hAnsi="宋体" w:hint="eastAsia"/>
          <w:bCs/>
          <w:sz w:val="16"/>
          <w:szCs w:val="16"/>
        </w:rPr>
        <w:t xml:space="preserve">private </w:t>
      </w:r>
      <w:r w:rsidRPr="000D4F2E">
        <w:rPr>
          <w:rFonts w:ascii="宋体" w:hAnsi="宋体" w:hint="eastAsia"/>
          <w:bCs/>
          <w:sz w:val="16"/>
          <w:szCs w:val="16"/>
        </w:rPr>
        <w:t>只供内部调用</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private static Singleton instance = new Singleton();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w:t>
      </w:r>
      <w:r w:rsidRPr="000D4F2E">
        <w:rPr>
          <w:rFonts w:ascii="宋体" w:hAnsi="宋体" w:hint="eastAsia"/>
          <w:bCs/>
          <w:sz w:val="16"/>
          <w:szCs w:val="16"/>
        </w:rPr>
        <w:t>这里提供了一个供外部访问本</w:t>
      </w:r>
      <w:r w:rsidRPr="000D4F2E">
        <w:rPr>
          <w:rFonts w:ascii="宋体" w:hAnsi="宋体" w:hint="eastAsia"/>
          <w:bCs/>
          <w:sz w:val="16"/>
          <w:szCs w:val="16"/>
        </w:rPr>
        <w:t>class</w:t>
      </w:r>
      <w:r w:rsidRPr="000D4F2E">
        <w:rPr>
          <w:rFonts w:ascii="宋体" w:hAnsi="宋体" w:hint="eastAsia"/>
          <w:bCs/>
          <w:sz w:val="16"/>
          <w:szCs w:val="16"/>
        </w:rPr>
        <w:t xml:space="preserve">的静态方法，可以直接访问　　</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public static Singleton ge</w:t>
      </w:r>
      <w:r w:rsidRPr="000D4F2E">
        <w:rPr>
          <w:rFonts w:ascii="宋体" w:hAnsi="宋体" w:hint="eastAsia"/>
          <w:bCs/>
          <w:sz w:val="16"/>
          <w:szCs w:val="16"/>
        </w:rPr>
        <w:t xml:space="preserve">tInstance()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return instance; </w:t>
      </w:r>
      <w:r w:rsidRPr="000D4F2E">
        <w:rPr>
          <w:rFonts w:ascii="宋体" w:hAnsi="宋体" w:hint="eastAsia"/>
          <w:bCs/>
          <w:sz w:val="16"/>
          <w:szCs w:val="16"/>
        </w:rPr>
        <w:t xml:space="preserve">　　</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第二种形式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public class Singleton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private static Singleton instance = null;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public static synchronized Singleton getInstance() {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w:t>
      </w:r>
      <w:r w:rsidRPr="000D4F2E">
        <w:rPr>
          <w:rFonts w:ascii="宋体" w:hAnsi="宋体" w:hint="eastAsia"/>
          <w:bCs/>
          <w:sz w:val="16"/>
          <w:szCs w:val="16"/>
        </w:rPr>
        <w:t xml:space="preserve">这个方法比上面有所改进，不用每次都进行生成对象，只是第一次　　　</w:t>
      </w:r>
      <w:r w:rsidRPr="000D4F2E">
        <w:rPr>
          <w:rFonts w:ascii="宋体" w:hAnsi="宋体" w:hint="eastAsia"/>
          <w:bCs/>
          <w:sz w:val="16"/>
          <w:szCs w:val="16"/>
        </w:rPr>
        <w:t xml:space="preserve"> </w:t>
      </w:r>
      <w:r w:rsidRPr="000D4F2E">
        <w:rPr>
          <w:rFonts w:ascii="宋体" w:hAnsi="宋体" w:hint="eastAsia"/>
          <w:bCs/>
          <w:sz w:val="16"/>
          <w:szCs w:val="16"/>
        </w:rPr>
        <w:t xml:space="preserve">　</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w:t>
      </w:r>
      <w:r w:rsidRPr="000D4F2E">
        <w:rPr>
          <w:rFonts w:ascii="宋体" w:hAnsi="宋体" w:hint="eastAsia"/>
          <w:bCs/>
          <w:sz w:val="16"/>
          <w:szCs w:val="16"/>
        </w:rPr>
        <w:t>使用时生成实例，提高了效率！</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 xml:space="preserve">if (instance==null)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r w:rsidRPr="000D4F2E">
        <w:rPr>
          <w:rFonts w:ascii="宋体" w:hAnsi="宋体" w:hint="eastAsia"/>
          <w:bCs/>
          <w:sz w:val="16"/>
          <w:szCs w:val="16"/>
        </w:rPr>
        <w:t>instance</w:t>
      </w:r>
      <w:r w:rsidRPr="000D4F2E">
        <w:rPr>
          <w:rFonts w:ascii="宋体" w:hAnsi="宋体" w:hint="eastAsia"/>
          <w:bCs/>
          <w:sz w:val="16"/>
          <w:szCs w:val="16"/>
        </w:rPr>
        <w:t>＝</w:t>
      </w:r>
      <w:r w:rsidRPr="000D4F2E">
        <w:rPr>
          <w:rFonts w:ascii="宋体" w:hAnsi="宋体" w:hint="eastAsia"/>
          <w:bCs/>
          <w:sz w:val="16"/>
          <w:szCs w:val="16"/>
        </w:rPr>
        <w:t xml:space="preserve">new Singleton();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ab/>
      </w:r>
      <w:r w:rsidRPr="000D4F2E">
        <w:rPr>
          <w:rFonts w:ascii="宋体" w:hAnsi="宋体" w:hint="eastAsia"/>
          <w:bCs/>
          <w:sz w:val="16"/>
          <w:szCs w:val="16"/>
        </w:rPr>
        <w:t xml:space="preserve">return instance; </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ab/>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其他形式</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定义一个类，它的构造函数为</w:t>
      </w:r>
      <w:r w:rsidRPr="000D4F2E">
        <w:rPr>
          <w:rFonts w:ascii="宋体" w:hAnsi="宋体" w:hint="eastAsia"/>
          <w:bCs/>
          <w:sz w:val="16"/>
          <w:szCs w:val="16"/>
        </w:rPr>
        <w:t>private</w:t>
      </w:r>
      <w:r w:rsidRPr="000D4F2E">
        <w:rPr>
          <w:rFonts w:ascii="宋体" w:hAnsi="宋体" w:hint="eastAsia"/>
          <w:bCs/>
          <w:sz w:val="16"/>
          <w:szCs w:val="16"/>
        </w:rPr>
        <w:t>的，所有方法为</w:t>
      </w:r>
      <w:r w:rsidRPr="000D4F2E">
        <w:rPr>
          <w:rFonts w:ascii="宋体" w:hAnsi="宋体" w:hint="eastAsia"/>
          <w:bCs/>
          <w:sz w:val="16"/>
          <w:szCs w:val="16"/>
        </w:rPr>
        <w:t>static</w:t>
      </w:r>
      <w:r w:rsidRPr="000D4F2E">
        <w:rPr>
          <w:rFonts w:ascii="宋体" w:hAnsi="宋体" w:hint="eastAsia"/>
          <w:bCs/>
          <w:sz w:val="16"/>
          <w:szCs w:val="16"/>
        </w:rPr>
        <w:t>的。</w:t>
      </w:r>
      <w:r w:rsidRPr="000D4F2E">
        <w:rPr>
          <w:rFonts w:ascii="宋体" w:hAnsi="宋体" w:hint="eastAsia"/>
          <w:bCs/>
          <w:sz w:val="16"/>
          <w:szCs w:val="16"/>
        </w:rPr>
        <w:t xml:space="preserve"> </w:t>
      </w:r>
    </w:p>
    <w:p w:rsidR="00000000" w:rsidRPr="000D4F2E" w:rsidRDefault="00FC10D3" w:rsidP="000D4F2E">
      <w:pPr>
        <w:ind w:leftChars="170" w:left="537" w:hanging="180"/>
        <w:contextualSpacing/>
        <w:rPr>
          <w:rFonts w:ascii="宋体" w:hAnsi="宋体" w:hint="eastAsia"/>
          <w:bCs/>
          <w:sz w:val="16"/>
          <w:szCs w:val="16"/>
        </w:rPr>
      </w:pPr>
      <w:r w:rsidRPr="000D4F2E">
        <w:rPr>
          <w:rFonts w:ascii="宋体" w:hAnsi="宋体" w:hint="eastAsia"/>
          <w:bCs/>
          <w:sz w:val="16"/>
          <w:szCs w:val="16"/>
        </w:rPr>
        <w:t>一般认为第一种形式要更加安全些</w:t>
      </w:r>
      <w:r w:rsidRPr="000D4F2E">
        <w:rPr>
          <w:rFonts w:ascii="宋体" w:hAnsi="宋体" w:hint="eastAsia"/>
          <w:bCs/>
          <w:sz w:val="16"/>
          <w:szCs w:val="16"/>
        </w:rPr>
        <w:t xml:space="preserve"> </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lastRenderedPageBreak/>
        <w:t>一个整数，大于</w:t>
      </w:r>
      <w:r w:rsidRPr="000D4F2E">
        <w:rPr>
          <w:rFonts w:ascii="宋体" w:hAnsi="宋体" w:hint="eastAsia"/>
          <w:b/>
          <w:bCs/>
          <w:sz w:val="16"/>
          <w:szCs w:val="16"/>
          <w:lang w:val="pt-PT"/>
        </w:rPr>
        <w:t>0</w:t>
      </w:r>
      <w:r w:rsidRPr="000D4F2E">
        <w:rPr>
          <w:rFonts w:ascii="宋体" w:hAnsi="宋体" w:hint="eastAsia"/>
          <w:b/>
          <w:bCs/>
          <w:sz w:val="16"/>
          <w:szCs w:val="16"/>
          <w:lang w:val="pt-PT"/>
        </w:rPr>
        <w:t>，不用循环和本地变量，按照</w:t>
      </w:r>
      <w:r w:rsidRPr="000D4F2E">
        <w:rPr>
          <w:rFonts w:ascii="宋体" w:hAnsi="宋体" w:hint="eastAsia"/>
          <w:b/>
          <w:bCs/>
          <w:sz w:val="16"/>
          <w:szCs w:val="16"/>
          <w:lang w:val="pt-PT"/>
        </w:rPr>
        <w:t>n</w:t>
      </w:r>
      <w:r w:rsidRPr="000D4F2E">
        <w:rPr>
          <w:rFonts w:ascii="宋体" w:hAnsi="宋体" w:hint="eastAsia"/>
          <w:b/>
          <w:bCs/>
          <w:sz w:val="16"/>
          <w:szCs w:val="16"/>
          <w:lang w:val="pt-PT"/>
        </w:rPr>
        <w:t>，</w:t>
      </w:r>
      <w:r w:rsidRPr="000D4F2E">
        <w:rPr>
          <w:rFonts w:ascii="宋体" w:hAnsi="宋体" w:hint="eastAsia"/>
          <w:b/>
          <w:bCs/>
          <w:sz w:val="16"/>
          <w:szCs w:val="16"/>
          <w:lang w:val="pt-PT"/>
        </w:rPr>
        <w:t>2n</w:t>
      </w:r>
      <w:r w:rsidRPr="000D4F2E">
        <w:rPr>
          <w:rFonts w:ascii="宋体" w:hAnsi="宋体" w:hint="eastAsia"/>
          <w:b/>
          <w:bCs/>
          <w:sz w:val="16"/>
          <w:szCs w:val="16"/>
          <w:lang w:val="pt-PT"/>
        </w:rPr>
        <w:t>，</w:t>
      </w:r>
      <w:r w:rsidRPr="000D4F2E">
        <w:rPr>
          <w:rFonts w:ascii="宋体" w:hAnsi="宋体" w:hint="eastAsia"/>
          <w:b/>
          <w:bCs/>
          <w:sz w:val="16"/>
          <w:szCs w:val="16"/>
          <w:lang w:val="pt-PT"/>
        </w:rPr>
        <w:t>4n</w:t>
      </w:r>
      <w:r w:rsidRPr="000D4F2E">
        <w:rPr>
          <w:rFonts w:ascii="宋体" w:hAnsi="宋体" w:hint="eastAsia"/>
          <w:b/>
          <w:bCs/>
          <w:sz w:val="16"/>
          <w:szCs w:val="16"/>
          <w:lang w:val="pt-PT"/>
        </w:rPr>
        <w:t>，</w:t>
      </w:r>
      <w:r w:rsidRPr="000D4F2E">
        <w:rPr>
          <w:rFonts w:ascii="宋体" w:hAnsi="宋体" w:hint="eastAsia"/>
          <w:b/>
          <w:bCs/>
          <w:sz w:val="16"/>
          <w:szCs w:val="16"/>
          <w:lang w:val="pt-PT"/>
        </w:rPr>
        <w:t>8n</w:t>
      </w:r>
      <w:r w:rsidRPr="000D4F2E">
        <w:rPr>
          <w:rFonts w:ascii="宋体" w:hAnsi="宋体" w:hint="eastAsia"/>
          <w:b/>
          <w:bCs/>
          <w:sz w:val="16"/>
          <w:szCs w:val="16"/>
          <w:lang w:val="pt-PT"/>
        </w:rPr>
        <w:t>的顺序递增，当值大于</w:t>
      </w:r>
      <w:r w:rsidRPr="000D4F2E">
        <w:rPr>
          <w:rFonts w:ascii="宋体" w:hAnsi="宋体" w:hint="eastAsia"/>
          <w:b/>
          <w:bCs/>
          <w:sz w:val="16"/>
          <w:szCs w:val="16"/>
          <w:lang w:val="pt-PT"/>
        </w:rPr>
        <w:t>5000</w:t>
      </w:r>
      <w:r w:rsidRPr="000D4F2E">
        <w:rPr>
          <w:rFonts w:ascii="宋体" w:hAnsi="宋体" w:hint="eastAsia"/>
          <w:b/>
          <w:bCs/>
          <w:sz w:val="16"/>
          <w:szCs w:val="16"/>
          <w:lang w:val="pt-PT"/>
        </w:rPr>
        <w:t>时，把值按照指定顺序输出来。</w:t>
      </w:r>
    </w:p>
    <w:p w:rsidR="00000000" w:rsidRPr="000D4F2E" w:rsidRDefault="00FC10D3" w:rsidP="000D4F2E">
      <w:pPr>
        <w:ind w:leftChars="170" w:left="357"/>
        <w:contextualSpacing/>
        <w:rPr>
          <w:rFonts w:ascii="宋体" w:hAnsi="宋体" w:cs="宋体" w:hint="eastAsia"/>
          <w:bCs/>
          <w:kern w:val="0"/>
          <w:sz w:val="16"/>
          <w:szCs w:val="16"/>
        </w:rPr>
      </w:pPr>
      <w:r w:rsidRPr="000D4F2E">
        <w:rPr>
          <w:rFonts w:ascii="宋体" w:hAnsi="宋体" w:cs="宋体" w:hint="eastAsia"/>
          <w:bCs/>
          <w:kern w:val="0"/>
          <w:sz w:val="16"/>
          <w:szCs w:val="16"/>
        </w:rPr>
        <w:t>例：</w:t>
      </w:r>
      <w:r w:rsidRPr="000D4F2E">
        <w:rPr>
          <w:rFonts w:ascii="宋体" w:hAnsi="宋体" w:cs="宋体" w:hint="eastAsia"/>
          <w:bCs/>
          <w:kern w:val="0"/>
          <w:sz w:val="16"/>
          <w:szCs w:val="16"/>
        </w:rPr>
        <w:t>n=1237</w:t>
      </w:r>
      <w:r w:rsidRPr="000D4F2E">
        <w:rPr>
          <w:rFonts w:ascii="宋体" w:hAnsi="宋体" w:cs="宋体" w:hint="eastAsia"/>
          <w:bCs/>
          <w:kern w:val="0"/>
          <w:sz w:val="16"/>
          <w:szCs w:val="16"/>
        </w:rPr>
        <w:br/>
      </w:r>
      <w:r w:rsidRPr="000D4F2E">
        <w:rPr>
          <w:rFonts w:ascii="宋体" w:hAnsi="宋体" w:cs="宋体" w:hint="eastAsia"/>
          <w:bCs/>
          <w:kern w:val="0"/>
          <w:sz w:val="16"/>
          <w:szCs w:val="16"/>
        </w:rPr>
        <w:t>则输出为：</w:t>
      </w:r>
      <w:r w:rsidRPr="000D4F2E">
        <w:rPr>
          <w:rFonts w:ascii="宋体" w:hAnsi="宋体" w:cs="宋体" w:hint="eastAsia"/>
          <w:bCs/>
          <w:kern w:val="0"/>
          <w:sz w:val="16"/>
          <w:szCs w:val="16"/>
        </w:rPr>
        <w:br/>
      </w:r>
      <w:r w:rsidRPr="000D4F2E">
        <w:rPr>
          <w:rFonts w:ascii="宋体" w:hAnsi="宋体" w:cs="宋体" w:hint="eastAsia"/>
          <w:bCs/>
          <w:kern w:val="0"/>
          <w:sz w:val="16"/>
          <w:szCs w:val="16"/>
        </w:rPr>
        <w:t>1237</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2474</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4948</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9896</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9896</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4948</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2474</w:t>
      </w:r>
      <w:r w:rsidRPr="000D4F2E">
        <w:rPr>
          <w:rFonts w:ascii="宋体" w:hAnsi="宋体" w:cs="宋体" w:hint="eastAsia"/>
          <w:bCs/>
          <w:kern w:val="0"/>
          <w:sz w:val="16"/>
          <w:szCs w:val="16"/>
        </w:rPr>
        <w:t>，</w:t>
      </w:r>
      <w:r w:rsidRPr="000D4F2E">
        <w:rPr>
          <w:rFonts w:ascii="宋体" w:hAnsi="宋体" w:cs="宋体" w:hint="eastAsia"/>
          <w:bCs/>
          <w:kern w:val="0"/>
          <w:sz w:val="16"/>
          <w:szCs w:val="16"/>
        </w:rPr>
        <w:br/>
      </w:r>
      <w:r w:rsidRPr="000D4F2E">
        <w:rPr>
          <w:rFonts w:ascii="宋体" w:hAnsi="宋体" w:cs="宋体" w:hint="eastAsia"/>
          <w:bCs/>
          <w:kern w:val="0"/>
          <w:sz w:val="16"/>
          <w:szCs w:val="16"/>
        </w:rPr>
        <w:t>1237</w:t>
      </w:r>
      <w:r w:rsidRPr="000D4F2E">
        <w:rPr>
          <w:rFonts w:ascii="宋体" w:hAnsi="宋体" w:cs="宋体" w:hint="eastAsia"/>
          <w:bCs/>
          <w:kern w:val="0"/>
          <w:sz w:val="16"/>
          <w:szCs w:val="16"/>
        </w:rPr>
        <w:t>，</w:t>
      </w:r>
    </w:p>
    <w:p w:rsidR="00000000" w:rsidRPr="000D4F2E" w:rsidRDefault="00FC10D3" w:rsidP="000D4F2E">
      <w:pPr>
        <w:contextualSpacing/>
        <w:rPr>
          <w:rFonts w:ascii="宋体" w:hAnsi="宋体" w:cs="宋体" w:hint="eastAsia"/>
          <w:bCs/>
          <w:kern w:val="0"/>
          <w:sz w:val="16"/>
          <w:szCs w:val="16"/>
        </w:rPr>
      </w:pPr>
      <w:r w:rsidRPr="000D4F2E">
        <w:rPr>
          <w:rFonts w:ascii="宋体" w:hAnsi="宋体" w:cs="宋体" w:hint="eastAsia"/>
          <w:bCs/>
          <w:kern w:val="0"/>
          <w:sz w:val="16"/>
          <w:szCs w:val="16"/>
        </w:rPr>
        <w:t>提示：写程序时，先致谢按递增方式的代码，写好递增的以后，再增加考虑递减部分。</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doubleNum(int n)</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System.out.println(n);</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if(n&lt;=5000)</w:t>
      </w:r>
    </w:p>
    <w:p w:rsidR="00000000" w:rsidRPr="000D4F2E" w:rsidRDefault="00FC10D3" w:rsidP="000D4F2E">
      <w:pPr>
        <w:contextualSpacing/>
        <w:rPr>
          <w:rFonts w:ascii="宋体" w:hAnsi="宋体" w:cs="Courier New" w:hint="eastAsia"/>
          <w:bCs/>
          <w:kern w:val="0"/>
          <w:sz w:val="16"/>
          <w:szCs w:val="16"/>
          <w:lang w:val="pt-BR"/>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lang w:val="pt-BR"/>
        </w:rPr>
        <w:t>doubleNum(n*2);</w:t>
      </w:r>
    </w:p>
    <w:p w:rsidR="00000000" w:rsidRPr="000D4F2E" w:rsidRDefault="00FC10D3" w:rsidP="000D4F2E">
      <w:pPr>
        <w:contextualSpacing/>
        <w:rPr>
          <w:rFonts w:ascii="宋体" w:hAnsi="宋体" w:cs="Courier New" w:hint="eastAsia"/>
          <w:bCs/>
          <w:kern w:val="0"/>
          <w:sz w:val="16"/>
          <w:szCs w:val="16"/>
          <w:lang w:val="pt-BR"/>
        </w:rPr>
      </w:pPr>
      <w:r w:rsidRPr="000D4F2E">
        <w:rPr>
          <w:rFonts w:ascii="宋体" w:hAnsi="宋体" w:cs="Courier New" w:hint="eastAsia"/>
          <w:bCs/>
          <w:kern w:val="0"/>
          <w:sz w:val="16"/>
          <w:szCs w:val="16"/>
          <w:lang w:val="pt-BR"/>
        </w:rPr>
        <w:tab/>
      </w:r>
      <w:r w:rsidRPr="000D4F2E">
        <w:rPr>
          <w:rFonts w:ascii="宋体" w:hAnsi="宋体" w:cs="Courier New" w:hint="eastAsia"/>
          <w:bCs/>
          <w:kern w:val="0"/>
          <w:sz w:val="16"/>
          <w:szCs w:val="16"/>
          <w:lang w:val="pt-BR"/>
        </w:rPr>
        <w:tab/>
      </w:r>
      <w:r w:rsidRPr="000D4F2E">
        <w:rPr>
          <w:rFonts w:ascii="宋体" w:hAnsi="宋体" w:cs="Courier New" w:hint="eastAsia"/>
          <w:bCs/>
          <w:kern w:val="0"/>
          <w:sz w:val="16"/>
          <w:szCs w:val="16"/>
          <w:lang w:val="pt-BR"/>
        </w:rPr>
        <w:t>System.out.println(n);</w:t>
      </w:r>
      <w:r w:rsidRPr="000D4F2E">
        <w:rPr>
          <w:rFonts w:ascii="宋体" w:hAnsi="宋体" w:cs="Courier New" w:hint="eastAsia"/>
          <w:bCs/>
          <w:kern w:val="0"/>
          <w:sz w:val="16"/>
          <w:szCs w:val="16"/>
          <w:lang w:val="pt-BR"/>
        </w:rPr>
        <w:tab/>
      </w:r>
      <w:r w:rsidRPr="000D4F2E">
        <w:rPr>
          <w:rFonts w:ascii="宋体" w:hAnsi="宋体" w:cs="Courier New" w:hint="eastAsia"/>
          <w:bCs/>
          <w:kern w:val="0"/>
          <w:sz w:val="16"/>
          <w:szCs w:val="16"/>
          <w:lang w:val="pt-BR"/>
        </w:rPr>
        <w:tab/>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lang w:val="pt-BR"/>
        </w:rPr>
        <w:tab/>
      </w: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noProof/>
          <w:kern w:val="0"/>
          <w:sz w:val="16"/>
          <w:szCs w:val="16"/>
        </w:rPr>
        <mc:AlternateContent>
          <mc:Choice Requires="wps">
            <w:drawing>
              <wp:anchor distT="0" distB="0" distL="114300" distR="114300" simplePos="0" relativeHeight="251655680" behindDoc="0" locked="0" layoutInCell="1" allowOverlap="1">
                <wp:simplePos x="0" y="0"/>
                <wp:positionH relativeFrom="column">
                  <wp:posOffset>800100</wp:posOffset>
                </wp:positionH>
                <wp:positionV relativeFrom="paragraph">
                  <wp:posOffset>-193040</wp:posOffset>
                </wp:positionV>
                <wp:extent cx="2514600" cy="297180"/>
                <wp:effectExtent l="9525" t="6985" r="9525" b="101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97180"/>
                        </a:xfrm>
                        <a:prstGeom prst="rect">
                          <a:avLst/>
                        </a:prstGeom>
                        <a:solidFill>
                          <a:srgbClr val="FFFFFF"/>
                        </a:solidFill>
                        <a:ln w="9525" cmpd="sng">
                          <a:solidFill>
                            <a:srgbClr val="000000"/>
                          </a:solidFill>
                          <a:miter lim="800000"/>
                          <a:headEnd/>
                          <a:tailEnd/>
                        </a:ln>
                      </wps:spPr>
                      <wps:txbx>
                        <w:txbxContent>
                          <w:p w:rsidR="00000000" w:rsidRDefault="00FC10D3">
                            <w:pPr>
                              <w:rPr>
                                <w:rFonts w:hint="eastAsia"/>
                              </w:rPr>
                            </w:pPr>
                            <w:r>
                              <w:t>G</w:t>
                            </w:r>
                            <w:r>
                              <w:rPr>
                                <w:rFonts w:hint="eastAsia"/>
                              </w:rPr>
                              <w:t xml:space="preserve">aibaota(N) = </w:t>
                            </w:r>
                            <w:r>
                              <w:t>G</w:t>
                            </w:r>
                            <w:r>
                              <w:rPr>
                                <w:rFonts w:hint="eastAsia"/>
                              </w:rPr>
                              <w:t>aibaota(N-1) +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63pt;margin-top:-15.2pt;width:198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">
                <v:textbox>
                  <w:txbxContent>
                    <w:p w:rsidR="00000000" w:rsidRDefault="00FC10D3">
                      <w:pPr>
                        <w:rPr>
                          <w:rFonts w:hint="eastAsia"/>
                        </w:rPr>
                      </w:pPr>
                      <w:r>
                        <w:t>G</w:t>
                      </w:r>
                      <w:r>
                        <w:rPr>
                          <w:rFonts w:hint="eastAsia"/>
                        </w:rPr>
                        <w:t xml:space="preserve">aibaota(N) = </w:t>
                      </w:r>
                      <w:r>
                        <w:t>G</w:t>
                      </w:r>
                      <w:r>
                        <w:rPr>
                          <w:rFonts w:hint="eastAsia"/>
                        </w:rPr>
                        <w:t>aibaota(N-1) + n</w:t>
                      </w:r>
                    </w:p>
                  </w:txbxContent>
                </v:textbox>
              </v:shape>
            </w:pict>
          </mc:Fallback>
        </mc:AlternateContent>
      </w:r>
    </w:p>
    <w:p w:rsidR="00000000" w:rsidRPr="000D4F2E" w:rsidRDefault="00FC10D3" w:rsidP="000D4F2E">
      <w:pPr>
        <w:contextualSpacing/>
        <w:rPr>
          <w:rFonts w:ascii="宋体" w:hAnsi="宋体" w:cs="宋体" w:hint="eastAsia"/>
          <w:bCs/>
          <w:kern w:val="0"/>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第</w:t>
      </w:r>
      <w:r w:rsidRPr="000D4F2E">
        <w:rPr>
          <w:rFonts w:ascii="宋体" w:hAnsi="宋体" w:hint="eastAsia"/>
          <w:b/>
          <w:bCs/>
          <w:sz w:val="16"/>
          <w:szCs w:val="16"/>
          <w:lang w:val="pt-PT"/>
        </w:rPr>
        <w:t>1</w:t>
      </w:r>
      <w:r w:rsidRPr="000D4F2E">
        <w:rPr>
          <w:rFonts w:ascii="宋体" w:hAnsi="宋体" w:hint="eastAsia"/>
          <w:b/>
          <w:bCs/>
          <w:sz w:val="16"/>
          <w:szCs w:val="16"/>
          <w:lang w:val="pt-PT"/>
        </w:rPr>
        <w:t>个人</w:t>
      </w:r>
      <w:r w:rsidRPr="000D4F2E">
        <w:rPr>
          <w:rFonts w:ascii="宋体" w:hAnsi="宋体" w:hint="eastAsia"/>
          <w:b/>
          <w:bCs/>
          <w:sz w:val="16"/>
          <w:szCs w:val="16"/>
          <w:lang w:val="pt-PT"/>
        </w:rPr>
        <w:t>10</w:t>
      </w:r>
      <w:r w:rsidRPr="000D4F2E">
        <w:rPr>
          <w:rFonts w:ascii="宋体" w:hAnsi="宋体" w:hint="eastAsia"/>
          <w:b/>
          <w:bCs/>
          <w:sz w:val="16"/>
          <w:szCs w:val="16"/>
          <w:lang w:val="pt-PT"/>
        </w:rPr>
        <w:t>，第</w:t>
      </w:r>
      <w:r w:rsidRPr="000D4F2E">
        <w:rPr>
          <w:rFonts w:ascii="宋体" w:hAnsi="宋体" w:hint="eastAsia"/>
          <w:b/>
          <w:bCs/>
          <w:sz w:val="16"/>
          <w:szCs w:val="16"/>
          <w:lang w:val="pt-PT"/>
        </w:rPr>
        <w:t>2</w:t>
      </w:r>
      <w:r w:rsidRPr="000D4F2E">
        <w:rPr>
          <w:rFonts w:ascii="宋体" w:hAnsi="宋体" w:hint="eastAsia"/>
          <w:b/>
          <w:bCs/>
          <w:sz w:val="16"/>
          <w:szCs w:val="16"/>
          <w:lang w:val="pt-PT"/>
        </w:rPr>
        <w:t>个比第</w:t>
      </w:r>
      <w:r w:rsidRPr="000D4F2E">
        <w:rPr>
          <w:rFonts w:ascii="宋体" w:hAnsi="宋体" w:hint="eastAsia"/>
          <w:b/>
          <w:bCs/>
          <w:sz w:val="16"/>
          <w:szCs w:val="16"/>
          <w:lang w:val="pt-PT"/>
        </w:rPr>
        <w:t>1</w:t>
      </w:r>
      <w:r w:rsidRPr="000D4F2E">
        <w:rPr>
          <w:rFonts w:ascii="宋体" w:hAnsi="宋体" w:hint="eastAsia"/>
          <w:b/>
          <w:bCs/>
          <w:sz w:val="16"/>
          <w:szCs w:val="16"/>
          <w:lang w:val="pt-PT"/>
        </w:rPr>
        <w:t>个人大</w:t>
      </w:r>
      <w:r w:rsidRPr="000D4F2E">
        <w:rPr>
          <w:rFonts w:ascii="宋体" w:hAnsi="宋体" w:hint="eastAsia"/>
          <w:b/>
          <w:bCs/>
          <w:sz w:val="16"/>
          <w:szCs w:val="16"/>
          <w:lang w:val="pt-PT"/>
        </w:rPr>
        <w:t>2</w:t>
      </w:r>
      <w:r w:rsidRPr="000D4F2E">
        <w:rPr>
          <w:rFonts w:ascii="宋体" w:hAnsi="宋体" w:hint="eastAsia"/>
          <w:b/>
          <w:bCs/>
          <w:sz w:val="16"/>
          <w:szCs w:val="16"/>
          <w:lang w:val="pt-PT"/>
        </w:rPr>
        <w:t>岁，依次递推，请用递归方式计算出第</w:t>
      </w:r>
      <w:r w:rsidRPr="000D4F2E">
        <w:rPr>
          <w:rFonts w:ascii="宋体" w:hAnsi="宋体" w:hint="eastAsia"/>
          <w:b/>
          <w:bCs/>
          <w:sz w:val="16"/>
          <w:szCs w:val="16"/>
          <w:lang w:val="pt-PT"/>
        </w:rPr>
        <w:t>8</w:t>
      </w:r>
      <w:r w:rsidRPr="000D4F2E">
        <w:rPr>
          <w:rFonts w:ascii="宋体" w:hAnsi="宋体" w:hint="eastAsia"/>
          <w:b/>
          <w:bCs/>
          <w:sz w:val="16"/>
          <w:szCs w:val="16"/>
          <w:lang w:val="pt-PT"/>
        </w:rPr>
        <w:t>个人多大？</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package cn.demo;</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import java.uti</w:t>
      </w:r>
      <w:r w:rsidRPr="000D4F2E">
        <w:rPr>
          <w:rFonts w:ascii="宋体" w:hAnsi="宋体" w:cs="Courier New" w:hint="eastAsia"/>
          <w:bCs/>
          <w:kern w:val="0"/>
          <w:sz w:val="16"/>
          <w:szCs w:val="16"/>
        </w:rPr>
        <w:t>l.Date;</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public class A1 {</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main(String [] args)</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System.</w:t>
      </w:r>
      <w:r w:rsidRPr="000D4F2E">
        <w:rPr>
          <w:rFonts w:ascii="宋体" w:hAnsi="宋体" w:cs="Courier New" w:hint="eastAsia"/>
          <w:bCs/>
          <w:i/>
          <w:iCs/>
          <w:kern w:val="0"/>
          <w:sz w:val="16"/>
          <w:szCs w:val="16"/>
        </w:rPr>
        <w:t>out</w:t>
      </w:r>
      <w:r w:rsidRPr="000D4F2E">
        <w:rPr>
          <w:rFonts w:ascii="宋体" w:hAnsi="宋体" w:cs="Courier New" w:hint="eastAsia"/>
          <w:bCs/>
          <w:kern w:val="0"/>
          <w:sz w:val="16"/>
          <w:szCs w:val="16"/>
        </w:rPr>
        <w:t>.println(</w:t>
      </w:r>
      <w:r w:rsidRPr="000D4F2E">
        <w:rPr>
          <w:rFonts w:ascii="宋体" w:hAnsi="宋体" w:cs="Courier New" w:hint="eastAsia"/>
          <w:bCs/>
          <w:i/>
          <w:iCs/>
          <w:kern w:val="0"/>
          <w:sz w:val="16"/>
          <w:szCs w:val="16"/>
        </w:rPr>
        <w:t>computeAge</w:t>
      </w:r>
      <w:r w:rsidRPr="000D4F2E">
        <w:rPr>
          <w:rFonts w:ascii="宋体" w:hAnsi="宋体" w:cs="Courier New" w:hint="eastAsia"/>
          <w:bCs/>
          <w:kern w:val="0"/>
          <w:sz w:val="16"/>
          <w:szCs w:val="16"/>
        </w:rPr>
        <w:t>(8));</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int computeAge(int n)</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if(n==1) return 10;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 xml:space="preserve">return </w:t>
      </w:r>
      <w:r w:rsidRPr="000D4F2E">
        <w:rPr>
          <w:rFonts w:ascii="宋体" w:hAnsi="宋体" w:cs="Courier New" w:hint="eastAsia"/>
          <w:bCs/>
          <w:i/>
          <w:iCs/>
          <w:kern w:val="0"/>
          <w:sz w:val="16"/>
          <w:szCs w:val="16"/>
        </w:rPr>
        <w:t>computeAge</w:t>
      </w:r>
      <w:r w:rsidRPr="000D4F2E">
        <w:rPr>
          <w:rFonts w:ascii="宋体" w:hAnsi="宋体" w:cs="Courier New" w:hint="eastAsia"/>
          <w:bCs/>
          <w:kern w:val="0"/>
          <w:sz w:val="16"/>
          <w:szCs w:val="16"/>
        </w:rPr>
        <w:t>(n-1) + 2;</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contextualSpacing/>
        <w:rPr>
          <w:rFonts w:ascii="宋体" w:hAnsi="宋体" w:cs="Courier New" w:hint="eastAsia"/>
          <w:bCs/>
          <w:kern w:val="0"/>
          <w:sz w:val="16"/>
          <w:szCs w:val="16"/>
        </w:rPr>
      </w:pP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public static void toBinary(int n,StringBuffe</w:t>
      </w:r>
      <w:r w:rsidRPr="000D4F2E">
        <w:rPr>
          <w:rFonts w:ascii="宋体" w:hAnsi="宋体" w:cs="Courier New" w:hint="eastAsia"/>
          <w:bCs/>
          <w:kern w:val="0"/>
          <w:sz w:val="16"/>
          <w:szCs w:val="16"/>
        </w:rPr>
        <w:t>r result)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if(n/2 != 0)</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i/>
          <w:iCs/>
          <w:kern w:val="0"/>
          <w:sz w:val="16"/>
          <w:szCs w:val="16"/>
        </w:rPr>
        <w:t>toBinary</w:t>
      </w:r>
      <w:r w:rsidRPr="000D4F2E">
        <w:rPr>
          <w:rFonts w:ascii="宋体" w:hAnsi="宋体" w:cs="Courier New" w:hint="eastAsia"/>
          <w:bCs/>
          <w:kern w:val="0"/>
          <w:sz w:val="16"/>
          <w:szCs w:val="16"/>
        </w:rPr>
        <w:t>(n/2,result);</w:t>
      </w:r>
    </w:p>
    <w:p w:rsidR="00000000" w:rsidRPr="000D4F2E" w:rsidRDefault="00FC10D3" w:rsidP="000D4F2E">
      <w:pPr>
        <w:autoSpaceDE w:val="0"/>
        <w:autoSpaceDN w:val="0"/>
        <w:adjustRightInd w:val="0"/>
        <w:contextualSpacing/>
        <w:jc w:val="left"/>
        <w:rPr>
          <w:rFonts w:ascii="宋体" w:hAnsi="宋体" w:cs="Courier New"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result.append(n%2);</w:t>
      </w: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ab/>
      </w:r>
    </w:p>
    <w:p w:rsidR="00000000" w:rsidRPr="000D4F2E" w:rsidRDefault="00FC10D3" w:rsidP="000D4F2E">
      <w:pPr>
        <w:contextualSpacing/>
        <w:rPr>
          <w:rFonts w:ascii="宋体" w:hAnsi="宋体" w:cs="宋体" w:hint="eastAsia"/>
          <w:bCs/>
          <w:kern w:val="0"/>
          <w:sz w:val="16"/>
          <w:szCs w:val="16"/>
        </w:rPr>
      </w:pPr>
      <w:r w:rsidRPr="000D4F2E">
        <w:rPr>
          <w:rFonts w:ascii="宋体" w:hAnsi="宋体" w:cs="Courier New" w:hint="eastAsia"/>
          <w:bCs/>
          <w:kern w:val="0"/>
          <w:sz w:val="16"/>
          <w:szCs w:val="16"/>
        </w:rPr>
        <w:tab/>
      </w:r>
      <w:r w:rsidRPr="000D4F2E">
        <w:rPr>
          <w:rFonts w:ascii="宋体" w:hAnsi="宋体" w:cs="Courier New" w:hint="eastAsia"/>
          <w:bCs/>
          <w:kern w:val="0"/>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排序都有哪几种方法？请列举。用</w:t>
      </w:r>
      <w:r w:rsidRPr="000D4F2E">
        <w:rPr>
          <w:rFonts w:ascii="宋体" w:hAnsi="宋体" w:hint="eastAsia"/>
          <w:b/>
          <w:bCs/>
          <w:sz w:val="16"/>
          <w:szCs w:val="16"/>
          <w:lang w:val="pt-PT"/>
        </w:rPr>
        <w:t>JAVA</w:t>
      </w:r>
      <w:r w:rsidRPr="000D4F2E">
        <w:rPr>
          <w:rFonts w:ascii="宋体" w:hAnsi="宋体" w:hint="eastAsia"/>
          <w:b/>
          <w:bCs/>
          <w:sz w:val="16"/>
          <w:szCs w:val="16"/>
          <w:lang w:val="pt-PT"/>
        </w:rPr>
        <w:t>实现一个快速排序。</w:t>
      </w:r>
      <w:r w:rsidRPr="000D4F2E">
        <w:rPr>
          <w:rFonts w:ascii="宋体" w:hAnsi="宋体" w:hint="eastAsia"/>
          <w:b/>
          <w:bCs/>
          <w:sz w:val="16"/>
          <w:szCs w:val="16"/>
          <w:lang w:val="pt-PT"/>
        </w:rPr>
        <w:t xml:space="preserve"> </w:t>
      </w:r>
    </w:p>
    <w:p w:rsidR="00000000" w:rsidRPr="000D4F2E" w:rsidRDefault="00FC10D3" w:rsidP="000D4F2E">
      <w:pPr>
        <w:pStyle w:val="NormalWeb"/>
        <w:spacing w:before="0" w:beforeAutospacing="0" w:after="0" w:afterAutospacing="0"/>
        <w:contextualSpacing/>
        <w:rPr>
          <w:rFonts w:cs="Arial" w:hint="eastAsia"/>
          <w:bCs/>
          <w:sz w:val="16"/>
          <w:szCs w:val="16"/>
        </w:rPr>
      </w:pPr>
      <w:r w:rsidRPr="000D4F2E">
        <w:rPr>
          <w:rFonts w:cs="Arial" w:hint="eastAsia"/>
          <w:bCs/>
          <w:sz w:val="16"/>
          <w:szCs w:val="16"/>
        </w:rPr>
        <w:t>交换式排序、选择排序、插入排序、希尔排序、快速排序</w:t>
      </w:r>
    </w:p>
    <w:p w:rsidR="00000000" w:rsidRPr="000D4F2E" w:rsidRDefault="00FC10D3" w:rsidP="000D4F2E">
      <w:pPr>
        <w:pStyle w:val="NormalWeb"/>
        <w:spacing w:before="0" w:beforeAutospacing="0" w:after="0" w:afterAutospacing="0"/>
        <w:contextualSpacing/>
        <w:rPr>
          <w:rFonts w:cs="Arial" w:hint="eastAsia"/>
          <w:sz w:val="16"/>
          <w:szCs w:val="16"/>
        </w:rPr>
      </w:pPr>
      <w:r w:rsidRPr="000D4F2E">
        <w:rPr>
          <w:rFonts w:cs="Arial" w:hint="eastAsia"/>
          <w:bCs/>
          <w:sz w:val="16"/>
          <w:szCs w:val="16"/>
        </w:rPr>
        <w:t>public class QuickSort {</w:t>
      </w:r>
      <w:r w:rsidRPr="000D4F2E">
        <w:rPr>
          <w:rFonts w:cs="Arial" w:hint="eastAsia"/>
          <w:bCs/>
          <w:sz w:val="16"/>
          <w:szCs w:val="16"/>
        </w:rPr>
        <w:br/>
      </w:r>
      <w:r w:rsidRPr="000D4F2E">
        <w:rPr>
          <w:rFonts w:cs="Arial" w:hint="eastAsia"/>
          <w:bCs/>
          <w:sz w:val="16"/>
          <w:szCs w:val="16"/>
        </w:rPr>
        <w:t>/**</w:t>
      </w:r>
      <w:r w:rsidRPr="000D4F2E">
        <w:rPr>
          <w:rFonts w:cs="Arial" w:hint="eastAsia"/>
          <w:bCs/>
          <w:sz w:val="16"/>
          <w:szCs w:val="16"/>
        </w:rPr>
        <w:br/>
      </w:r>
      <w:r w:rsidRPr="000D4F2E">
        <w:rPr>
          <w:rFonts w:cs="Arial" w:hint="eastAsia"/>
          <w:bCs/>
          <w:sz w:val="16"/>
          <w:szCs w:val="16"/>
        </w:rPr>
        <w:t xml:space="preserve">* </w:t>
      </w:r>
      <w:r w:rsidRPr="000D4F2E">
        <w:rPr>
          <w:rFonts w:cs="Arial" w:hint="eastAsia"/>
          <w:bCs/>
          <w:sz w:val="16"/>
          <w:szCs w:val="16"/>
        </w:rPr>
        <w:t>快速排序</w:t>
      </w:r>
      <w:r w:rsidRPr="000D4F2E">
        <w:rPr>
          <w:rFonts w:cs="Arial" w:hint="eastAsia"/>
          <w:bCs/>
          <w:sz w:val="16"/>
          <w:szCs w:val="16"/>
        </w:rPr>
        <w:br/>
      </w:r>
      <w:r w:rsidRPr="000D4F2E">
        <w:rPr>
          <w:rFonts w:cs="Arial" w:hint="eastAsia"/>
          <w:bCs/>
          <w:sz w:val="16"/>
          <w:szCs w:val="16"/>
        </w:rPr>
        <w:t>* @param strDate</w:t>
      </w:r>
      <w:r w:rsidRPr="000D4F2E">
        <w:rPr>
          <w:rFonts w:cs="Arial" w:hint="eastAsia"/>
          <w:bCs/>
          <w:sz w:val="16"/>
          <w:szCs w:val="16"/>
        </w:rPr>
        <w:br/>
      </w:r>
      <w:r w:rsidRPr="000D4F2E">
        <w:rPr>
          <w:rFonts w:cs="Arial" w:hint="eastAsia"/>
          <w:bCs/>
          <w:sz w:val="16"/>
          <w:szCs w:val="16"/>
        </w:rPr>
        <w:t>* @param left</w:t>
      </w:r>
      <w:r w:rsidRPr="000D4F2E">
        <w:rPr>
          <w:rFonts w:cs="Arial" w:hint="eastAsia"/>
          <w:bCs/>
          <w:sz w:val="16"/>
          <w:szCs w:val="16"/>
        </w:rPr>
        <w:br/>
      </w:r>
      <w:r w:rsidRPr="000D4F2E">
        <w:rPr>
          <w:rFonts w:cs="Arial" w:hint="eastAsia"/>
          <w:bCs/>
          <w:sz w:val="16"/>
          <w:szCs w:val="16"/>
        </w:rPr>
        <w:lastRenderedPageBreak/>
        <w:t>* @param right</w:t>
      </w:r>
      <w:r w:rsidRPr="000D4F2E">
        <w:rPr>
          <w:rFonts w:cs="Arial" w:hint="eastAsia"/>
          <w:bCs/>
          <w:sz w:val="16"/>
          <w:szCs w:val="16"/>
        </w:rPr>
        <w:br/>
      </w:r>
      <w:r w:rsidRPr="000D4F2E">
        <w:rPr>
          <w:rFonts w:cs="Arial" w:hint="eastAsia"/>
          <w:bCs/>
          <w:sz w:val="16"/>
          <w:szCs w:val="16"/>
        </w:rPr>
        <w:t>*/</w:t>
      </w:r>
      <w:r w:rsidRPr="000D4F2E">
        <w:rPr>
          <w:rFonts w:cs="Arial" w:hint="eastAsia"/>
          <w:bCs/>
          <w:sz w:val="16"/>
          <w:szCs w:val="16"/>
        </w:rPr>
        <w:br/>
      </w:r>
      <w:r w:rsidRPr="000D4F2E">
        <w:rPr>
          <w:rFonts w:cs="Arial" w:hint="eastAsia"/>
          <w:bCs/>
          <w:sz w:val="16"/>
          <w:szCs w:val="16"/>
        </w:rPr>
        <w:t>public void quickSort(String[] str</w:t>
      </w:r>
      <w:r w:rsidRPr="000D4F2E">
        <w:rPr>
          <w:rFonts w:cs="Arial" w:hint="eastAsia"/>
          <w:bCs/>
          <w:sz w:val="16"/>
          <w:szCs w:val="16"/>
        </w:rPr>
        <w:t>Date,int left,int right){</w:t>
      </w:r>
      <w:r w:rsidRPr="000D4F2E">
        <w:rPr>
          <w:rFonts w:cs="Arial" w:hint="eastAsia"/>
          <w:bCs/>
          <w:sz w:val="16"/>
          <w:szCs w:val="16"/>
        </w:rPr>
        <w:br/>
      </w:r>
      <w:r w:rsidRPr="000D4F2E">
        <w:rPr>
          <w:rFonts w:cs="Arial" w:hint="eastAsia"/>
          <w:bCs/>
          <w:sz w:val="16"/>
          <w:szCs w:val="16"/>
        </w:rPr>
        <w:t>String middle,tempDate;</w:t>
      </w:r>
      <w:r w:rsidRPr="000D4F2E">
        <w:rPr>
          <w:rFonts w:cs="Arial" w:hint="eastAsia"/>
          <w:bCs/>
          <w:sz w:val="16"/>
          <w:szCs w:val="16"/>
        </w:rPr>
        <w:br/>
      </w:r>
      <w:r w:rsidRPr="000D4F2E">
        <w:rPr>
          <w:rFonts w:cs="Arial" w:hint="eastAsia"/>
          <w:bCs/>
          <w:sz w:val="16"/>
          <w:szCs w:val="16"/>
        </w:rPr>
        <w:t>int i,j;</w:t>
      </w:r>
      <w:r w:rsidRPr="000D4F2E">
        <w:rPr>
          <w:rFonts w:cs="Arial" w:hint="eastAsia"/>
          <w:bCs/>
          <w:sz w:val="16"/>
          <w:szCs w:val="16"/>
        </w:rPr>
        <w:br/>
      </w:r>
      <w:r w:rsidRPr="000D4F2E">
        <w:rPr>
          <w:rFonts w:cs="Arial" w:hint="eastAsia"/>
          <w:bCs/>
          <w:sz w:val="16"/>
          <w:szCs w:val="16"/>
        </w:rPr>
        <w:t>i=left;</w:t>
      </w:r>
      <w:r w:rsidRPr="000D4F2E">
        <w:rPr>
          <w:rFonts w:cs="Arial" w:hint="eastAsia"/>
          <w:bCs/>
          <w:sz w:val="16"/>
          <w:szCs w:val="16"/>
        </w:rPr>
        <w:br/>
      </w:r>
      <w:r w:rsidRPr="000D4F2E">
        <w:rPr>
          <w:rFonts w:cs="Arial" w:hint="eastAsia"/>
          <w:bCs/>
          <w:sz w:val="16"/>
          <w:szCs w:val="16"/>
        </w:rPr>
        <w:t>j=right;</w:t>
      </w:r>
      <w:r w:rsidRPr="000D4F2E">
        <w:rPr>
          <w:rFonts w:cs="Arial" w:hint="eastAsia"/>
          <w:bCs/>
          <w:sz w:val="16"/>
          <w:szCs w:val="16"/>
        </w:rPr>
        <w:br/>
      </w:r>
      <w:r w:rsidRPr="000D4F2E">
        <w:rPr>
          <w:rFonts w:cs="Arial" w:hint="eastAsia"/>
          <w:bCs/>
          <w:sz w:val="16"/>
          <w:szCs w:val="16"/>
        </w:rPr>
        <w:t>middle=strDate[(i+j)/2];</w:t>
      </w:r>
      <w:r w:rsidRPr="000D4F2E">
        <w:rPr>
          <w:rFonts w:cs="Arial" w:hint="eastAsia"/>
          <w:bCs/>
          <w:sz w:val="16"/>
          <w:szCs w:val="16"/>
        </w:rPr>
        <w:br/>
      </w:r>
      <w:r w:rsidRPr="000D4F2E">
        <w:rPr>
          <w:rFonts w:cs="Arial" w:hint="eastAsia"/>
          <w:bCs/>
          <w:sz w:val="16"/>
          <w:szCs w:val="16"/>
        </w:rPr>
        <w:t>do{</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while(strDate[i].compareTo(middle)&lt;0&amp;&amp; i&lt;right)</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i++; //</w:t>
      </w:r>
      <w:r w:rsidRPr="000D4F2E">
        <w:rPr>
          <w:rFonts w:cs="Arial" w:hint="eastAsia"/>
          <w:bCs/>
          <w:sz w:val="16"/>
          <w:szCs w:val="16"/>
        </w:rPr>
        <w:t>找出左边比中间值大的数</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while(strDate[j].compareTo(middle)&gt;0&amp;&amp; j&gt;left)</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j--; //</w:t>
      </w:r>
      <w:r w:rsidRPr="000D4F2E">
        <w:rPr>
          <w:rFonts w:cs="Arial" w:hint="eastAsia"/>
          <w:bCs/>
          <w:sz w:val="16"/>
          <w:szCs w:val="16"/>
        </w:rPr>
        <w:t>找出右边比中间值小的数</w:t>
      </w:r>
      <w:r w:rsidRPr="000D4F2E">
        <w:rPr>
          <w:rFonts w:cs="Arial" w:hint="eastAsia"/>
          <w:bCs/>
          <w:sz w:val="16"/>
          <w:szCs w:val="16"/>
        </w:rPr>
        <w:br/>
      </w:r>
      <w:r w:rsidRPr="000D4F2E">
        <w:rPr>
          <w:rFonts w:cs="Arial" w:hint="eastAsia"/>
          <w:bCs/>
          <w:sz w:val="16"/>
          <w:szCs w:val="16"/>
        </w:rPr>
        <w:t>if(i&lt;=j){ //</w:t>
      </w:r>
      <w:r w:rsidRPr="000D4F2E">
        <w:rPr>
          <w:rFonts w:cs="Arial" w:hint="eastAsia"/>
          <w:bCs/>
          <w:sz w:val="16"/>
          <w:szCs w:val="16"/>
        </w:rPr>
        <w:t>将左</w:t>
      </w:r>
      <w:r w:rsidRPr="000D4F2E">
        <w:rPr>
          <w:rFonts w:cs="Arial" w:hint="eastAsia"/>
          <w:bCs/>
          <w:sz w:val="16"/>
          <w:szCs w:val="16"/>
        </w:rPr>
        <w:t>边大的数和右边小的数进行替换</w:t>
      </w:r>
      <w:r w:rsidRPr="000D4F2E">
        <w:rPr>
          <w:rFonts w:cs="Arial" w:hint="eastAsia"/>
          <w:bCs/>
          <w:sz w:val="16"/>
          <w:szCs w:val="16"/>
        </w:rPr>
        <w:t xml:space="preserve"> </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tempDate=strDate[i];</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strDate[i]=strDate[j];</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strDate[j]=tempDate;</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i++;</w:t>
      </w:r>
      <w:r w:rsidRPr="000D4F2E">
        <w:rPr>
          <w:rFonts w:cs="Arial" w:hint="eastAsia"/>
          <w:bCs/>
          <w:sz w:val="16"/>
          <w:szCs w:val="16"/>
        </w:rPr>
        <w:br/>
      </w:r>
      <w:r w:rsidRPr="000D4F2E">
        <w:rPr>
          <w:rFonts w:cs="Arial" w:hint="eastAsia"/>
          <w:bCs/>
          <w:sz w:val="16"/>
          <w:szCs w:val="16"/>
        </w:rPr>
        <w:tab/>
      </w:r>
      <w:r w:rsidRPr="000D4F2E">
        <w:rPr>
          <w:rFonts w:cs="Arial" w:hint="eastAsia"/>
          <w:bCs/>
          <w:sz w:val="16"/>
          <w:szCs w:val="16"/>
        </w:rPr>
        <w:t>j--;</w:t>
      </w:r>
      <w:r w:rsidRPr="000D4F2E">
        <w:rPr>
          <w:rFonts w:cs="Arial" w:hint="eastAsia"/>
          <w:bCs/>
          <w:sz w:val="16"/>
          <w:szCs w:val="16"/>
        </w:rPr>
        <w:br/>
      </w:r>
      <w:r w:rsidRPr="000D4F2E">
        <w:rPr>
          <w:rFonts w:cs="Arial" w:hint="eastAsia"/>
          <w:bCs/>
          <w:sz w:val="16"/>
          <w:szCs w:val="16"/>
        </w:rPr>
        <w:t>}</w:t>
      </w:r>
      <w:r w:rsidRPr="000D4F2E">
        <w:rPr>
          <w:rFonts w:cs="Arial" w:hint="eastAsia"/>
          <w:bCs/>
          <w:sz w:val="16"/>
          <w:szCs w:val="16"/>
        </w:rPr>
        <w:br/>
      </w:r>
      <w:r w:rsidRPr="000D4F2E">
        <w:rPr>
          <w:rFonts w:cs="Arial" w:hint="eastAsia"/>
          <w:bCs/>
          <w:sz w:val="16"/>
          <w:szCs w:val="16"/>
        </w:rPr>
        <w:t>}while(i&lt;=j); //</w:t>
      </w:r>
      <w:r w:rsidRPr="000D4F2E">
        <w:rPr>
          <w:rFonts w:cs="Arial" w:hint="eastAsia"/>
          <w:bCs/>
          <w:sz w:val="16"/>
          <w:szCs w:val="16"/>
        </w:rPr>
        <w:t>当两者交错时停止</w:t>
      </w:r>
      <w:r w:rsidRPr="000D4F2E">
        <w:rPr>
          <w:rFonts w:cs="Arial" w:hint="eastAsia"/>
          <w:bCs/>
          <w:sz w:val="16"/>
          <w:szCs w:val="16"/>
        </w:rPr>
        <w:br/>
      </w:r>
      <w:r w:rsidRPr="000D4F2E">
        <w:rPr>
          <w:rFonts w:cs="Arial" w:hint="eastAsia"/>
          <w:bCs/>
          <w:sz w:val="16"/>
          <w:szCs w:val="16"/>
        </w:rPr>
        <w:br/>
      </w:r>
      <w:r w:rsidRPr="000D4F2E">
        <w:rPr>
          <w:rFonts w:cs="Arial" w:hint="eastAsia"/>
          <w:bCs/>
          <w:sz w:val="16"/>
          <w:szCs w:val="16"/>
        </w:rPr>
        <w:t>if(i&lt;right){</w:t>
      </w:r>
      <w:r w:rsidRPr="000D4F2E">
        <w:rPr>
          <w:rFonts w:cs="Arial" w:hint="eastAsia"/>
          <w:bCs/>
          <w:sz w:val="16"/>
          <w:szCs w:val="16"/>
        </w:rPr>
        <w:br/>
      </w:r>
      <w:r w:rsidRPr="000D4F2E">
        <w:rPr>
          <w:rFonts w:cs="Arial" w:hint="eastAsia"/>
          <w:bCs/>
          <w:sz w:val="16"/>
          <w:szCs w:val="16"/>
        </w:rPr>
        <w:t>quickSort(strDate,i,right);//</w:t>
      </w:r>
      <w:r w:rsidRPr="000D4F2E">
        <w:rPr>
          <w:rFonts w:cs="Arial" w:hint="eastAsia"/>
          <w:bCs/>
          <w:sz w:val="16"/>
          <w:szCs w:val="16"/>
        </w:rPr>
        <w:t>从</w:t>
      </w:r>
      <w:r w:rsidRPr="000D4F2E">
        <w:rPr>
          <w:rFonts w:cs="Arial" w:hint="eastAsia"/>
          <w:bCs/>
          <w:sz w:val="16"/>
          <w:szCs w:val="16"/>
        </w:rPr>
        <w:br/>
      </w:r>
      <w:r w:rsidRPr="000D4F2E">
        <w:rPr>
          <w:rFonts w:cs="Arial" w:hint="eastAsia"/>
          <w:bCs/>
          <w:sz w:val="16"/>
          <w:szCs w:val="16"/>
        </w:rPr>
        <w:t>}</w:t>
      </w:r>
      <w:r w:rsidRPr="000D4F2E">
        <w:rPr>
          <w:rFonts w:cs="Arial" w:hint="eastAsia"/>
          <w:bCs/>
          <w:sz w:val="16"/>
          <w:szCs w:val="16"/>
        </w:rPr>
        <w:br/>
      </w:r>
      <w:r w:rsidRPr="000D4F2E">
        <w:rPr>
          <w:rFonts w:cs="Arial" w:hint="eastAsia"/>
          <w:bCs/>
          <w:sz w:val="16"/>
          <w:szCs w:val="16"/>
        </w:rPr>
        <w:t>if(j&gt;left){</w:t>
      </w:r>
      <w:r w:rsidRPr="000D4F2E">
        <w:rPr>
          <w:rFonts w:cs="Arial" w:hint="eastAsia"/>
          <w:bCs/>
          <w:sz w:val="16"/>
          <w:szCs w:val="16"/>
        </w:rPr>
        <w:br/>
      </w:r>
      <w:r w:rsidRPr="000D4F2E">
        <w:rPr>
          <w:rFonts w:cs="Arial" w:hint="eastAsia"/>
          <w:bCs/>
          <w:sz w:val="16"/>
          <w:szCs w:val="16"/>
        </w:rPr>
        <w:lastRenderedPageBreak/>
        <w:t>quickSort(strDate,left,j);</w:t>
      </w:r>
      <w:r w:rsidRPr="000D4F2E">
        <w:rPr>
          <w:rFonts w:cs="Arial" w:hint="eastAsia"/>
          <w:bCs/>
          <w:sz w:val="16"/>
          <w:szCs w:val="16"/>
        </w:rPr>
        <w:br/>
      </w:r>
      <w:r w:rsidRPr="000D4F2E">
        <w:rPr>
          <w:rFonts w:cs="Arial" w:hint="eastAsia"/>
          <w:bCs/>
          <w:sz w:val="16"/>
          <w:szCs w:val="16"/>
        </w:rPr>
        <w:t>}</w:t>
      </w:r>
      <w:r w:rsidRPr="000D4F2E">
        <w:rPr>
          <w:rFonts w:cs="Arial" w:hint="eastAsia"/>
          <w:bCs/>
          <w:sz w:val="16"/>
          <w:szCs w:val="16"/>
        </w:rPr>
        <w:br/>
      </w:r>
      <w:r w:rsidRPr="000D4F2E">
        <w:rPr>
          <w:rFonts w:cs="Arial" w:hint="eastAsia"/>
          <w:sz w:val="16"/>
          <w:szCs w:val="16"/>
        </w:rPr>
        <w:t>}</w:t>
      </w:r>
      <w:r w:rsidRPr="000D4F2E">
        <w:rPr>
          <w:rFonts w:cs="Arial" w:hint="eastAsia"/>
          <w:sz w:val="16"/>
          <w:szCs w:val="16"/>
        </w:rPr>
        <w:br/>
      </w:r>
      <w:r w:rsidRPr="000D4F2E">
        <w:rPr>
          <w:rFonts w:cs="Arial" w:hint="eastAsia"/>
          <w:sz w:val="16"/>
          <w:szCs w:val="16"/>
        </w:rPr>
        <w:t>/**</w:t>
      </w:r>
      <w:r w:rsidRPr="000D4F2E">
        <w:rPr>
          <w:rFonts w:cs="Arial" w:hint="eastAsia"/>
          <w:sz w:val="16"/>
          <w:szCs w:val="16"/>
        </w:rPr>
        <w:br/>
      </w:r>
      <w:r w:rsidRPr="000D4F2E">
        <w:rPr>
          <w:rFonts w:cs="Arial" w:hint="eastAsia"/>
          <w:sz w:val="16"/>
          <w:szCs w:val="16"/>
        </w:rPr>
        <w:t>  * @param args</w:t>
      </w:r>
      <w:r w:rsidRPr="000D4F2E">
        <w:rPr>
          <w:rFonts w:cs="Arial" w:hint="eastAsia"/>
          <w:sz w:val="16"/>
          <w:szCs w:val="16"/>
        </w:rPr>
        <w:br/>
      </w:r>
      <w:r w:rsidRPr="000D4F2E">
        <w:rPr>
          <w:rFonts w:cs="Arial" w:hint="eastAsia"/>
          <w:sz w:val="16"/>
          <w:szCs w:val="16"/>
        </w:rPr>
        <w:t>  */</w:t>
      </w:r>
      <w:r w:rsidRPr="000D4F2E">
        <w:rPr>
          <w:rFonts w:cs="Arial" w:hint="eastAsia"/>
          <w:sz w:val="16"/>
          <w:szCs w:val="16"/>
        </w:rPr>
        <w:br/>
      </w:r>
      <w:r w:rsidRPr="000D4F2E">
        <w:rPr>
          <w:rFonts w:cs="Arial" w:hint="eastAsia"/>
          <w:sz w:val="16"/>
          <w:szCs w:val="16"/>
        </w:rPr>
        <w:t>public static void</w:t>
      </w:r>
      <w:r w:rsidRPr="000D4F2E">
        <w:rPr>
          <w:rFonts w:cs="Arial" w:hint="eastAsia"/>
          <w:sz w:val="16"/>
          <w:szCs w:val="16"/>
        </w:rPr>
        <w:t xml:space="preserve"> main(String[] args){</w:t>
      </w:r>
      <w:r w:rsidRPr="000D4F2E">
        <w:rPr>
          <w:rFonts w:cs="Arial" w:hint="eastAsia"/>
          <w:sz w:val="16"/>
          <w:szCs w:val="16"/>
        </w:rPr>
        <w:br/>
      </w:r>
      <w:r w:rsidRPr="000D4F2E">
        <w:rPr>
          <w:rFonts w:cs="Arial" w:hint="eastAsia"/>
          <w:sz w:val="16"/>
          <w:szCs w:val="16"/>
        </w:rPr>
        <w:t>String[] strVoid=new String[]{"11","66","22","0","55","22","0","32"};</w:t>
      </w:r>
      <w:r w:rsidRPr="000D4F2E">
        <w:rPr>
          <w:rFonts w:cs="Arial" w:hint="eastAsia"/>
          <w:sz w:val="16"/>
          <w:szCs w:val="16"/>
        </w:rPr>
        <w:br/>
      </w:r>
      <w:r w:rsidRPr="000D4F2E">
        <w:rPr>
          <w:rFonts w:cs="Arial" w:hint="eastAsia"/>
          <w:sz w:val="16"/>
          <w:szCs w:val="16"/>
        </w:rPr>
        <w:t>QuickSort sort=new QuickSort();</w:t>
      </w:r>
      <w:r w:rsidRPr="000D4F2E">
        <w:rPr>
          <w:rFonts w:cs="Arial" w:hint="eastAsia"/>
          <w:sz w:val="16"/>
          <w:szCs w:val="16"/>
        </w:rPr>
        <w:br/>
      </w:r>
      <w:r w:rsidRPr="000D4F2E">
        <w:rPr>
          <w:rFonts w:cs="Arial" w:hint="eastAsia"/>
          <w:sz w:val="16"/>
          <w:szCs w:val="16"/>
        </w:rPr>
        <w:t>sort.quickSort(strVoid,0,strVoid.length-1);</w:t>
      </w:r>
      <w:r w:rsidRPr="000D4F2E">
        <w:rPr>
          <w:rFonts w:cs="Arial" w:hint="eastAsia"/>
          <w:sz w:val="16"/>
          <w:szCs w:val="16"/>
        </w:rPr>
        <w:br/>
      </w:r>
      <w:r w:rsidRPr="000D4F2E">
        <w:rPr>
          <w:rFonts w:cs="Arial" w:hint="eastAsia"/>
          <w:sz w:val="16"/>
          <w:szCs w:val="16"/>
        </w:rPr>
        <w:t>for(int i=0;i&lt;strVoid.length;i++){</w:t>
      </w:r>
      <w:r w:rsidRPr="000D4F2E">
        <w:rPr>
          <w:rFonts w:cs="Arial" w:hint="eastAsia"/>
          <w:sz w:val="16"/>
          <w:szCs w:val="16"/>
        </w:rPr>
        <w:br/>
      </w:r>
      <w:r w:rsidRPr="000D4F2E">
        <w:rPr>
          <w:rFonts w:cs="Arial" w:hint="eastAsia"/>
          <w:sz w:val="16"/>
          <w:szCs w:val="16"/>
        </w:rPr>
        <w:t>System.out.println(strVoid[i]+" ");</w:t>
      </w:r>
      <w:r w:rsidRPr="000D4F2E">
        <w:rPr>
          <w:rFonts w:cs="Arial" w:hint="eastAsia"/>
          <w:sz w:val="16"/>
          <w:szCs w:val="16"/>
        </w:rPr>
        <w:br/>
      </w:r>
      <w:r w:rsidRPr="000D4F2E">
        <w:rPr>
          <w:rFonts w:cs="Arial" w:hint="eastAsia"/>
          <w:sz w:val="16"/>
          <w:szCs w:val="16"/>
        </w:rPr>
        <w:t>}</w:t>
      </w:r>
      <w:r w:rsidRPr="000D4F2E">
        <w:rPr>
          <w:rFonts w:cs="Arial" w:hint="eastAsia"/>
          <w:sz w:val="16"/>
          <w:szCs w:val="16"/>
        </w:rPr>
        <w:br/>
      </w:r>
      <w:r w:rsidRPr="000D4F2E">
        <w:rPr>
          <w:rFonts w:cs="Arial" w:hint="eastAsia"/>
          <w:sz w:val="16"/>
          <w:szCs w:val="16"/>
        </w:rPr>
        <w:t>}</w:t>
      </w:r>
      <w:r w:rsidRPr="000D4F2E">
        <w:rPr>
          <w:rFonts w:cs="Arial" w:hint="eastAsia"/>
          <w:sz w:val="16"/>
          <w:szCs w:val="16"/>
        </w:rPr>
        <w:br/>
      </w:r>
      <w:r w:rsidRPr="000D4F2E">
        <w:rPr>
          <w:rFonts w:cs="Arial" w:hint="eastAsia"/>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有数组</w:t>
      </w:r>
      <w:r w:rsidRPr="000D4F2E">
        <w:rPr>
          <w:rFonts w:ascii="宋体" w:hAnsi="宋体" w:hint="eastAsia"/>
          <w:b/>
          <w:bCs/>
          <w:sz w:val="16"/>
          <w:szCs w:val="16"/>
          <w:lang w:val="pt-PT"/>
        </w:rPr>
        <w:t>a[n]</w:t>
      </w:r>
      <w:r w:rsidRPr="000D4F2E">
        <w:rPr>
          <w:rFonts w:ascii="宋体" w:hAnsi="宋体" w:hint="eastAsia"/>
          <w:b/>
          <w:bCs/>
          <w:sz w:val="16"/>
          <w:szCs w:val="16"/>
          <w:lang w:val="pt-PT"/>
        </w:rPr>
        <w:t>，用</w:t>
      </w:r>
      <w:r w:rsidRPr="000D4F2E">
        <w:rPr>
          <w:rFonts w:ascii="宋体" w:hAnsi="宋体" w:hint="eastAsia"/>
          <w:b/>
          <w:bCs/>
          <w:sz w:val="16"/>
          <w:szCs w:val="16"/>
          <w:lang w:val="pt-PT"/>
        </w:rPr>
        <w:t>ja</w:t>
      </w:r>
      <w:r w:rsidRPr="000D4F2E">
        <w:rPr>
          <w:rFonts w:ascii="宋体" w:hAnsi="宋体" w:hint="eastAsia"/>
          <w:b/>
          <w:bCs/>
          <w:sz w:val="16"/>
          <w:szCs w:val="16"/>
          <w:lang w:val="pt-PT"/>
        </w:rPr>
        <w:t>va</w:t>
      </w:r>
      <w:r w:rsidRPr="000D4F2E">
        <w:rPr>
          <w:rFonts w:ascii="宋体" w:hAnsi="宋体" w:hint="eastAsia"/>
          <w:b/>
          <w:bCs/>
          <w:sz w:val="16"/>
          <w:szCs w:val="16"/>
          <w:lang w:val="pt-PT"/>
        </w:rPr>
        <w:t>代码将数组元素顺序颠倒</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w:t>
      </w:r>
      <w:r w:rsidRPr="000D4F2E">
        <w:rPr>
          <w:rFonts w:ascii="宋体" w:hAnsi="宋体" w:cs="Courier New" w:hint="eastAsia"/>
          <w:color w:val="000000"/>
          <w:kern w:val="0"/>
          <w:sz w:val="16"/>
          <w:szCs w:val="16"/>
        </w:rPr>
        <w:t>用下面的也可以</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w:t>
      </w:r>
      <w:r w:rsidRPr="000D4F2E">
        <w:rPr>
          <w:rFonts w:ascii="宋体" w:hAnsi="宋体" w:cs="宋体" w:hint="eastAsia"/>
          <w:color w:val="000000"/>
          <w:kern w:val="0"/>
          <w:sz w:val="16"/>
          <w:szCs w:val="16"/>
        </w:rPr>
        <w:t xml:space="preserve">for(int i=0,int j=a.length-1;i&lt;j;i++,j--) </w:t>
      </w:r>
      <w:r w:rsidRPr="000D4F2E">
        <w:rPr>
          <w:rFonts w:ascii="宋体" w:hAnsi="宋体" w:cs="宋体" w:hint="eastAsia"/>
          <w:color w:val="000000"/>
          <w:kern w:val="0"/>
          <w:sz w:val="16"/>
          <w:szCs w:val="16"/>
          <w:lang w:val="zh-CN"/>
        </w:rPr>
        <w:t>是否等效于</w:t>
      </w:r>
      <w:r w:rsidRPr="000D4F2E">
        <w:rPr>
          <w:rFonts w:ascii="宋体" w:hAnsi="宋体" w:cs="宋体" w:hint="eastAsia"/>
          <w:color w:val="000000"/>
          <w:kern w:val="0"/>
          <w:sz w:val="16"/>
          <w:szCs w:val="16"/>
        </w:rPr>
        <w:t xml:space="preserve"> for(int i=0;i&lt;a.length/2;i++)</w:t>
      </w:r>
      <w:r w:rsidRPr="000D4F2E">
        <w:rPr>
          <w:rFonts w:ascii="宋体" w:hAnsi="宋体" w:cs="宋体" w:hint="eastAsia"/>
          <w:color w:val="000000"/>
          <w:kern w:val="0"/>
          <w:sz w:val="16"/>
          <w:szCs w:val="16"/>
          <w:lang w:val="zh-CN"/>
        </w:rPr>
        <w:t>呢</w:t>
      </w:r>
      <w:r w:rsidRPr="000D4F2E">
        <w:rPr>
          <w:rFonts w:ascii="宋体" w:hAnsi="宋体" w:cs="宋体" w:hint="eastAsia"/>
          <w:color w:val="000000"/>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import java.util.Arrays;</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public class SwapDemo{</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public static void main(String[] args){</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int [] a = new int[]{</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(int)(Math.random() * 1000),</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nl-NL"/>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lang w:val="nl-NL"/>
        </w:rPr>
        <w:t>(int)(Math.random() * 1000),</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nl-NL"/>
        </w:rPr>
      </w:pPr>
      <w:r w:rsidRPr="000D4F2E">
        <w:rPr>
          <w:rFonts w:ascii="宋体" w:hAnsi="宋体" w:cs="Courier New" w:hint="eastAsia"/>
          <w:color w:val="000000"/>
          <w:kern w:val="0"/>
          <w:sz w:val="16"/>
          <w:szCs w:val="16"/>
          <w:lang w:val="nl-NL"/>
        </w:rPr>
        <w:lastRenderedPageBreak/>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(int)(Math.random() * 1000),</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nl-NL"/>
        </w:rPr>
      </w:pP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(int)(Math.random() * 1000),</w:t>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nl-NL"/>
        </w:rPr>
      </w:pP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(int)(Math.random() * 1000)</w:t>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lang w:val="nl-NL"/>
        </w:rPr>
        <w:tab/>
      </w:r>
      <w:r w:rsidRPr="000D4F2E">
        <w:rPr>
          <w:rFonts w:ascii="宋体" w:hAnsi="宋体" w:cs="Courier New" w:hint="eastAsia"/>
          <w:color w:val="000000"/>
          <w:kern w:val="0"/>
          <w:sz w:val="16"/>
          <w:szCs w:val="16"/>
        </w:rPr>
        <w:t>};</w:t>
      </w:r>
      <w:r w:rsidRPr="000D4F2E">
        <w:rPr>
          <w:rFonts w:ascii="宋体" w:hAnsi="宋体" w:cs="Courier New" w:hint="eastAsia"/>
          <w:color w:val="000000"/>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System.out.println(a);</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System.out.println(Arrays.toString(a));</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swap(a);</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Syste</w:t>
      </w:r>
      <w:r w:rsidRPr="000D4F2E">
        <w:rPr>
          <w:rFonts w:ascii="宋体" w:hAnsi="宋体" w:cs="Courier New" w:hint="eastAsia"/>
          <w:color w:val="000000"/>
          <w:kern w:val="0"/>
          <w:sz w:val="16"/>
          <w:szCs w:val="16"/>
        </w:rPr>
        <w:t>m.out.println(Arrays.toString(a));</w:t>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public static void swap(int a[]){</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int len = a.length;</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for(int i=0;i&lt;len/2;i++){</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int tmp = a[i];</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a[i] = a[len-1-i];</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a[len-1-i] = tmp;</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ab/>
      </w:r>
      <w:r w:rsidRPr="000D4F2E">
        <w:rPr>
          <w:rFonts w:ascii="宋体" w:hAnsi="宋体" w:cs="Courier New" w:hint="eastAsia"/>
          <w:color w:val="000000"/>
          <w:kern w:val="0"/>
          <w:sz w:val="16"/>
          <w:szCs w:val="16"/>
        </w:rPr>
        <w:t>}</w:t>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rPr>
      </w:pPr>
      <w:r w:rsidRPr="000D4F2E">
        <w:rPr>
          <w:rFonts w:ascii="宋体" w:hAnsi="宋体" w:cs="Courier New" w:hint="eastAsia"/>
          <w:color w:val="000000"/>
          <w:kern w:val="0"/>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写一个方法，用一个</w:t>
      </w:r>
      <w:r w:rsidRPr="000D4F2E">
        <w:rPr>
          <w:rFonts w:ascii="宋体" w:hAnsi="宋体" w:hint="eastAsia"/>
          <w:b/>
          <w:bCs/>
          <w:sz w:val="16"/>
          <w:szCs w:val="16"/>
          <w:lang w:val="pt-PT"/>
        </w:rPr>
        <w:t>for</w:t>
      </w:r>
      <w:r w:rsidRPr="000D4F2E">
        <w:rPr>
          <w:rFonts w:ascii="宋体" w:hAnsi="宋体" w:hint="eastAsia"/>
          <w:b/>
          <w:bCs/>
          <w:sz w:val="16"/>
          <w:szCs w:val="16"/>
          <w:lang w:val="pt-PT"/>
        </w:rPr>
        <w:t>循环打印九九乘法表</w:t>
      </w:r>
      <w:r w:rsidRPr="000D4F2E">
        <w:rPr>
          <w:sz w:val="16"/>
          <w:szCs w:val="16"/>
        </w:rPr>
        <w:br/>
      </w:r>
      <w:r w:rsidRPr="000D4F2E">
        <w:rPr>
          <w:sz w:val="16"/>
          <w:szCs w:val="16"/>
        </w:rPr>
        <w:br/>
      </w:r>
      <w:r w:rsidRPr="000D4F2E">
        <w:rPr>
          <w:sz w:val="16"/>
          <w:szCs w:val="16"/>
        </w:rPr>
        <w:t> </w:t>
      </w:r>
      <w:r w:rsidRPr="000D4F2E">
        <w:rPr>
          <w:rFonts w:ascii="宋体" w:hAnsi="宋体" w:cs="宋体"/>
          <w:kern w:val="0"/>
          <w:sz w:val="16"/>
          <w:szCs w:val="16"/>
        </w:rPr>
        <w:t>      /** *//**</w:t>
      </w:r>
      <w:r w:rsidRPr="000D4F2E">
        <w:rPr>
          <w:rFonts w:ascii="宋体" w:hAnsi="宋体" w:cs="宋体"/>
          <w:kern w:val="0"/>
          <w:sz w:val="16"/>
          <w:szCs w:val="16"/>
        </w:rPr>
        <w:br/>
      </w:r>
      <w:r w:rsidRPr="000D4F2E">
        <w:rPr>
          <w:rFonts w:ascii="宋体" w:hAnsi="宋体" w:cs="宋体"/>
          <w:kern w:val="0"/>
          <w:sz w:val="16"/>
          <w:szCs w:val="16"/>
        </w:rPr>
        <w:t>     * </w:t>
      </w:r>
      <w:r w:rsidRPr="000D4F2E">
        <w:rPr>
          <w:rFonts w:ascii="宋体" w:hAnsi="宋体" w:cs="宋体"/>
          <w:kern w:val="0"/>
          <w:sz w:val="16"/>
          <w:szCs w:val="16"/>
        </w:rPr>
        <w:t>打印九九乘法口诀表</w:t>
      </w:r>
      <w:r w:rsidRPr="000D4F2E">
        <w:rPr>
          <w:rFonts w:ascii="宋体" w:hAnsi="宋体" w:cs="宋体"/>
          <w:kern w:val="0"/>
          <w:sz w:val="16"/>
          <w:szCs w:val="16"/>
        </w:rPr>
        <w:br/>
      </w:r>
      <w:r w:rsidRPr="000D4F2E">
        <w:rPr>
          <w:rFonts w:ascii="宋体" w:hAnsi="宋体" w:cs="宋体"/>
          <w:kern w:val="0"/>
          <w:sz w:val="16"/>
          <w:szCs w:val="16"/>
        </w:rPr>
        <w:lastRenderedPageBreak/>
        <w:t> </w:t>
      </w:r>
      <w:r w:rsidRPr="000D4F2E">
        <w:rPr>
          <w:rFonts w:ascii="宋体" w:hAnsi="宋体" w:cs="宋体"/>
          <w:kern w:val="0"/>
          <w:sz w:val="16"/>
          <w:szCs w:val="16"/>
        </w:rPr>
        <w:t>    */</w:t>
      </w:r>
      <w:r w:rsidRPr="000D4F2E">
        <w:rPr>
          <w:rFonts w:ascii="宋体" w:hAnsi="宋体" w:cs="宋体"/>
          <w:kern w:val="0"/>
          <w:sz w:val="16"/>
          <w:szCs w:val="16"/>
        </w:rPr>
        <w:br/>
      </w:r>
      <w:r w:rsidRPr="000D4F2E">
        <w:rPr>
          <w:rFonts w:ascii="宋体" w:hAnsi="宋体" w:cs="宋体"/>
          <w:kern w:val="0"/>
          <w:sz w:val="16"/>
          <w:szCs w:val="16"/>
        </w:rPr>
        <w:t>    public void nineNineMulitTable(){</w:t>
      </w:r>
      <w:r w:rsidRPr="000D4F2E">
        <w:rPr>
          <w:rFonts w:ascii="宋体" w:hAnsi="宋体" w:cs="宋体"/>
          <w:kern w:val="0"/>
          <w:sz w:val="16"/>
          <w:szCs w:val="16"/>
        </w:rPr>
        <w:br/>
      </w:r>
      <w:r w:rsidRPr="000D4F2E">
        <w:rPr>
          <w:rFonts w:ascii="宋体" w:hAnsi="宋体" w:cs="宋体"/>
          <w:kern w:val="0"/>
          <w:sz w:val="16"/>
          <w:szCs w:val="16"/>
        </w:rPr>
        <w:t>        for (int i = 1,j = 1; j &lt;= 9; i++) {</w:t>
      </w:r>
      <w:r w:rsidRPr="000D4F2E">
        <w:rPr>
          <w:rFonts w:ascii="宋体" w:hAnsi="宋体" w:cs="宋体"/>
          <w:kern w:val="0"/>
          <w:sz w:val="16"/>
          <w:szCs w:val="16"/>
        </w:rPr>
        <w:br/>
      </w:r>
      <w:r w:rsidRPr="000D4F2E">
        <w:rPr>
          <w:rFonts w:ascii="宋体" w:hAnsi="宋体" w:cs="宋体"/>
          <w:kern w:val="0"/>
          <w:sz w:val="16"/>
          <w:szCs w:val="16"/>
        </w:rPr>
        <w:t>              System.out.print(i+"*"+j+"="+i*j+" ");</w:t>
      </w:r>
      <w:r w:rsidRPr="000D4F2E">
        <w:rPr>
          <w:rFonts w:ascii="宋体" w:hAnsi="宋体" w:cs="宋体"/>
          <w:kern w:val="0"/>
          <w:sz w:val="16"/>
          <w:szCs w:val="16"/>
        </w:rPr>
        <w:br/>
      </w:r>
      <w:r w:rsidRPr="000D4F2E">
        <w:rPr>
          <w:rFonts w:ascii="宋体" w:hAnsi="宋体" w:cs="宋体"/>
          <w:kern w:val="0"/>
          <w:sz w:val="16"/>
          <w:szCs w:val="16"/>
        </w:rPr>
        <w:t>              if(i==j){</w:t>
      </w:r>
      <w:r w:rsidRPr="000D4F2E">
        <w:rPr>
          <w:rFonts w:ascii="宋体" w:hAnsi="宋体" w:cs="宋体"/>
          <w:kern w:val="0"/>
          <w:sz w:val="16"/>
          <w:szCs w:val="16"/>
        </w:rPr>
        <w:br/>
      </w:r>
      <w:r w:rsidRPr="000D4F2E">
        <w:rPr>
          <w:rFonts w:ascii="宋体" w:hAnsi="宋体" w:cs="宋体"/>
          <w:kern w:val="0"/>
          <w:sz w:val="16"/>
          <w:szCs w:val="16"/>
        </w:rPr>
        <w:t>                  i=0;</w:t>
      </w:r>
      <w:r w:rsidRPr="000D4F2E">
        <w:rPr>
          <w:rFonts w:ascii="宋体" w:hAnsi="宋体" w:cs="宋体"/>
          <w:kern w:val="0"/>
          <w:sz w:val="16"/>
          <w:szCs w:val="16"/>
        </w:rPr>
        <w:br/>
      </w:r>
      <w:r w:rsidRPr="000D4F2E">
        <w:rPr>
          <w:rFonts w:ascii="宋体" w:hAnsi="宋体" w:cs="宋体"/>
          <w:kern w:val="0"/>
          <w:sz w:val="16"/>
          <w:szCs w:val="16"/>
        </w:rPr>
        <w:t>                  j++;</w:t>
      </w:r>
      <w:r w:rsidRPr="000D4F2E">
        <w:rPr>
          <w:rFonts w:ascii="宋体" w:hAnsi="宋体" w:cs="宋体"/>
          <w:kern w:val="0"/>
          <w:sz w:val="16"/>
          <w:szCs w:val="16"/>
        </w:rPr>
        <w:br/>
      </w:r>
      <w:r w:rsidRPr="000D4F2E">
        <w:rPr>
          <w:rFonts w:ascii="宋体" w:hAnsi="宋体" w:cs="宋体"/>
          <w:kern w:val="0"/>
          <w:sz w:val="16"/>
          <w:szCs w:val="16"/>
        </w:rPr>
        <w:t>               System.out.println();</w:t>
      </w:r>
      <w:r w:rsidRPr="000D4F2E">
        <w:rPr>
          <w:rFonts w:ascii="宋体" w:hAnsi="宋体" w:cs="宋体"/>
          <w:kern w:val="0"/>
          <w:sz w:val="16"/>
          <w:szCs w:val="16"/>
        </w:rPr>
        <w:br/>
      </w:r>
      <w:r w:rsidRPr="000D4F2E">
        <w:rPr>
          <w:rFonts w:ascii="宋体" w:hAnsi="宋体" w:cs="宋体"/>
          <w:kern w:val="0"/>
          <w:sz w:val="16"/>
          <w:szCs w:val="16"/>
        </w:rPr>
        <w:t>      </w:t>
      </w:r>
      <w:r w:rsidRPr="000D4F2E">
        <w:rPr>
          <w:rFonts w:ascii="宋体" w:hAnsi="宋体" w:cs="宋体"/>
          <w:kern w:val="0"/>
          <w:sz w:val="16"/>
          <w:szCs w:val="16"/>
        </w:rPr>
        <w:t>        }</w:t>
      </w:r>
      <w:r w:rsidRPr="000D4F2E">
        <w:rPr>
          <w:rFonts w:ascii="宋体" w:hAnsi="宋体" w:cs="宋体"/>
          <w:kern w:val="0"/>
          <w:sz w:val="16"/>
          <w:szCs w:val="16"/>
        </w:rPr>
        <w:br/>
      </w:r>
      <w:r w:rsidRPr="000D4F2E">
        <w:rPr>
          <w:rFonts w:ascii="宋体" w:hAnsi="宋体" w:cs="宋体"/>
          <w:kern w:val="0"/>
          <w:sz w:val="16"/>
          <w:szCs w:val="16"/>
        </w:rPr>
        <w:t>          }</w:t>
      </w:r>
      <w:r w:rsidRPr="000D4F2E">
        <w:rPr>
          <w:rFonts w:ascii="宋体" w:hAnsi="宋体" w:cs="宋体"/>
          <w:kern w:val="0"/>
          <w:sz w:val="16"/>
          <w:szCs w:val="16"/>
        </w:rPr>
        <w:br/>
      </w:r>
      <w:r w:rsidRPr="000D4F2E">
        <w:rPr>
          <w:rFonts w:ascii="宋体" w:hAnsi="宋体" w:cs="宋体"/>
          <w:kern w:val="0"/>
          <w:sz w:val="16"/>
          <w:szCs w:val="16"/>
        </w:rPr>
        <w:t>    }</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给定一个</w:t>
      </w:r>
      <w:r w:rsidRPr="000D4F2E">
        <w:rPr>
          <w:rFonts w:ascii="宋体" w:hAnsi="宋体" w:hint="eastAsia"/>
          <w:b/>
          <w:bCs/>
          <w:sz w:val="16"/>
          <w:szCs w:val="16"/>
          <w:lang w:val="pt-PT"/>
        </w:rPr>
        <w:t>java.util.Date</w:t>
      </w:r>
      <w:r w:rsidRPr="000D4F2E">
        <w:rPr>
          <w:rFonts w:ascii="宋体" w:hAnsi="宋体" w:hint="eastAsia"/>
          <w:b/>
          <w:bCs/>
          <w:sz w:val="16"/>
          <w:szCs w:val="16"/>
          <w:lang w:val="pt-PT"/>
        </w:rPr>
        <w:t>对象，如何转化为”</w:t>
      </w:r>
      <w:r w:rsidRPr="000D4F2E">
        <w:rPr>
          <w:rFonts w:ascii="宋体" w:hAnsi="宋体" w:hint="eastAsia"/>
          <w:b/>
          <w:bCs/>
          <w:sz w:val="16"/>
          <w:szCs w:val="16"/>
          <w:lang w:val="pt-PT"/>
        </w:rPr>
        <w:t>2007-3-22 20:23:22</w:t>
      </w:r>
      <w:r w:rsidRPr="000D4F2E">
        <w:rPr>
          <w:rFonts w:ascii="宋体" w:hAnsi="宋体" w:hint="eastAsia"/>
          <w:b/>
          <w:bCs/>
          <w:sz w:val="16"/>
          <w:szCs w:val="16"/>
          <w:lang w:val="pt-PT"/>
        </w:rPr>
        <w:t>”格式的字符串。【高达软件】</w:t>
      </w:r>
    </w:p>
    <w:p w:rsidR="00000000" w:rsidRPr="000D4F2E" w:rsidRDefault="00FC10D3" w:rsidP="000D4F2E">
      <w:pPr>
        <w:contextualSpacing/>
        <w:rPr>
          <w:rFonts w:hint="eastAsia"/>
          <w:sz w:val="16"/>
          <w:szCs w:val="16"/>
          <w:lang w:val="pt-PT"/>
        </w:rPr>
      </w:pP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pt-PT"/>
        </w:rPr>
      </w:pPr>
      <w:r w:rsidRPr="000D4F2E">
        <w:rPr>
          <w:rFonts w:ascii="宋体" w:hAnsi="宋体" w:cs="宋体"/>
          <w:kern w:val="0"/>
          <w:sz w:val="16"/>
          <w:szCs w:val="16"/>
          <w:lang w:val="pt-PT"/>
        </w:rPr>
        <w:t>    /** *//**</w:t>
      </w:r>
      <w:r w:rsidRPr="000D4F2E">
        <w:rPr>
          <w:rFonts w:ascii="宋体" w:hAnsi="宋体" w:cs="宋体"/>
          <w:kern w:val="0"/>
          <w:sz w:val="16"/>
          <w:szCs w:val="16"/>
          <w:lang w:val="pt-PT"/>
        </w:rPr>
        <w:br/>
      </w:r>
      <w:r w:rsidRPr="000D4F2E">
        <w:rPr>
          <w:rFonts w:ascii="宋体" w:hAnsi="宋体" w:cs="宋体"/>
          <w:kern w:val="0"/>
          <w:sz w:val="16"/>
          <w:szCs w:val="16"/>
          <w:lang w:val="pt-PT"/>
        </w:rPr>
        <w:t>     * </w:t>
      </w:r>
      <w:r w:rsidRPr="000D4F2E">
        <w:rPr>
          <w:rFonts w:ascii="宋体" w:hAnsi="宋体" w:cs="宋体"/>
          <w:kern w:val="0"/>
          <w:sz w:val="16"/>
          <w:szCs w:val="16"/>
        </w:rPr>
        <w:t>将某个日期以固定格式转化成字符串</w:t>
      </w:r>
      <w:r w:rsidRPr="000D4F2E">
        <w:rPr>
          <w:rFonts w:ascii="宋体" w:hAnsi="宋体" w:cs="宋体"/>
          <w:kern w:val="0"/>
          <w:sz w:val="16"/>
          <w:szCs w:val="16"/>
          <w:lang w:val="pt-PT"/>
        </w:rPr>
        <w:br/>
      </w:r>
      <w:r w:rsidRPr="000D4F2E">
        <w:rPr>
          <w:rFonts w:ascii="宋体" w:hAnsi="宋体" w:cs="宋体"/>
          <w:kern w:val="0"/>
          <w:sz w:val="16"/>
          <w:szCs w:val="16"/>
          <w:lang w:val="pt-PT"/>
        </w:rPr>
        <w:t>     * @param date</w:t>
      </w:r>
      <w:r w:rsidRPr="000D4F2E">
        <w:rPr>
          <w:rFonts w:ascii="宋体" w:hAnsi="宋体" w:cs="宋体"/>
          <w:kern w:val="0"/>
          <w:sz w:val="16"/>
          <w:szCs w:val="16"/>
          <w:lang w:val="pt-PT"/>
        </w:rPr>
        <w:br/>
      </w:r>
      <w:r w:rsidRPr="000D4F2E">
        <w:rPr>
          <w:rFonts w:ascii="宋体" w:hAnsi="宋体" w:cs="宋体"/>
          <w:kern w:val="0"/>
          <w:sz w:val="16"/>
          <w:szCs w:val="16"/>
          <w:lang w:val="pt-PT"/>
        </w:rPr>
        <w:t>    * @return str</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public String date2FormatStr(Date date)</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SimpleDateFormat sdf = new Si</w:t>
      </w:r>
      <w:r w:rsidRPr="000D4F2E">
        <w:rPr>
          <w:rFonts w:ascii="宋体" w:hAnsi="宋体" w:cs="宋体"/>
          <w:kern w:val="0"/>
          <w:sz w:val="16"/>
          <w:szCs w:val="16"/>
          <w:lang w:val="pt-PT"/>
        </w:rPr>
        <w:t>mpleDateFormat("yyyy-MM-dd HH:mm:ss");</w:t>
      </w:r>
      <w:r w:rsidRPr="000D4F2E">
        <w:rPr>
          <w:rFonts w:ascii="宋体" w:hAnsi="宋体" w:cs="宋体"/>
          <w:kern w:val="0"/>
          <w:sz w:val="16"/>
          <w:szCs w:val="16"/>
          <w:lang w:val="pt-PT"/>
        </w:rPr>
        <w:br/>
      </w:r>
      <w:r w:rsidRPr="000D4F2E">
        <w:rPr>
          <w:rFonts w:ascii="宋体" w:hAnsi="宋体" w:cs="宋体"/>
          <w:kern w:val="0"/>
          <w:sz w:val="16"/>
          <w:szCs w:val="16"/>
          <w:lang w:val="pt-PT"/>
        </w:rPr>
        <w:t>      String str = sdf.format(date);</w:t>
      </w:r>
      <w:r w:rsidRPr="000D4F2E">
        <w:rPr>
          <w:rFonts w:ascii="宋体" w:hAnsi="宋体" w:cs="宋体"/>
          <w:kern w:val="0"/>
          <w:sz w:val="16"/>
          <w:szCs w:val="16"/>
          <w:lang w:val="pt-PT"/>
        </w:rPr>
        <w:br/>
      </w:r>
      <w:r w:rsidRPr="000D4F2E">
        <w:rPr>
          <w:rFonts w:ascii="宋体" w:hAnsi="宋体" w:cs="宋体"/>
          <w:kern w:val="0"/>
          <w:sz w:val="16"/>
          <w:szCs w:val="16"/>
          <w:lang w:val="pt-PT"/>
        </w:rPr>
        <w:t>      return str;</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p>
    <w:p w:rsidR="00000000" w:rsidRPr="000D4F2E" w:rsidRDefault="00FC10D3" w:rsidP="000D4F2E">
      <w:pPr>
        <w:autoSpaceDE w:val="0"/>
        <w:autoSpaceDN w:val="0"/>
        <w:adjustRightInd w:val="0"/>
        <w:contextualSpacing/>
        <w:jc w:val="left"/>
        <w:rPr>
          <w:rFonts w:ascii="宋体" w:hAnsi="宋体" w:cs="Courier New" w:hint="eastAsia"/>
          <w:color w:val="000000"/>
          <w:kern w:val="0"/>
          <w:sz w:val="16"/>
          <w:szCs w:val="16"/>
          <w:lang w:val="pt-PT"/>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金额转换，阿拉伯数字的金额转换成中国传统的形式如：（￥</w:t>
      </w:r>
      <w:r w:rsidRPr="000D4F2E">
        <w:rPr>
          <w:rFonts w:ascii="宋体" w:hAnsi="宋体" w:hint="eastAsia"/>
          <w:b/>
          <w:bCs/>
          <w:sz w:val="16"/>
          <w:szCs w:val="16"/>
          <w:lang w:val="pt-PT"/>
        </w:rPr>
        <w:t>1011</w:t>
      </w:r>
      <w:r w:rsidRPr="000D4F2E">
        <w:rPr>
          <w:rFonts w:ascii="宋体" w:hAnsi="宋体" w:hint="eastAsia"/>
          <w:b/>
          <w:bCs/>
          <w:sz w:val="16"/>
          <w:szCs w:val="16"/>
          <w:lang w:val="pt-PT"/>
        </w:rPr>
        <w:t>）－</w:t>
      </w:r>
      <w:r w:rsidRPr="000D4F2E">
        <w:rPr>
          <w:rFonts w:ascii="宋体" w:hAnsi="宋体" w:hint="eastAsia"/>
          <w:b/>
          <w:bCs/>
          <w:sz w:val="16"/>
          <w:szCs w:val="16"/>
          <w:lang w:val="pt-PT"/>
        </w:rPr>
        <w:t>&gt;</w:t>
      </w:r>
      <w:r w:rsidRPr="000D4F2E">
        <w:rPr>
          <w:rFonts w:ascii="宋体" w:hAnsi="宋体" w:hint="eastAsia"/>
          <w:b/>
          <w:bCs/>
          <w:sz w:val="16"/>
          <w:szCs w:val="16"/>
          <w:lang w:val="pt-PT"/>
        </w:rPr>
        <w:t>（一千零一拾一元整）输出。</w:t>
      </w:r>
    </w:p>
    <w:p w:rsidR="00000000" w:rsidRPr="000D4F2E" w:rsidRDefault="00FC10D3" w:rsidP="000D4F2E">
      <w:pPr>
        <w:contextualSpacing/>
        <w:rPr>
          <w:rFonts w:ascii="宋体" w:hAnsi="宋体" w:cs="宋体" w:hint="eastAsia"/>
          <w:color w:val="000000"/>
          <w:kern w:val="0"/>
          <w:sz w:val="16"/>
          <w:szCs w:val="16"/>
        </w:rPr>
      </w:pPr>
    </w:p>
    <w:p w:rsidR="00000000" w:rsidRPr="000D4F2E" w:rsidRDefault="00FC10D3" w:rsidP="000D4F2E">
      <w:pPr>
        <w:contextualSpacing/>
        <w:rPr>
          <w:rFonts w:hint="eastAsia"/>
          <w:sz w:val="16"/>
          <w:szCs w:val="16"/>
        </w:rPr>
      </w:pPr>
      <w:r w:rsidRPr="000D4F2E">
        <w:rPr>
          <w:rFonts w:hint="eastAsia"/>
          <w:sz w:val="16"/>
          <w:szCs w:val="16"/>
        </w:rPr>
        <w:t>去零的代码：</w:t>
      </w:r>
    </w:p>
    <w:p w:rsidR="00000000" w:rsidRPr="000D4F2E" w:rsidRDefault="00FC10D3" w:rsidP="000D4F2E">
      <w:pPr>
        <w:contextualSpacing/>
        <w:rPr>
          <w:rFonts w:hint="eastAsia"/>
          <w:sz w:val="16"/>
          <w:szCs w:val="16"/>
        </w:rPr>
      </w:pPr>
      <w:r w:rsidRPr="000D4F2E">
        <w:rPr>
          <w:rFonts w:hint="eastAsia"/>
          <w:sz w:val="16"/>
          <w:szCs w:val="16"/>
        </w:rPr>
        <w:tab/>
      </w:r>
      <w:r w:rsidRPr="000D4F2E">
        <w:rPr>
          <w:rFonts w:hint="eastAsia"/>
          <w:sz w:val="16"/>
          <w:szCs w:val="16"/>
        </w:rPr>
        <w:t>return sb.reverse().toString().replaceAll("</w:t>
      </w:r>
      <w:r w:rsidRPr="000D4F2E">
        <w:rPr>
          <w:rFonts w:hint="eastAsia"/>
          <w:sz w:val="16"/>
          <w:szCs w:val="16"/>
          <w:lang w:val="zh-CN"/>
        </w:rPr>
        <w:t>零</w:t>
      </w:r>
      <w:r w:rsidRPr="000D4F2E">
        <w:rPr>
          <w:rFonts w:hint="eastAsia"/>
          <w:sz w:val="16"/>
          <w:szCs w:val="16"/>
        </w:rPr>
        <w:t>[</w:t>
      </w:r>
      <w:r w:rsidRPr="000D4F2E">
        <w:rPr>
          <w:rFonts w:hint="eastAsia"/>
          <w:sz w:val="16"/>
          <w:szCs w:val="16"/>
          <w:lang w:val="zh-CN"/>
        </w:rPr>
        <w:t>拾佰仟</w:t>
      </w:r>
      <w:r w:rsidRPr="000D4F2E">
        <w:rPr>
          <w:rFonts w:hint="eastAsia"/>
          <w:sz w:val="16"/>
          <w:szCs w:val="16"/>
        </w:rPr>
        <w:t>]","</w:t>
      </w:r>
      <w:r w:rsidRPr="000D4F2E">
        <w:rPr>
          <w:rFonts w:hint="eastAsia"/>
          <w:sz w:val="16"/>
          <w:szCs w:val="16"/>
          <w:lang w:val="zh-CN"/>
        </w:rPr>
        <w:t>零</w:t>
      </w:r>
      <w:r w:rsidRPr="000D4F2E">
        <w:rPr>
          <w:rFonts w:hint="eastAsia"/>
          <w:sz w:val="16"/>
          <w:szCs w:val="16"/>
        </w:rPr>
        <w:t>").replaceAll("</w:t>
      </w:r>
      <w:r w:rsidRPr="000D4F2E">
        <w:rPr>
          <w:rFonts w:hint="eastAsia"/>
          <w:sz w:val="16"/>
          <w:szCs w:val="16"/>
          <w:lang w:val="zh-CN"/>
        </w:rPr>
        <w:t>零</w:t>
      </w:r>
      <w:r w:rsidRPr="000D4F2E">
        <w:rPr>
          <w:rFonts w:hint="eastAsia"/>
          <w:sz w:val="16"/>
          <w:szCs w:val="16"/>
        </w:rPr>
        <w:t>+</w:t>
      </w:r>
      <w:r w:rsidRPr="000D4F2E">
        <w:rPr>
          <w:rFonts w:hint="eastAsia"/>
          <w:sz w:val="16"/>
          <w:szCs w:val="16"/>
          <w:lang w:val="zh-CN"/>
        </w:rPr>
        <w:t>万</w:t>
      </w:r>
      <w:r w:rsidRPr="000D4F2E">
        <w:rPr>
          <w:rFonts w:hint="eastAsia"/>
          <w:sz w:val="16"/>
          <w:szCs w:val="16"/>
        </w:rPr>
        <w:t>","</w:t>
      </w:r>
      <w:r w:rsidRPr="000D4F2E">
        <w:rPr>
          <w:rFonts w:hint="eastAsia"/>
          <w:sz w:val="16"/>
          <w:szCs w:val="16"/>
          <w:lang w:val="zh-CN"/>
        </w:rPr>
        <w:t>万</w:t>
      </w:r>
      <w:r w:rsidRPr="000D4F2E">
        <w:rPr>
          <w:rFonts w:hint="eastAsia"/>
          <w:sz w:val="16"/>
          <w:szCs w:val="16"/>
        </w:rPr>
        <w:t>").replaceAll("</w:t>
      </w:r>
      <w:r w:rsidRPr="000D4F2E">
        <w:rPr>
          <w:rFonts w:hint="eastAsia"/>
          <w:sz w:val="16"/>
          <w:szCs w:val="16"/>
          <w:lang w:val="zh-CN"/>
        </w:rPr>
        <w:t>零</w:t>
      </w:r>
      <w:r w:rsidRPr="000D4F2E">
        <w:rPr>
          <w:rFonts w:hint="eastAsia"/>
          <w:sz w:val="16"/>
          <w:szCs w:val="16"/>
        </w:rPr>
        <w:t>+</w:t>
      </w:r>
      <w:r w:rsidRPr="000D4F2E">
        <w:rPr>
          <w:rFonts w:hint="eastAsia"/>
          <w:sz w:val="16"/>
          <w:szCs w:val="16"/>
          <w:lang w:val="zh-CN"/>
        </w:rPr>
        <w:t>元</w:t>
      </w:r>
      <w:r w:rsidRPr="000D4F2E">
        <w:rPr>
          <w:rFonts w:hint="eastAsia"/>
          <w:sz w:val="16"/>
          <w:szCs w:val="16"/>
        </w:rPr>
        <w:t>","</w:t>
      </w:r>
      <w:r w:rsidRPr="000D4F2E">
        <w:rPr>
          <w:rFonts w:hint="eastAsia"/>
          <w:sz w:val="16"/>
          <w:szCs w:val="16"/>
          <w:lang w:val="zh-CN"/>
        </w:rPr>
        <w:t>元</w:t>
      </w:r>
      <w:r w:rsidRPr="000D4F2E">
        <w:rPr>
          <w:rFonts w:hint="eastAsia"/>
          <w:sz w:val="16"/>
          <w:szCs w:val="16"/>
        </w:rPr>
        <w:t>").replaceAll("</w:t>
      </w:r>
      <w:r w:rsidRPr="000D4F2E">
        <w:rPr>
          <w:rFonts w:hint="eastAsia"/>
          <w:sz w:val="16"/>
          <w:szCs w:val="16"/>
          <w:lang w:val="zh-CN"/>
        </w:rPr>
        <w:t>零</w:t>
      </w:r>
      <w:r w:rsidRPr="000D4F2E">
        <w:rPr>
          <w:rFonts w:hint="eastAsia"/>
          <w:sz w:val="16"/>
          <w:szCs w:val="16"/>
        </w:rPr>
        <w:t>+","</w:t>
      </w:r>
      <w:r w:rsidRPr="000D4F2E">
        <w:rPr>
          <w:rFonts w:hint="eastAsia"/>
          <w:sz w:val="16"/>
          <w:szCs w:val="16"/>
          <w:lang w:val="zh-CN"/>
        </w:rPr>
        <w:t>零</w:t>
      </w:r>
      <w:r w:rsidRPr="000D4F2E">
        <w:rPr>
          <w:rFonts w:hint="eastAsia"/>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public class RenMingBi {</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 xml:space="preserve"> * @param args add by zxx ,Nov 29, 2008</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private static final char[] data = new char[]{</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t>
      </w:r>
      <w:r w:rsidRPr="000D4F2E">
        <w:rPr>
          <w:rFonts w:ascii="宋体" w:hAnsi="宋体" w:hint="eastAsia"/>
          <w:sz w:val="16"/>
          <w:szCs w:val="16"/>
        </w:rPr>
        <w:t>零</w:t>
      </w:r>
      <w:r w:rsidRPr="000D4F2E">
        <w:rPr>
          <w:rFonts w:ascii="宋体" w:hAnsi="宋体" w:hint="eastAsia"/>
          <w:sz w:val="16"/>
          <w:szCs w:val="16"/>
        </w:rPr>
        <w:t>','</w:t>
      </w:r>
      <w:r w:rsidRPr="000D4F2E">
        <w:rPr>
          <w:rFonts w:ascii="宋体" w:hAnsi="宋体" w:hint="eastAsia"/>
          <w:sz w:val="16"/>
          <w:szCs w:val="16"/>
        </w:rPr>
        <w:t>壹</w:t>
      </w:r>
      <w:r w:rsidRPr="000D4F2E">
        <w:rPr>
          <w:rFonts w:ascii="宋体" w:hAnsi="宋体" w:hint="eastAsia"/>
          <w:sz w:val="16"/>
          <w:szCs w:val="16"/>
        </w:rPr>
        <w:t>','</w:t>
      </w:r>
      <w:r w:rsidRPr="000D4F2E">
        <w:rPr>
          <w:rFonts w:ascii="宋体" w:hAnsi="宋体" w:hint="eastAsia"/>
          <w:sz w:val="16"/>
          <w:szCs w:val="16"/>
        </w:rPr>
        <w:t>贰</w:t>
      </w:r>
      <w:r w:rsidRPr="000D4F2E">
        <w:rPr>
          <w:rFonts w:ascii="宋体" w:hAnsi="宋体" w:hint="eastAsia"/>
          <w:sz w:val="16"/>
          <w:szCs w:val="16"/>
        </w:rPr>
        <w:t>','</w:t>
      </w:r>
      <w:r w:rsidRPr="000D4F2E">
        <w:rPr>
          <w:rFonts w:ascii="宋体" w:hAnsi="宋体" w:hint="eastAsia"/>
          <w:sz w:val="16"/>
          <w:szCs w:val="16"/>
        </w:rPr>
        <w:t>叁</w:t>
      </w:r>
      <w:r w:rsidRPr="000D4F2E">
        <w:rPr>
          <w:rFonts w:ascii="宋体" w:hAnsi="宋体" w:hint="eastAsia"/>
          <w:sz w:val="16"/>
          <w:szCs w:val="16"/>
        </w:rPr>
        <w:t>','</w:t>
      </w:r>
      <w:r w:rsidRPr="000D4F2E">
        <w:rPr>
          <w:rFonts w:ascii="宋体" w:hAnsi="宋体" w:hint="eastAsia"/>
          <w:sz w:val="16"/>
          <w:szCs w:val="16"/>
        </w:rPr>
        <w:t>肆</w:t>
      </w:r>
      <w:r w:rsidRPr="000D4F2E">
        <w:rPr>
          <w:rFonts w:ascii="宋体" w:hAnsi="宋体" w:hint="eastAsia"/>
          <w:sz w:val="16"/>
          <w:szCs w:val="16"/>
        </w:rPr>
        <w:t>','</w:t>
      </w:r>
      <w:r w:rsidRPr="000D4F2E">
        <w:rPr>
          <w:rFonts w:ascii="宋体" w:hAnsi="宋体" w:hint="eastAsia"/>
          <w:sz w:val="16"/>
          <w:szCs w:val="16"/>
        </w:rPr>
        <w:t>伍</w:t>
      </w:r>
      <w:r w:rsidRPr="000D4F2E">
        <w:rPr>
          <w:rFonts w:ascii="宋体" w:hAnsi="宋体" w:hint="eastAsia"/>
          <w:sz w:val="16"/>
          <w:szCs w:val="16"/>
        </w:rPr>
        <w:t>','</w:t>
      </w:r>
      <w:r w:rsidRPr="000D4F2E">
        <w:rPr>
          <w:rFonts w:ascii="宋体" w:hAnsi="宋体" w:hint="eastAsia"/>
          <w:sz w:val="16"/>
          <w:szCs w:val="16"/>
        </w:rPr>
        <w:t>陆</w:t>
      </w:r>
      <w:r w:rsidRPr="000D4F2E">
        <w:rPr>
          <w:rFonts w:ascii="宋体" w:hAnsi="宋体" w:hint="eastAsia"/>
          <w:sz w:val="16"/>
          <w:szCs w:val="16"/>
        </w:rPr>
        <w:t>','</w:t>
      </w:r>
      <w:r w:rsidRPr="000D4F2E">
        <w:rPr>
          <w:rFonts w:ascii="宋体" w:hAnsi="宋体" w:hint="eastAsia"/>
          <w:sz w:val="16"/>
          <w:szCs w:val="16"/>
        </w:rPr>
        <w:t>柒</w:t>
      </w:r>
      <w:r w:rsidRPr="000D4F2E">
        <w:rPr>
          <w:rFonts w:ascii="宋体" w:hAnsi="宋体" w:hint="eastAsia"/>
          <w:sz w:val="16"/>
          <w:szCs w:val="16"/>
        </w:rPr>
        <w:t>','</w:t>
      </w:r>
      <w:r w:rsidRPr="000D4F2E">
        <w:rPr>
          <w:rFonts w:ascii="宋体" w:hAnsi="宋体" w:hint="eastAsia"/>
          <w:sz w:val="16"/>
          <w:szCs w:val="16"/>
        </w:rPr>
        <w:t>捌</w:t>
      </w:r>
      <w:r w:rsidRPr="000D4F2E">
        <w:rPr>
          <w:rFonts w:ascii="宋体" w:hAnsi="宋体" w:hint="eastAsia"/>
          <w:sz w:val="16"/>
          <w:szCs w:val="16"/>
        </w:rPr>
        <w:t>','</w:t>
      </w:r>
      <w:r w:rsidRPr="000D4F2E">
        <w:rPr>
          <w:rFonts w:ascii="宋体" w:hAnsi="宋体" w:hint="eastAsia"/>
          <w:sz w:val="16"/>
          <w:szCs w:val="16"/>
        </w:rPr>
        <w:t>玖</w:t>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private static final char[] units = new char[]{</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t>
      </w:r>
      <w:r w:rsidRPr="000D4F2E">
        <w:rPr>
          <w:rFonts w:ascii="宋体" w:hAnsi="宋体" w:hint="eastAsia"/>
          <w:sz w:val="16"/>
          <w:szCs w:val="16"/>
        </w:rPr>
        <w:t>元</w:t>
      </w:r>
      <w:r w:rsidRPr="000D4F2E">
        <w:rPr>
          <w:rFonts w:ascii="宋体" w:hAnsi="宋体" w:hint="eastAsia"/>
          <w:sz w:val="16"/>
          <w:szCs w:val="16"/>
        </w:rPr>
        <w:t>','</w:t>
      </w:r>
      <w:r w:rsidRPr="000D4F2E">
        <w:rPr>
          <w:rFonts w:ascii="宋体" w:hAnsi="宋体" w:hint="eastAsia"/>
          <w:sz w:val="16"/>
          <w:szCs w:val="16"/>
        </w:rPr>
        <w:t>拾</w:t>
      </w:r>
      <w:r w:rsidRPr="000D4F2E">
        <w:rPr>
          <w:rFonts w:ascii="宋体" w:hAnsi="宋体" w:hint="eastAsia"/>
          <w:sz w:val="16"/>
          <w:szCs w:val="16"/>
        </w:rPr>
        <w:t>','</w:t>
      </w:r>
      <w:r w:rsidRPr="000D4F2E">
        <w:rPr>
          <w:rFonts w:ascii="宋体" w:hAnsi="宋体" w:hint="eastAsia"/>
          <w:sz w:val="16"/>
          <w:szCs w:val="16"/>
        </w:rPr>
        <w:t>佰</w:t>
      </w:r>
      <w:r w:rsidRPr="000D4F2E">
        <w:rPr>
          <w:rFonts w:ascii="宋体" w:hAnsi="宋体" w:hint="eastAsia"/>
          <w:sz w:val="16"/>
          <w:szCs w:val="16"/>
        </w:rPr>
        <w:t>','</w:t>
      </w:r>
      <w:r w:rsidRPr="000D4F2E">
        <w:rPr>
          <w:rFonts w:ascii="宋体" w:hAnsi="宋体" w:hint="eastAsia"/>
          <w:sz w:val="16"/>
          <w:szCs w:val="16"/>
        </w:rPr>
        <w:t>仟</w:t>
      </w:r>
      <w:r w:rsidRPr="000D4F2E">
        <w:rPr>
          <w:rFonts w:ascii="宋体" w:hAnsi="宋体" w:hint="eastAsia"/>
          <w:sz w:val="16"/>
          <w:szCs w:val="16"/>
        </w:rPr>
        <w:t>','</w:t>
      </w:r>
      <w:r w:rsidRPr="000D4F2E">
        <w:rPr>
          <w:rFonts w:ascii="宋体" w:hAnsi="宋体" w:hint="eastAsia"/>
          <w:sz w:val="16"/>
          <w:szCs w:val="16"/>
        </w:rPr>
        <w:t>万</w:t>
      </w:r>
      <w:r w:rsidRPr="000D4F2E">
        <w:rPr>
          <w:rFonts w:ascii="宋体" w:hAnsi="宋体" w:hint="eastAsia"/>
          <w:sz w:val="16"/>
          <w:szCs w:val="16"/>
        </w:rPr>
        <w:t>','</w:t>
      </w:r>
      <w:r w:rsidRPr="000D4F2E">
        <w:rPr>
          <w:rFonts w:ascii="宋体" w:hAnsi="宋体" w:hint="eastAsia"/>
          <w:sz w:val="16"/>
          <w:szCs w:val="16"/>
        </w:rPr>
        <w:t>拾</w:t>
      </w:r>
      <w:r w:rsidRPr="000D4F2E">
        <w:rPr>
          <w:rFonts w:ascii="宋体" w:hAnsi="宋体" w:hint="eastAsia"/>
          <w:sz w:val="16"/>
          <w:szCs w:val="16"/>
        </w:rPr>
        <w:t>','</w:t>
      </w:r>
      <w:r w:rsidRPr="000D4F2E">
        <w:rPr>
          <w:rFonts w:ascii="宋体" w:hAnsi="宋体" w:hint="eastAsia"/>
          <w:sz w:val="16"/>
          <w:szCs w:val="16"/>
        </w:rPr>
        <w:t>佰</w:t>
      </w:r>
      <w:r w:rsidRPr="000D4F2E">
        <w:rPr>
          <w:rFonts w:ascii="宋体" w:hAnsi="宋体" w:hint="eastAsia"/>
          <w:sz w:val="16"/>
          <w:szCs w:val="16"/>
        </w:rPr>
        <w:t>','</w:t>
      </w:r>
      <w:r w:rsidRPr="000D4F2E">
        <w:rPr>
          <w:rFonts w:ascii="宋体" w:hAnsi="宋体" w:hint="eastAsia"/>
          <w:sz w:val="16"/>
          <w:szCs w:val="16"/>
        </w:rPr>
        <w:t>仟</w:t>
      </w:r>
      <w:r w:rsidRPr="000D4F2E">
        <w:rPr>
          <w:rFonts w:ascii="宋体" w:hAnsi="宋体" w:hint="eastAsia"/>
          <w:sz w:val="16"/>
          <w:szCs w:val="16"/>
        </w:rPr>
        <w:t>','</w:t>
      </w:r>
      <w:r w:rsidRPr="000D4F2E">
        <w:rPr>
          <w:rFonts w:ascii="宋体" w:hAnsi="宋体" w:hint="eastAsia"/>
          <w:sz w:val="16"/>
          <w:szCs w:val="16"/>
        </w:rPr>
        <w:t>亿</w:t>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public static void main(String[] args)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TODO Auto-generated method stub</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System.out.println(</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convert(135689123));</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lastRenderedPageBreak/>
        <w:tab/>
      </w:r>
      <w:r w:rsidRPr="000D4F2E">
        <w:rPr>
          <w:rFonts w:ascii="宋体" w:hAnsi="宋体" w:hint="eastAsia"/>
          <w:sz w:val="16"/>
          <w:szCs w:val="16"/>
        </w:rPr>
        <w:t>public static String convert(int money)</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StringBuffer sbf = new StringBuffer();</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 xml:space="preserve">int </w:t>
      </w:r>
      <w:r w:rsidRPr="000D4F2E">
        <w:rPr>
          <w:rFonts w:ascii="宋体" w:hAnsi="宋体" w:hint="eastAsia"/>
          <w:sz w:val="16"/>
          <w:szCs w:val="16"/>
        </w:rPr>
        <w:t>unit = 0;</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while(money!=0)</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sbf.insert(0,units[unit++]);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int number = money%10;</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sbf.insert(0, data[number]);</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money /= 10;</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ab/>
      </w:r>
      <w:r w:rsidRPr="000D4F2E">
        <w:rPr>
          <w:rFonts w:ascii="宋体" w:hAnsi="宋体" w:hint="eastAsia"/>
          <w:sz w:val="16"/>
          <w:szCs w:val="16"/>
        </w:rPr>
        <w:t>return sbf.toString();</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ab/>
      </w:r>
      <w:r w:rsidRPr="000D4F2E">
        <w:rPr>
          <w:rFonts w:ascii="宋体" w:hAnsi="宋体" w:hint="eastAsia"/>
          <w:sz w:val="16"/>
          <w:szCs w:val="16"/>
        </w:rPr>
        <w:t>}</w:t>
      </w:r>
    </w:p>
    <w:p w:rsidR="00000000" w:rsidRPr="000D4F2E" w:rsidRDefault="00FC10D3" w:rsidP="000D4F2E">
      <w:pPr>
        <w:ind w:firstLineChars="200" w:firstLine="320"/>
        <w:contextualSpacing/>
        <w:rPr>
          <w:rFonts w:ascii="宋体" w:hAnsi="宋体" w:hint="eastAsia"/>
          <w:sz w:val="16"/>
          <w:szCs w:val="16"/>
        </w:rPr>
      </w:pPr>
      <w:r w:rsidRPr="000D4F2E">
        <w:rPr>
          <w:rFonts w:ascii="宋体" w:hAnsi="宋体" w:hint="eastAsia"/>
          <w:sz w:val="16"/>
          <w:szCs w:val="16"/>
        </w:rPr>
        <w:t>}</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写一个方法，能够判断任意一个整数是否素数</w:t>
      </w:r>
    </w:p>
    <w:p w:rsidR="00000000" w:rsidRPr="000D4F2E" w:rsidRDefault="00FC10D3" w:rsidP="000D4F2E">
      <w:pPr>
        <w:contextualSpacing/>
        <w:rPr>
          <w:sz w:val="16"/>
          <w:szCs w:val="16"/>
        </w:rPr>
      </w:pPr>
      <w:r w:rsidRPr="000D4F2E">
        <w:rPr>
          <w:sz w:val="16"/>
          <w:szCs w:val="16"/>
        </w:rPr>
        <w:t>/** *//**</w:t>
      </w:r>
    </w:p>
    <w:p w:rsidR="00000000" w:rsidRPr="000D4F2E" w:rsidRDefault="00FC10D3" w:rsidP="000D4F2E">
      <w:pPr>
        <w:contextualSpacing/>
        <w:rPr>
          <w:rFonts w:hint="eastAsia"/>
          <w:sz w:val="16"/>
          <w:szCs w:val="16"/>
        </w:rPr>
      </w:pPr>
      <w:r w:rsidRPr="000D4F2E">
        <w:rPr>
          <w:rFonts w:hint="eastAsia"/>
          <w:sz w:val="16"/>
          <w:szCs w:val="16"/>
        </w:rPr>
        <w:t xml:space="preserve">    * </w:t>
      </w:r>
      <w:r w:rsidRPr="000D4F2E">
        <w:rPr>
          <w:rFonts w:hint="eastAsia"/>
          <w:sz w:val="16"/>
          <w:szCs w:val="16"/>
        </w:rPr>
        <w:t>判断任意一个整数是否素数</w:t>
      </w:r>
    </w:p>
    <w:p w:rsidR="00000000" w:rsidRPr="000D4F2E" w:rsidRDefault="00FC10D3" w:rsidP="000D4F2E">
      <w:pPr>
        <w:contextualSpacing/>
        <w:rPr>
          <w:sz w:val="16"/>
          <w:szCs w:val="16"/>
        </w:rPr>
      </w:pPr>
      <w:r w:rsidRPr="000D4F2E">
        <w:rPr>
          <w:sz w:val="16"/>
          <w:szCs w:val="16"/>
        </w:rPr>
        <w:t xml:space="preserve">    * @param num</w:t>
      </w:r>
    </w:p>
    <w:p w:rsidR="00000000" w:rsidRPr="000D4F2E" w:rsidRDefault="00FC10D3" w:rsidP="000D4F2E">
      <w:pPr>
        <w:contextualSpacing/>
        <w:rPr>
          <w:sz w:val="16"/>
          <w:szCs w:val="16"/>
        </w:rPr>
      </w:pPr>
      <w:r w:rsidRPr="000D4F2E">
        <w:rPr>
          <w:sz w:val="16"/>
          <w:szCs w:val="16"/>
        </w:rPr>
        <w:t xml:space="preserve">    * @return b</w:t>
      </w:r>
      <w:r w:rsidRPr="000D4F2E">
        <w:rPr>
          <w:sz w:val="16"/>
          <w:szCs w:val="16"/>
        </w:rPr>
        <w:t>oolean</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sz w:val="16"/>
          <w:szCs w:val="16"/>
        </w:rPr>
      </w:pPr>
      <w:r w:rsidRPr="000D4F2E">
        <w:rPr>
          <w:sz w:val="16"/>
          <w:szCs w:val="16"/>
        </w:rPr>
        <w:t xml:space="preserve">    public boolean isPrimeNumber(int num)</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sz w:val="16"/>
          <w:szCs w:val="16"/>
        </w:rPr>
      </w:pPr>
      <w:r w:rsidRPr="000D4F2E">
        <w:rPr>
          <w:sz w:val="16"/>
          <w:szCs w:val="16"/>
        </w:rPr>
        <w:t xml:space="preserve">      for (int i = 2; i &lt;= Math.sqrt(num); i++) {</w:t>
      </w:r>
    </w:p>
    <w:p w:rsidR="00000000" w:rsidRPr="000D4F2E" w:rsidRDefault="00FC10D3" w:rsidP="000D4F2E">
      <w:pPr>
        <w:contextualSpacing/>
        <w:rPr>
          <w:sz w:val="16"/>
          <w:szCs w:val="16"/>
        </w:rPr>
      </w:pPr>
      <w:r w:rsidRPr="000D4F2E">
        <w:rPr>
          <w:sz w:val="16"/>
          <w:szCs w:val="16"/>
        </w:rPr>
        <w:t xml:space="preserve">          if(num%i==0)</w:t>
      </w:r>
    </w:p>
    <w:p w:rsidR="00000000" w:rsidRPr="000D4F2E" w:rsidRDefault="00FC10D3" w:rsidP="000D4F2E">
      <w:pPr>
        <w:contextualSpacing/>
        <w:rPr>
          <w:sz w:val="16"/>
          <w:szCs w:val="16"/>
        </w:rPr>
      </w:pPr>
      <w:r w:rsidRPr="000D4F2E">
        <w:rPr>
          <w:sz w:val="16"/>
          <w:szCs w:val="16"/>
        </w:rPr>
        <w:lastRenderedPageBreak/>
        <w:t xml:space="preserve">          {</w:t>
      </w:r>
    </w:p>
    <w:p w:rsidR="00000000" w:rsidRPr="000D4F2E" w:rsidRDefault="00FC10D3" w:rsidP="000D4F2E">
      <w:pPr>
        <w:contextualSpacing/>
        <w:rPr>
          <w:sz w:val="16"/>
          <w:szCs w:val="16"/>
        </w:rPr>
      </w:pPr>
      <w:r w:rsidRPr="000D4F2E">
        <w:rPr>
          <w:sz w:val="16"/>
          <w:szCs w:val="16"/>
        </w:rPr>
        <w:t xml:space="preserve">              return false;</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sz w:val="16"/>
          <w:szCs w:val="16"/>
        </w:rPr>
      </w:pPr>
      <w:r w:rsidRPr="000D4F2E">
        <w:rPr>
          <w:sz w:val="16"/>
          <w:szCs w:val="16"/>
        </w:rPr>
        <w:t xml:space="preserve">      return true;</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1</w:t>
      </w:r>
      <w:r w:rsidRPr="000D4F2E">
        <w:rPr>
          <w:rFonts w:ascii="宋体" w:hAnsi="宋体" w:hint="eastAsia"/>
          <w:b/>
          <w:bCs/>
          <w:sz w:val="16"/>
          <w:szCs w:val="16"/>
          <w:lang w:val="pt-PT"/>
        </w:rPr>
        <w:t>、</w:t>
      </w:r>
      <w:r w:rsidRPr="000D4F2E">
        <w:rPr>
          <w:rFonts w:ascii="宋体" w:hAnsi="宋体" w:hint="eastAsia"/>
          <w:b/>
          <w:bCs/>
          <w:sz w:val="16"/>
          <w:szCs w:val="16"/>
          <w:lang w:val="pt-PT"/>
        </w:rPr>
        <w:t>2</w:t>
      </w:r>
      <w:r w:rsidRPr="000D4F2E">
        <w:rPr>
          <w:rFonts w:ascii="宋体" w:hAnsi="宋体" w:hint="eastAsia"/>
          <w:b/>
          <w:bCs/>
          <w:sz w:val="16"/>
          <w:szCs w:val="16"/>
          <w:lang w:val="pt-PT"/>
        </w:rPr>
        <w:t>、</w:t>
      </w:r>
      <w:r w:rsidRPr="000D4F2E">
        <w:rPr>
          <w:rFonts w:ascii="宋体" w:hAnsi="宋体" w:hint="eastAsia"/>
          <w:b/>
          <w:bCs/>
          <w:sz w:val="16"/>
          <w:szCs w:val="16"/>
          <w:lang w:val="pt-PT"/>
        </w:rPr>
        <w:t>3</w:t>
      </w:r>
      <w:r w:rsidRPr="000D4F2E">
        <w:rPr>
          <w:rFonts w:ascii="宋体" w:hAnsi="宋体" w:hint="eastAsia"/>
          <w:b/>
          <w:bCs/>
          <w:sz w:val="16"/>
          <w:szCs w:val="16"/>
          <w:lang w:val="pt-PT"/>
        </w:rPr>
        <w:t>、</w:t>
      </w:r>
      <w:r w:rsidRPr="000D4F2E">
        <w:rPr>
          <w:rFonts w:ascii="宋体" w:hAnsi="宋体" w:hint="eastAsia"/>
          <w:b/>
          <w:bCs/>
          <w:sz w:val="16"/>
          <w:szCs w:val="16"/>
          <w:lang w:val="pt-PT"/>
        </w:rPr>
        <w:t>4</w:t>
      </w:r>
      <w:r w:rsidRPr="000D4F2E">
        <w:rPr>
          <w:rFonts w:ascii="宋体" w:hAnsi="宋体" w:hint="eastAsia"/>
          <w:b/>
          <w:bCs/>
          <w:sz w:val="16"/>
          <w:szCs w:val="16"/>
          <w:lang w:val="pt-PT"/>
        </w:rPr>
        <w:t>、</w:t>
      </w:r>
      <w:r w:rsidRPr="000D4F2E">
        <w:rPr>
          <w:rFonts w:ascii="宋体" w:hAnsi="宋体" w:hint="eastAsia"/>
          <w:b/>
          <w:bCs/>
          <w:sz w:val="16"/>
          <w:szCs w:val="16"/>
          <w:lang w:val="pt-PT"/>
        </w:rPr>
        <w:t>5</w:t>
      </w:r>
      <w:r w:rsidRPr="000D4F2E">
        <w:rPr>
          <w:rFonts w:ascii="宋体" w:hAnsi="宋体" w:hint="eastAsia"/>
          <w:b/>
          <w:bCs/>
          <w:sz w:val="16"/>
          <w:szCs w:val="16"/>
          <w:lang w:val="pt-PT"/>
        </w:rPr>
        <w:t>这</w:t>
      </w:r>
      <w:r w:rsidRPr="000D4F2E">
        <w:rPr>
          <w:rFonts w:ascii="宋体" w:hAnsi="宋体" w:hint="eastAsia"/>
          <w:b/>
          <w:bCs/>
          <w:sz w:val="16"/>
          <w:szCs w:val="16"/>
          <w:lang w:val="pt-PT"/>
        </w:rPr>
        <w:t>5</w:t>
      </w:r>
      <w:r w:rsidRPr="000D4F2E">
        <w:rPr>
          <w:rFonts w:ascii="宋体" w:hAnsi="宋体" w:hint="eastAsia"/>
          <w:b/>
          <w:bCs/>
          <w:sz w:val="16"/>
          <w:szCs w:val="16"/>
          <w:lang w:val="pt-PT"/>
        </w:rPr>
        <w:t>个数字，用</w:t>
      </w:r>
      <w:r w:rsidRPr="000D4F2E">
        <w:rPr>
          <w:rFonts w:ascii="宋体" w:hAnsi="宋体" w:hint="eastAsia"/>
          <w:b/>
          <w:bCs/>
          <w:sz w:val="16"/>
          <w:szCs w:val="16"/>
          <w:lang w:val="pt-PT"/>
        </w:rPr>
        <w:t>Java</w:t>
      </w:r>
      <w:r w:rsidRPr="000D4F2E">
        <w:rPr>
          <w:rFonts w:ascii="宋体" w:hAnsi="宋体" w:hint="eastAsia"/>
          <w:b/>
          <w:bCs/>
          <w:sz w:val="16"/>
          <w:szCs w:val="16"/>
          <w:lang w:val="pt-PT"/>
        </w:rPr>
        <w:t>写一个</w:t>
      </w:r>
      <w:r w:rsidRPr="000D4F2E">
        <w:rPr>
          <w:rFonts w:ascii="宋体" w:hAnsi="宋体" w:hint="eastAsia"/>
          <w:b/>
          <w:bCs/>
          <w:sz w:val="16"/>
          <w:szCs w:val="16"/>
          <w:lang w:val="pt-PT"/>
        </w:rPr>
        <w:t>Main</w:t>
      </w:r>
      <w:r w:rsidRPr="000D4F2E">
        <w:rPr>
          <w:rFonts w:ascii="宋体" w:hAnsi="宋体" w:hint="eastAsia"/>
          <w:b/>
          <w:bCs/>
          <w:sz w:val="16"/>
          <w:szCs w:val="16"/>
          <w:lang w:val="pt-PT"/>
        </w:rPr>
        <w:t>函数，打印所有</w:t>
      </w:r>
      <w:r w:rsidRPr="000D4F2E">
        <w:rPr>
          <w:rFonts w:ascii="宋体" w:hAnsi="宋体" w:hint="eastAsia"/>
          <w:b/>
          <w:bCs/>
          <w:sz w:val="16"/>
          <w:szCs w:val="16"/>
          <w:lang w:val="pt-PT"/>
        </w:rPr>
        <w:t>不同的排序</w:t>
      </w:r>
      <w:r w:rsidRPr="000D4F2E">
        <w:rPr>
          <w:rFonts w:ascii="宋体" w:hAnsi="宋体" w:hint="eastAsia"/>
          <w:b/>
          <w:bCs/>
          <w:sz w:val="16"/>
          <w:szCs w:val="16"/>
          <w:lang w:val="pt-PT"/>
        </w:rPr>
        <w:t xml:space="preserve">  </w:t>
      </w:r>
    </w:p>
    <w:p w:rsidR="00000000" w:rsidRPr="000D4F2E" w:rsidRDefault="00FC10D3" w:rsidP="000D4F2E">
      <w:pPr>
        <w:contextualSpacing/>
        <w:rPr>
          <w:rFonts w:hint="eastAsia"/>
          <w:sz w:val="16"/>
          <w:szCs w:val="16"/>
        </w:rPr>
      </w:pPr>
      <w:r w:rsidRPr="000D4F2E">
        <w:rPr>
          <w:sz w:val="16"/>
          <w:szCs w:val="16"/>
        </w:rPr>
        <w:t>static int[] bits = new int[] { 1, 2, 3, 4, 5 };</w:t>
      </w:r>
    </w:p>
    <w:p w:rsidR="00000000" w:rsidRPr="000D4F2E" w:rsidRDefault="00FC10D3" w:rsidP="000D4F2E">
      <w:pPr>
        <w:contextualSpacing/>
        <w:rPr>
          <w:sz w:val="16"/>
          <w:szCs w:val="16"/>
        </w:rPr>
      </w:pPr>
      <w:r w:rsidRPr="000D4F2E">
        <w:rPr>
          <w:sz w:val="16"/>
          <w:szCs w:val="16"/>
        </w:rPr>
        <w:t>/**</w:t>
      </w:r>
    </w:p>
    <w:p w:rsidR="00000000" w:rsidRPr="000D4F2E" w:rsidRDefault="00FC10D3" w:rsidP="000D4F2E">
      <w:pPr>
        <w:contextualSpacing/>
        <w:rPr>
          <w:sz w:val="16"/>
          <w:szCs w:val="16"/>
        </w:rPr>
      </w:pPr>
      <w:r w:rsidRPr="000D4F2E">
        <w:rPr>
          <w:sz w:val="16"/>
          <w:szCs w:val="16"/>
        </w:rPr>
        <w:t xml:space="preserve"> * @param args</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sz w:val="16"/>
          <w:szCs w:val="16"/>
        </w:rPr>
      </w:pPr>
      <w:r w:rsidRPr="000D4F2E">
        <w:rPr>
          <w:sz w:val="16"/>
          <w:szCs w:val="16"/>
        </w:rPr>
        <w:t>public static void main(String[] args) {</w:t>
      </w:r>
    </w:p>
    <w:p w:rsidR="00000000" w:rsidRPr="000D4F2E" w:rsidRDefault="00FC10D3" w:rsidP="000D4F2E">
      <w:pPr>
        <w:contextualSpacing/>
        <w:rPr>
          <w:sz w:val="16"/>
          <w:szCs w:val="16"/>
        </w:rPr>
      </w:pPr>
      <w:r w:rsidRPr="000D4F2E">
        <w:rPr>
          <w:sz w:val="16"/>
          <w:szCs w:val="16"/>
        </w:rPr>
        <w:t>sort("", bits);</w:t>
      </w:r>
    </w:p>
    <w:p w:rsidR="00000000" w:rsidRPr="000D4F2E" w:rsidRDefault="00FC10D3" w:rsidP="000D4F2E">
      <w:pPr>
        <w:contextualSpacing/>
        <w:rPr>
          <w:rFonts w:hint="eastAsia"/>
          <w:sz w:val="16"/>
          <w:szCs w:val="16"/>
        </w:rPr>
      </w:pPr>
      <w:r w:rsidRPr="000D4F2E">
        <w:rPr>
          <w:sz w:val="16"/>
          <w:szCs w:val="16"/>
        </w:rPr>
        <w:t>}</w:t>
      </w:r>
    </w:p>
    <w:p w:rsidR="00000000" w:rsidRPr="000D4F2E" w:rsidRDefault="00FC10D3" w:rsidP="000D4F2E">
      <w:pPr>
        <w:contextualSpacing/>
        <w:rPr>
          <w:sz w:val="16"/>
          <w:szCs w:val="16"/>
        </w:rPr>
      </w:pPr>
      <w:r w:rsidRPr="000D4F2E">
        <w:rPr>
          <w:sz w:val="16"/>
          <w:szCs w:val="16"/>
        </w:rPr>
        <w:t>private static void sort(String prefix, int[] a) {</w:t>
      </w:r>
    </w:p>
    <w:p w:rsidR="00000000" w:rsidRPr="000D4F2E" w:rsidRDefault="00FC10D3" w:rsidP="000D4F2E">
      <w:pPr>
        <w:contextualSpacing/>
        <w:rPr>
          <w:sz w:val="16"/>
          <w:szCs w:val="16"/>
        </w:rPr>
      </w:pPr>
      <w:r w:rsidRPr="000D4F2E">
        <w:rPr>
          <w:sz w:val="16"/>
          <w:szCs w:val="16"/>
        </w:rPr>
        <w:t>if (a.length == 1) {</w:t>
      </w:r>
    </w:p>
    <w:p w:rsidR="00000000" w:rsidRPr="000D4F2E" w:rsidRDefault="00FC10D3" w:rsidP="000D4F2E">
      <w:pPr>
        <w:contextualSpacing/>
        <w:rPr>
          <w:sz w:val="16"/>
          <w:szCs w:val="16"/>
        </w:rPr>
      </w:pPr>
      <w:r w:rsidRPr="000D4F2E">
        <w:rPr>
          <w:sz w:val="16"/>
          <w:szCs w:val="16"/>
        </w:rPr>
        <w:t>System.out.println(prefix + a[0]);</w:t>
      </w:r>
    </w:p>
    <w:p w:rsidR="00000000" w:rsidRPr="000D4F2E" w:rsidRDefault="00FC10D3" w:rsidP="000D4F2E">
      <w:pPr>
        <w:contextualSpacing/>
        <w:rPr>
          <w:rFonts w:hint="eastAsia"/>
          <w:sz w:val="16"/>
          <w:szCs w:val="16"/>
        </w:rPr>
      </w:pPr>
      <w:r w:rsidRPr="000D4F2E">
        <w:rPr>
          <w:sz w:val="16"/>
          <w:szCs w:val="16"/>
        </w:rPr>
        <w:t>}</w:t>
      </w:r>
    </w:p>
    <w:p w:rsidR="00000000" w:rsidRPr="000D4F2E" w:rsidRDefault="00FC10D3" w:rsidP="000D4F2E">
      <w:pPr>
        <w:contextualSpacing/>
        <w:rPr>
          <w:sz w:val="16"/>
          <w:szCs w:val="16"/>
        </w:rPr>
      </w:pPr>
      <w:r w:rsidRPr="000D4F2E">
        <w:rPr>
          <w:sz w:val="16"/>
          <w:szCs w:val="16"/>
        </w:rPr>
        <w:t>for (int</w:t>
      </w:r>
      <w:r w:rsidRPr="000D4F2E">
        <w:rPr>
          <w:sz w:val="16"/>
          <w:szCs w:val="16"/>
        </w:rPr>
        <w:t xml:space="preserve"> i = 0; i &lt; a.length; i++) {</w:t>
      </w:r>
    </w:p>
    <w:p w:rsidR="00000000" w:rsidRPr="000D4F2E" w:rsidRDefault="00FC10D3" w:rsidP="000D4F2E">
      <w:pPr>
        <w:contextualSpacing/>
        <w:rPr>
          <w:sz w:val="16"/>
          <w:szCs w:val="16"/>
        </w:rPr>
      </w:pPr>
      <w:r w:rsidRPr="000D4F2E">
        <w:rPr>
          <w:sz w:val="16"/>
          <w:szCs w:val="16"/>
        </w:rPr>
        <w:t>sort(prefix + a[i], copy(a, i));</w:t>
      </w:r>
    </w:p>
    <w:p w:rsidR="00000000" w:rsidRPr="000D4F2E" w:rsidRDefault="00FC10D3" w:rsidP="000D4F2E">
      <w:pPr>
        <w:contextualSpacing/>
        <w:rPr>
          <w:sz w:val="16"/>
          <w:szCs w:val="16"/>
        </w:rPr>
      </w:pPr>
      <w:r w:rsidRPr="000D4F2E">
        <w:rPr>
          <w:sz w:val="16"/>
          <w:szCs w:val="16"/>
        </w:rPr>
        <w:t>}</w:t>
      </w:r>
    </w:p>
    <w:p w:rsidR="00000000" w:rsidRPr="000D4F2E" w:rsidRDefault="00FC10D3" w:rsidP="000D4F2E">
      <w:pPr>
        <w:contextualSpacing/>
        <w:rPr>
          <w:rFonts w:hint="eastAsia"/>
          <w:sz w:val="16"/>
          <w:szCs w:val="16"/>
        </w:rPr>
      </w:pPr>
      <w:r w:rsidRPr="000D4F2E">
        <w:rPr>
          <w:sz w:val="16"/>
          <w:szCs w:val="16"/>
        </w:rPr>
        <w:t>}</w:t>
      </w:r>
    </w:p>
    <w:p w:rsidR="00000000" w:rsidRPr="000D4F2E" w:rsidRDefault="00FC10D3" w:rsidP="000D4F2E">
      <w:pPr>
        <w:contextualSpacing/>
        <w:rPr>
          <w:sz w:val="16"/>
          <w:szCs w:val="16"/>
        </w:rPr>
      </w:pPr>
      <w:r w:rsidRPr="000D4F2E">
        <w:rPr>
          <w:sz w:val="16"/>
          <w:szCs w:val="16"/>
        </w:rPr>
        <w:t>private static int[] copy(int[] a,int index){</w:t>
      </w:r>
    </w:p>
    <w:p w:rsidR="00000000" w:rsidRPr="000D4F2E" w:rsidRDefault="00FC10D3" w:rsidP="000D4F2E">
      <w:pPr>
        <w:contextualSpacing/>
        <w:rPr>
          <w:sz w:val="16"/>
          <w:szCs w:val="16"/>
        </w:rPr>
      </w:pPr>
      <w:r w:rsidRPr="000D4F2E">
        <w:rPr>
          <w:sz w:val="16"/>
          <w:szCs w:val="16"/>
        </w:rPr>
        <w:t>int[] b = new int[a.length-1];</w:t>
      </w:r>
    </w:p>
    <w:p w:rsidR="00000000" w:rsidRPr="000D4F2E" w:rsidRDefault="00FC10D3" w:rsidP="000D4F2E">
      <w:pPr>
        <w:contextualSpacing/>
        <w:rPr>
          <w:sz w:val="16"/>
          <w:szCs w:val="16"/>
        </w:rPr>
      </w:pPr>
      <w:r w:rsidRPr="000D4F2E">
        <w:rPr>
          <w:sz w:val="16"/>
          <w:szCs w:val="16"/>
        </w:rPr>
        <w:t>System.arraycopy(a, 0, b, 0, index);</w:t>
      </w:r>
    </w:p>
    <w:p w:rsidR="00000000" w:rsidRPr="000D4F2E" w:rsidRDefault="00FC10D3" w:rsidP="000D4F2E">
      <w:pPr>
        <w:contextualSpacing/>
        <w:rPr>
          <w:sz w:val="16"/>
          <w:szCs w:val="16"/>
        </w:rPr>
      </w:pPr>
      <w:r w:rsidRPr="000D4F2E">
        <w:rPr>
          <w:sz w:val="16"/>
          <w:szCs w:val="16"/>
        </w:rPr>
        <w:lastRenderedPageBreak/>
        <w:t>System.arraycopy(a, index+1, b, index, a.length-index-1);</w:t>
      </w:r>
    </w:p>
    <w:p w:rsidR="00000000" w:rsidRPr="000D4F2E" w:rsidRDefault="00FC10D3" w:rsidP="000D4F2E">
      <w:pPr>
        <w:contextualSpacing/>
        <w:rPr>
          <w:sz w:val="16"/>
          <w:szCs w:val="16"/>
        </w:rPr>
      </w:pPr>
      <w:r w:rsidRPr="000D4F2E">
        <w:rPr>
          <w:sz w:val="16"/>
          <w:szCs w:val="16"/>
        </w:rPr>
        <w:t>return b;</w:t>
      </w:r>
    </w:p>
    <w:p w:rsidR="00000000" w:rsidRPr="000D4F2E" w:rsidRDefault="00FC10D3" w:rsidP="000D4F2E">
      <w:pPr>
        <w:contextualSpacing/>
        <w:rPr>
          <w:sz w:val="16"/>
          <w:szCs w:val="16"/>
        </w:rPr>
      </w:pPr>
      <w:r w:rsidRPr="000D4F2E">
        <w:rPr>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 xml:space="preserve"> </w:t>
      </w:r>
      <w:r w:rsidRPr="000D4F2E">
        <w:rPr>
          <w:rFonts w:ascii="宋体" w:hAnsi="宋体" w:hint="eastAsia"/>
          <w:b/>
          <w:bCs/>
          <w:sz w:val="16"/>
          <w:szCs w:val="16"/>
          <w:lang w:val="pt-PT"/>
        </w:rPr>
        <w:t>写一个方法</w:t>
      </w:r>
      <w:r w:rsidRPr="000D4F2E">
        <w:rPr>
          <w:rFonts w:ascii="宋体" w:hAnsi="宋体" w:hint="eastAsia"/>
          <w:b/>
          <w:bCs/>
          <w:sz w:val="16"/>
          <w:szCs w:val="16"/>
          <w:lang w:val="pt-PT"/>
        </w:rPr>
        <w:t>，输入任意一个整数，返回它的阶乘</w:t>
      </w:r>
      <w:r w:rsidRPr="000D4F2E">
        <w:rPr>
          <w:rFonts w:ascii="宋体" w:hAnsi="宋体" w:hint="eastAsia"/>
          <w:b/>
          <w:bCs/>
          <w:sz w:val="16"/>
          <w:szCs w:val="16"/>
          <w:lang w:val="pt-PT"/>
        </w:rPr>
        <w:br/>
      </w:r>
      <w:r w:rsidRPr="000D4F2E">
        <w:rPr>
          <w:sz w:val="16"/>
          <w:szCs w:val="16"/>
        </w:rPr>
        <w:br/>
      </w:r>
      <w:r w:rsidRPr="000D4F2E">
        <w:rPr>
          <w:sz w:val="16"/>
          <w:szCs w:val="16"/>
        </w:rPr>
        <w:t>     /** *//**</w:t>
      </w:r>
      <w:r w:rsidRPr="000D4F2E">
        <w:rPr>
          <w:sz w:val="16"/>
          <w:szCs w:val="16"/>
        </w:rPr>
        <w:br/>
      </w:r>
      <w:r w:rsidRPr="000D4F2E">
        <w:rPr>
          <w:sz w:val="16"/>
          <w:szCs w:val="16"/>
        </w:rPr>
        <w:t>      *</w:t>
      </w:r>
      <w:r w:rsidRPr="000D4F2E">
        <w:rPr>
          <w:sz w:val="16"/>
          <w:szCs w:val="16"/>
        </w:rPr>
        <w:t>获得任意一个整数的阶乘</w:t>
      </w:r>
      <w:r w:rsidRPr="000D4F2E">
        <w:rPr>
          <w:sz w:val="16"/>
          <w:szCs w:val="16"/>
        </w:rPr>
        <w:br/>
      </w:r>
      <w:r w:rsidRPr="000D4F2E">
        <w:rPr>
          <w:sz w:val="16"/>
          <w:szCs w:val="16"/>
        </w:rPr>
        <w:t>      n</w:t>
      </w:r>
      <w:r w:rsidRPr="000D4F2E">
        <w:rPr>
          <w:sz w:val="16"/>
          <w:szCs w:val="16"/>
        </w:rPr>
        <w:br/>
      </w:r>
      <w:r w:rsidRPr="000D4F2E">
        <w:rPr>
          <w:sz w:val="16"/>
          <w:szCs w:val="16"/>
        </w:rPr>
        <w:t>      !</w:t>
      </w:r>
      <w:r w:rsidRPr="000D4F2E">
        <w:rPr>
          <w:sz w:val="16"/>
          <w:szCs w:val="16"/>
        </w:rPr>
        <w:br/>
      </w:r>
      <w:r w:rsidRPr="000D4F2E">
        <w:rPr>
          <w:sz w:val="16"/>
          <w:szCs w:val="16"/>
        </w:rPr>
        <w:t>      */</w:t>
      </w:r>
      <w:r w:rsidRPr="000D4F2E">
        <w:rPr>
          <w:sz w:val="16"/>
          <w:szCs w:val="16"/>
        </w:rPr>
        <w:br/>
      </w:r>
      <w:r w:rsidRPr="000D4F2E">
        <w:rPr>
          <w:sz w:val="16"/>
          <w:szCs w:val="16"/>
        </w:rPr>
        <w:t>      public int factorial(int num)</w:t>
      </w:r>
      <w:r w:rsidRPr="000D4F2E">
        <w:rPr>
          <w:sz w:val="16"/>
          <w:szCs w:val="16"/>
        </w:rPr>
        <w:br/>
      </w:r>
      <w:r w:rsidRPr="000D4F2E">
        <w:rPr>
          <w:sz w:val="16"/>
          <w:szCs w:val="16"/>
        </w:rPr>
        <w:t>      {</w:t>
      </w:r>
      <w:r w:rsidRPr="000D4F2E">
        <w:rPr>
          <w:sz w:val="16"/>
          <w:szCs w:val="16"/>
        </w:rPr>
        <w:br/>
      </w:r>
      <w:r w:rsidRPr="000D4F2E">
        <w:rPr>
          <w:sz w:val="16"/>
          <w:szCs w:val="16"/>
        </w:rPr>
        <w:t>        //</w:t>
      </w:r>
      <w:r w:rsidRPr="000D4F2E">
        <w:rPr>
          <w:sz w:val="16"/>
          <w:szCs w:val="16"/>
        </w:rPr>
        <w:t>递归</w:t>
      </w:r>
      <w:r w:rsidRPr="000D4F2E">
        <w:rPr>
          <w:sz w:val="16"/>
          <w:szCs w:val="16"/>
        </w:rPr>
        <w:br/>
      </w:r>
      <w:r w:rsidRPr="000D4F2E">
        <w:rPr>
          <w:sz w:val="16"/>
          <w:szCs w:val="16"/>
        </w:rPr>
        <w:t>        if(num == 1)</w:t>
      </w:r>
      <w:r w:rsidRPr="000D4F2E">
        <w:rPr>
          <w:sz w:val="16"/>
          <w:szCs w:val="16"/>
        </w:rPr>
        <w:br/>
      </w:r>
      <w:r w:rsidRPr="000D4F2E">
        <w:rPr>
          <w:sz w:val="16"/>
          <w:szCs w:val="16"/>
        </w:rPr>
        <w:t>        {</w:t>
      </w:r>
      <w:r w:rsidRPr="000D4F2E">
        <w:rPr>
          <w:sz w:val="16"/>
          <w:szCs w:val="16"/>
        </w:rPr>
        <w:br/>
      </w:r>
      <w:r w:rsidRPr="000D4F2E">
        <w:rPr>
          <w:sz w:val="16"/>
          <w:szCs w:val="16"/>
        </w:rPr>
        <w:t>            return 1;</w:t>
      </w:r>
      <w:r w:rsidRPr="000D4F2E">
        <w:rPr>
          <w:sz w:val="16"/>
          <w:szCs w:val="16"/>
        </w:rPr>
        <w:br/>
      </w:r>
      <w:r w:rsidRPr="000D4F2E">
        <w:rPr>
          <w:sz w:val="16"/>
          <w:szCs w:val="16"/>
        </w:rPr>
        <w:t>        }</w:t>
      </w:r>
      <w:r w:rsidRPr="000D4F2E">
        <w:rPr>
          <w:sz w:val="16"/>
          <w:szCs w:val="16"/>
        </w:rPr>
        <w:br/>
      </w:r>
      <w:r w:rsidRPr="000D4F2E">
        <w:rPr>
          <w:sz w:val="16"/>
          <w:szCs w:val="16"/>
        </w:rPr>
        <w:t>        return num*factorial(num-1);</w:t>
      </w:r>
      <w:r w:rsidRPr="000D4F2E">
        <w:rPr>
          <w:sz w:val="16"/>
          <w:szCs w:val="16"/>
        </w:rPr>
        <w:br/>
      </w:r>
      <w:r w:rsidRPr="000D4F2E">
        <w:rPr>
          <w:sz w:val="16"/>
          <w:szCs w:val="16"/>
        </w:rPr>
        <w:t>      }</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写一个方法，用二分查找法判断</w:t>
      </w:r>
      <w:r w:rsidRPr="000D4F2E">
        <w:rPr>
          <w:rFonts w:ascii="宋体" w:hAnsi="宋体" w:hint="eastAsia"/>
          <w:b/>
          <w:bCs/>
          <w:sz w:val="16"/>
          <w:szCs w:val="16"/>
          <w:lang w:val="pt-PT"/>
        </w:rPr>
        <w:t>任意整数在任意整数数组里面是否存在，若存在就返回它在数组中的索引位置，不存在返回</w:t>
      </w:r>
      <w:r w:rsidRPr="000D4F2E">
        <w:rPr>
          <w:rFonts w:ascii="宋体" w:hAnsi="宋体" w:hint="eastAsia"/>
          <w:b/>
          <w:bCs/>
          <w:sz w:val="16"/>
          <w:szCs w:val="16"/>
          <w:lang w:val="pt-PT"/>
        </w:rPr>
        <w:t>-1</w:t>
      </w:r>
    </w:p>
    <w:p w:rsidR="00000000" w:rsidRPr="000D4F2E" w:rsidRDefault="00FC10D3" w:rsidP="000D4F2E">
      <w:pPr>
        <w:contextualSpacing/>
        <w:rPr>
          <w:rFonts w:ascii="宋体" w:hAnsi="宋体" w:cs="宋体"/>
          <w:kern w:val="0"/>
          <w:sz w:val="16"/>
          <w:szCs w:val="16"/>
          <w:lang w:val="pt-PT"/>
        </w:rPr>
      </w:pPr>
      <w:r w:rsidRPr="000D4F2E">
        <w:rPr>
          <w:rFonts w:ascii="宋体" w:hAnsi="宋体" w:cs="宋体"/>
          <w:kern w:val="0"/>
          <w:sz w:val="16"/>
          <w:szCs w:val="16"/>
          <w:lang w:val="pt-PT"/>
        </w:rPr>
        <w:br/>
      </w:r>
      <w:r w:rsidRPr="000D4F2E">
        <w:rPr>
          <w:rFonts w:ascii="宋体" w:hAnsi="宋体" w:cs="宋体"/>
          <w:kern w:val="0"/>
          <w:sz w:val="16"/>
          <w:szCs w:val="16"/>
          <w:lang w:val="pt-PT"/>
        </w:rPr>
        <w:t>      /** *//**</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rPr>
        <w:t>二分查找特定整数在整型数组中的位置</w:t>
      </w:r>
      <w:r w:rsidRPr="000D4F2E">
        <w:rPr>
          <w:rFonts w:ascii="宋体" w:hAnsi="宋体" w:cs="宋体"/>
          <w:kern w:val="0"/>
          <w:sz w:val="16"/>
          <w:szCs w:val="16"/>
          <w:lang w:val="pt-PT"/>
        </w:rPr>
        <w:t>(</w:t>
      </w:r>
      <w:r w:rsidRPr="000D4F2E">
        <w:rPr>
          <w:rFonts w:ascii="宋体" w:hAnsi="宋体" w:cs="宋体"/>
          <w:kern w:val="0"/>
          <w:sz w:val="16"/>
          <w:szCs w:val="16"/>
        </w:rPr>
        <w:t>递归</w:t>
      </w:r>
      <w:r w:rsidRPr="000D4F2E">
        <w:rPr>
          <w:rFonts w:ascii="宋体" w:hAnsi="宋体" w:cs="宋体"/>
          <w:kern w:val="0"/>
          <w:sz w:val="16"/>
          <w:szCs w:val="16"/>
          <w:lang w:val="pt-PT"/>
        </w:rPr>
        <w:t>)</w:t>
      </w:r>
      <w:r w:rsidRPr="000D4F2E">
        <w:rPr>
          <w:rFonts w:ascii="宋体" w:hAnsi="宋体" w:cs="宋体"/>
          <w:kern w:val="0"/>
          <w:sz w:val="16"/>
          <w:szCs w:val="16"/>
          <w:lang w:val="pt-PT"/>
        </w:rPr>
        <w:br/>
      </w:r>
      <w:r w:rsidRPr="000D4F2E">
        <w:rPr>
          <w:rFonts w:ascii="宋体" w:hAnsi="宋体" w:cs="宋体"/>
          <w:kern w:val="0"/>
          <w:sz w:val="16"/>
          <w:szCs w:val="16"/>
          <w:lang w:val="pt-PT"/>
        </w:rPr>
        <w:t>       dataset</w:t>
      </w:r>
      <w:r w:rsidRPr="000D4F2E">
        <w:rPr>
          <w:rFonts w:ascii="宋体" w:hAnsi="宋体" w:cs="宋体"/>
          <w:kern w:val="0"/>
          <w:sz w:val="16"/>
          <w:szCs w:val="16"/>
          <w:lang w:val="pt-PT"/>
        </w:rPr>
        <w:br/>
      </w:r>
      <w:r w:rsidRPr="000D4F2E">
        <w:rPr>
          <w:rFonts w:ascii="宋体" w:hAnsi="宋体" w:cs="宋体"/>
          <w:kern w:val="0"/>
          <w:sz w:val="16"/>
          <w:szCs w:val="16"/>
          <w:lang w:val="pt-PT"/>
        </w:rPr>
        <w:t>       data</w:t>
      </w:r>
      <w:r w:rsidRPr="000D4F2E">
        <w:rPr>
          <w:rFonts w:ascii="宋体" w:hAnsi="宋体" w:cs="宋体"/>
          <w:kern w:val="0"/>
          <w:sz w:val="16"/>
          <w:szCs w:val="16"/>
          <w:lang w:val="pt-PT"/>
        </w:rPr>
        <w:br/>
      </w:r>
      <w:r w:rsidRPr="000D4F2E">
        <w:rPr>
          <w:rFonts w:ascii="宋体" w:hAnsi="宋体" w:cs="宋体"/>
          <w:kern w:val="0"/>
          <w:sz w:val="16"/>
          <w:szCs w:val="16"/>
          <w:lang w:val="pt-PT"/>
        </w:rPr>
        <w:lastRenderedPageBreak/>
        <w:t>       beginIndex</w:t>
      </w:r>
      <w:r w:rsidRPr="000D4F2E">
        <w:rPr>
          <w:rFonts w:ascii="宋体" w:hAnsi="宋体" w:cs="宋体"/>
          <w:kern w:val="0"/>
          <w:sz w:val="16"/>
          <w:szCs w:val="16"/>
          <w:lang w:val="pt-PT"/>
        </w:rPr>
        <w:br/>
      </w:r>
      <w:r w:rsidRPr="000D4F2E">
        <w:rPr>
          <w:rFonts w:ascii="宋体" w:hAnsi="宋体" w:cs="宋体"/>
          <w:kern w:val="0"/>
          <w:sz w:val="16"/>
          <w:szCs w:val="16"/>
          <w:lang w:val="pt-PT"/>
        </w:rPr>
        <w:t>       endIndex</w:t>
      </w:r>
      <w:r w:rsidRPr="000D4F2E">
        <w:rPr>
          <w:rFonts w:ascii="宋体" w:hAnsi="宋体" w:cs="宋体"/>
          <w:kern w:val="0"/>
          <w:sz w:val="16"/>
          <w:szCs w:val="16"/>
          <w:lang w:val="pt-PT"/>
        </w:rPr>
        <w:br/>
      </w:r>
      <w:r w:rsidRPr="000D4F2E">
        <w:rPr>
          <w:rFonts w:ascii="宋体" w:hAnsi="宋体" w:cs="宋体"/>
          <w:kern w:val="0"/>
          <w:sz w:val="16"/>
          <w:szCs w:val="16"/>
          <w:lang w:val="pt-PT"/>
        </w:rPr>
        <w:t>       index</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public int binarySearch(int[] dataset,int data,int beginIndex,int endIndex)</w:t>
      </w:r>
      <w:r w:rsidRPr="000D4F2E">
        <w:rPr>
          <w:rFonts w:ascii="宋体" w:hAnsi="宋体" w:cs="宋体"/>
          <w:kern w:val="0"/>
          <w:sz w:val="16"/>
          <w:szCs w:val="16"/>
          <w:lang w:val="pt-PT"/>
        </w:rPr>
        <w:t>{</w:t>
      </w:r>
      <w:r w:rsidRPr="000D4F2E">
        <w:rPr>
          <w:rFonts w:ascii="宋体" w:hAnsi="宋体" w:cs="宋体"/>
          <w:kern w:val="0"/>
          <w:sz w:val="16"/>
          <w:szCs w:val="16"/>
          <w:lang w:val="pt-PT"/>
        </w:rPr>
        <w:br/>
      </w:r>
      <w:r w:rsidRPr="000D4F2E">
        <w:rPr>
          <w:rFonts w:ascii="宋体" w:hAnsi="宋体" w:cs="宋体"/>
          <w:kern w:val="0"/>
          <w:sz w:val="16"/>
          <w:szCs w:val="16"/>
          <w:lang w:val="pt-PT"/>
        </w:rPr>
        <w:t>         int midIndex = (beginIndex+endIndex)/2;</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rPr>
        <w:t>如果查找的数要比开始索引的数据要小或者是比结束索引的书要大</w:t>
      </w:r>
      <w:r w:rsidRPr="000D4F2E">
        <w:rPr>
          <w:rFonts w:ascii="宋体" w:hAnsi="宋体" w:cs="宋体"/>
          <w:kern w:val="0"/>
          <w:sz w:val="16"/>
          <w:szCs w:val="16"/>
          <w:lang w:val="pt-PT"/>
        </w:rPr>
        <w:t>，</w:t>
      </w:r>
      <w:r w:rsidRPr="000D4F2E">
        <w:rPr>
          <w:rFonts w:ascii="宋体" w:hAnsi="宋体" w:cs="宋体"/>
          <w:kern w:val="0"/>
          <w:sz w:val="16"/>
          <w:szCs w:val="16"/>
        </w:rPr>
        <w:t>或者开始查找的索引值大于结束的索引值返回</w:t>
      </w:r>
      <w:r w:rsidRPr="000D4F2E">
        <w:rPr>
          <w:rFonts w:ascii="宋体" w:hAnsi="宋体" w:cs="宋体"/>
          <w:kern w:val="0"/>
          <w:sz w:val="16"/>
          <w:szCs w:val="16"/>
          <w:lang w:val="pt-PT"/>
        </w:rPr>
        <w:t>-1</w:t>
      </w:r>
      <w:r w:rsidRPr="000D4F2E">
        <w:rPr>
          <w:rFonts w:ascii="宋体" w:hAnsi="宋体" w:cs="宋体"/>
          <w:kern w:val="0"/>
          <w:sz w:val="16"/>
          <w:szCs w:val="16"/>
        </w:rPr>
        <w:t>没有查到</w:t>
      </w:r>
      <w:r w:rsidRPr="000D4F2E">
        <w:rPr>
          <w:rFonts w:ascii="宋体" w:hAnsi="宋体" w:cs="宋体"/>
          <w:kern w:val="0"/>
          <w:sz w:val="16"/>
          <w:szCs w:val="16"/>
          <w:lang w:val="pt-PT"/>
        </w:rPr>
        <w:br/>
      </w:r>
      <w:r w:rsidRPr="000D4F2E">
        <w:rPr>
          <w:rFonts w:ascii="宋体" w:hAnsi="宋体" w:cs="宋体"/>
          <w:kern w:val="0"/>
          <w:sz w:val="16"/>
          <w:szCs w:val="16"/>
          <w:lang w:val="pt-PT"/>
        </w:rPr>
        <w:t>         if(data &lt;dataset[beginIndex]||data&gt;dataset[endIndex]||beginIndex&gt;endIndex){</w:t>
      </w:r>
      <w:r w:rsidRPr="000D4F2E">
        <w:rPr>
          <w:rFonts w:ascii="宋体" w:hAnsi="宋体" w:cs="宋体"/>
          <w:kern w:val="0"/>
          <w:sz w:val="16"/>
          <w:szCs w:val="16"/>
          <w:lang w:val="pt-PT"/>
        </w:rPr>
        <w:br/>
      </w:r>
      <w:r w:rsidRPr="000D4F2E">
        <w:rPr>
          <w:rFonts w:ascii="宋体" w:hAnsi="宋体" w:cs="宋体"/>
          <w:kern w:val="0"/>
          <w:sz w:val="16"/>
          <w:szCs w:val="16"/>
          <w:lang w:val="pt-PT"/>
        </w:rPr>
        <w:t>             return -1;</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if(data </w:t>
      </w:r>
      <w:r w:rsidRPr="000D4F2E">
        <w:rPr>
          <w:rFonts w:ascii="宋体" w:hAnsi="宋体" w:cs="宋体"/>
          <w:kern w:val="0"/>
          <w:sz w:val="16"/>
          <w:szCs w:val="16"/>
          <w:lang w:val="pt-PT"/>
        </w:rPr>
        <w:t>&lt;dataset[midIndex]){</w:t>
      </w:r>
      <w:r w:rsidRPr="000D4F2E">
        <w:rPr>
          <w:rFonts w:ascii="宋体" w:hAnsi="宋体" w:cs="宋体"/>
          <w:kern w:val="0"/>
          <w:sz w:val="16"/>
          <w:szCs w:val="16"/>
          <w:lang w:val="pt-PT"/>
        </w:rPr>
        <w:br/>
      </w:r>
      <w:r w:rsidRPr="000D4F2E">
        <w:rPr>
          <w:rFonts w:ascii="宋体" w:hAnsi="宋体" w:cs="宋体"/>
          <w:kern w:val="0"/>
          <w:sz w:val="16"/>
          <w:szCs w:val="16"/>
          <w:lang w:val="pt-PT"/>
        </w:rPr>
        <w:t>             return binarySearch(dataset,data,beginIndex,midIndex-1);</w:t>
      </w:r>
      <w:r w:rsidRPr="000D4F2E">
        <w:rPr>
          <w:rFonts w:ascii="宋体" w:hAnsi="宋体" w:cs="宋体"/>
          <w:kern w:val="0"/>
          <w:sz w:val="16"/>
          <w:szCs w:val="16"/>
          <w:lang w:val="pt-PT"/>
        </w:rPr>
        <w:br/>
      </w:r>
      <w:r w:rsidRPr="000D4F2E">
        <w:rPr>
          <w:rFonts w:ascii="宋体" w:hAnsi="宋体" w:cs="宋体"/>
          <w:kern w:val="0"/>
          <w:sz w:val="16"/>
          <w:szCs w:val="16"/>
          <w:lang w:val="pt-PT"/>
        </w:rPr>
        <w:t>         }else if(data&gt;dataset[midIndex])</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return binarySearch(dataset,data,midIndex+1,endIndex);</w:t>
      </w:r>
      <w:r w:rsidRPr="000D4F2E">
        <w:rPr>
          <w:rFonts w:ascii="宋体" w:hAnsi="宋体" w:cs="宋体"/>
          <w:kern w:val="0"/>
          <w:sz w:val="16"/>
          <w:szCs w:val="16"/>
          <w:lang w:val="pt-PT"/>
        </w:rPr>
        <w:br/>
      </w:r>
      <w:r w:rsidRPr="000D4F2E">
        <w:rPr>
          <w:rFonts w:ascii="宋体" w:hAnsi="宋体" w:cs="宋体"/>
          <w:kern w:val="0"/>
          <w:sz w:val="16"/>
          <w:szCs w:val="16"/>
          <w:lang w:val="pt-PT"/>
        </w:rPr>
        <w:t>         }else {</w:t>
      </w:r>
      <w:r w:rsidRPr="000D4F2E">
        <w:rPr>
          <w:rFonts w:ascii="宋体" w:hAnsi="宋体" w:cs="宋体"/>
          <w:kern w:val="0"/>
          <w:sz w:val="16"/>
          <w:szCs w:val="16"/>
          <w:lang w:val="pt-PT"/>
        </w:rPr>
        <w:br/>
      </w:r>
      <w:r w:rsidRPr="000D4F2E">
        <w:rPr>
          <w:rFonts w:ascii="宋体" w:hAnsi="宋体" w:cs="宋体"/>
          <w:kern w:val="0"/>
          <w:sz w:val="16"/>
          <w:szCs w:val="16"/>
          <w:lang w:val="pt-PT"/>
        </w:rPr>
        <w:t>             return midInde</w:t>
      </w:r>
      <w:r w:rsidRPr="000D4F2E">
        <w:rPr>
          <w:rFonts w:ascii="宋体" w:hAnsi="宋体" w:cs="宋体"/>
          <w:kern w:val="0"/>
          <w:sz w:val="16"/>
          <w:szCs w:val="16"/>
          <w:lang w:val="pt-PT"/>
        </w:rPr>
        <w:t>x;</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 *//**</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rPr>
        <w:t>二分查找特定整数在整型数组中的位置</w:t>
      </w:r>
      <w:r w:rsidRPr="000D4F2E">
        <w:rPr>
          <w:rFonts w:ascii="宋体" w:hAnsi="宋体" w:cs="宋体"/>
          <w:kern w:val="0"/>
          <w:sz w:val="16"/>
          <w:szCs w:val="16"/>
          <w:lang w:val="pt-PT"/>
        </w:rPr>
        <w:t>(</w:t>
      </w:r>
      <w:r w:rsidRPr="000D4F2E">
        <w:rPr>
          <w:rFonts w:ascii="宋体" w:hAnsi="宋体" w:cs="宋体"/>
          <w:kern w:val="0"/>
          <w:sz w:val="16"/>
          <w:szCs w:val="16"/>
        </w:rPr>
        <w:t>非递归</w:t>
      </w:r>
      <w:r w:rsidRPr="000D4F2E">
        <w:rPr>
          <w:rFonts w:ascii="宋体" w:hAnsi="宋体" w:cs="宋体"/>
          <w:kern w:val="0"/>
          <w:sz w:val="16"/>
          <w:szCs w:val="16"/>
          <w:lang w:val="pt-PT"/>
        </w:rPr>
        <w:t>)</w:t>
      </w:r>
      <w:r w:rsidRPr="000D4F2E">
        <w:rPr>
          <w:rFonts w:ascii="宋体" w:hAnsi="宋体" w:cs="宋体"/>
          <w:kern w:val="0"/>
          <w:sz w:val="16"/>
          <w:szCs w:val="16"/>
          <w:lang w:val="pt-PT"/>
        </w:rPr>
        <w:br/>
      </w:r>
      <w:r w:rsidRPr="000D4F2E">
        <w:rPr>
          <w:rFonts w:ascii="宋体" w:hAnsi="宋体" w:cs="宋体"/>
          <w:kern w:val="0"/>
          <w:sz w:val="16"/>
          <w:szCs w:val="16"/>
          <w:lang w:val="pt-PT"/>
        </w:rPr>
        <w:t>        dataset</w:t>
      </w:r>
      <w:r w:rsidRPr="000D4F2E">
        <w:rPr>
          <w:rFonts w:ascii="宋体" w:hAnsi="宋体" w:cs="宋体"/>
          <w:kern w:val="0"/>
          <w:sz w:val="16"/>
          <w:szCs w:val="16"/>
          <w:lang w:val="pt-PT"/>
        </w:rPr>
        <w:br/>
      </w:r>
      <w:r w:rsidRPr="000D4F2E">
        <w:rPr>
          <w:rFonts w:ascii="宋体" w:hAnsi="宋体" w:cs="宋体"/>
          <w:kern w:val="0"/>
          <w:sz w:val="16"/>
          <w:szCs w:val="16"/>
          <w:lang w:val="pt-PT"/>
        </w:rPr>
        <w:lastRenderedPageBreak/>
        <w:t>        data</w:t>
      </w:r>
      <w:r w:rsidRPr="000D4F2E">
        <w:rPr>
          <w:rFonts w:ascii="宋体" w:hAnsi="宋体" w:cs="宋体"/>
          <w:kern w:val="0"/>
          <w:sz w:val="16"/>
          <w:szCs w:val="16"/>
          <w:lang w:val="pt-PT"/>
        </w:rPr>
        <w:br/>
      </w:r>
      <w:r w:rsidRPr="000D4F2E">
        <w:rPr>
          <w:rFonts w:ascii="宋体" w:hAnsi="宋体" w:cs="宋体"/>
          <w:kern w:val="0"/>
          <w:sz w:val="16"/>
          <w:szCs w:val="16"/>
          <w:lang w:val="pt-PT"/>
        </w:rPr>
        <w:t>        index</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public int binarySearch(int[] dataset ,int data)</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int beginIndex = 0;</w:t>
      </w:r>
      <w:r w:rsidRPr="000D4F2E">
        <w:rPr>
          <w:rFonts w:ascii="宋体" w:hAnsi="宋体" w:cs="宋体"/>
          <w:kern w:val="0"/>
          <w:sz w:val="16"/>
          <w:szCs w:val="16"/>
          <w:lang w:val="pt-PT"/>
        </w:rPr>
        <w:br/>
      </w:r>
      <w:r w:rsidRPr="000D4F2E">
        <w:rPr>
          <w:rFonts w:ascii="宋体" w:hAnsi="宋体" w:cs="宋体"/>
          <w:kern w:val="0"/>
          <w:sz w:val="16"/>
          <w:szCs w:val="16"/>
          <w:lang w:val="pt-PT"/>
        </w:rPr>
        <w:t>          int endIndex = d</w:t>
      </w:r>
      <w:r w:rsidRPr="000D4F2E">
        <w:rPr>
          <w:rFonts w:ascii="宋体" w:hAnsi="宋体" w:cs="宋体"/>
          <w:kern w:val="0"/>
          <w:sz w:val="16"/>
          <w:szCs w:val="16"/>
          <w:lang w:val="pt-PT"/>
        </w:rPr>
        <w:t>ataset.length - 1;</w:t>
      </w:r>
      <w:r w:rsidRPr="000D4F2E">
        <w:rPr>
          <w:rFonts w:ascii="宋体" w:hAnsi="宋体" w:cs="宋体"/>
          <w:kern w:val="0"/>
          <w:sz w:val="16"/>
          <w:szCs w:val="16"/>
          <w:lang w:val="pt-PT"/>
        </w:rPr>
        <w:br/>
      </w:r>
      <w:r w:rsidRPr="000D4F2E">
        <w:rPr>
          <w:rFonts w:ascii="宋体" w:hAnsi="宋体" w:cs="宋体"/>
          <w:kern w:val="0"/>
          <w:sz w:val="16"/>
          <w:szCs w:val="16"/>
          <w:lang w:val="pt-PT"/>
        </w:rPr>
        <w:t>          int midIndex = -1;</w:t>
      </w:r>
      <w:r w:rsidRPr="000D4F2E">
        <w:rPr>
          <w:rFonts w:ascii="宋体" w:hAnsi="宋体" w:cs="宋体"/>
          <w:kern w:val="0"/>
          <w:sz w:val="16"/>
          <w:szCs w:val="16"/>
          <w:lang w:val="pt-PT"/>
        </w:rPr>
        <w:br/>
      </w:r>
      <w:r w:rsidRPr="000D4F2E">
        <w:rPr>
          <w:rFonts w:ascii="宋体" w:hAnsi="宋体" w:cs="宋体"/>
          <w:kern w:val="0"/>
          <w:sz w:val="16"/>
          <w:szCs w:val="16"/>
          <w:lang w:val="pt-PT"/>
        </w:rPr>
        <w:t>          if(data &lt;dataset[beginIndex]||data&gt;dataset[endIndex]||beginIndex&gt;endIndex){</w:t>
      </w:r>
      <w:r w:rsidRPr="000D4F2E">
        <w:rPr>
          <w:rFonts w:ascii="宋体" w:hAnsi="宋体" w:cs="宋体"/>
          <w:kern w:val="0"/>
          <w:sz w:val="16"/>
          <w:szCs w:val="16"/>
          <w:lang w:val="pt-PT"/>
        </w:rPr>
        <w:br/>
      </w:r>
      <w:r w:rsidRPr="000D4F2E">
        <w:rPr>
          <w:rFonts w:ascii="宋体" w:hAnsi="宋体" w:cs="宋体"/>
          <w:kern w:val="0"/>
          <w:sz w:val="16"/>
          <w:szCs w:val="16"/>
          <w:lang w:val="pt-PT"/>
        </w:rPr>
        <w:t>              return -1;</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while(beginIndex &lt;= endIndex) {</w:t>
      </w:r>
      <w:r w:rsidRPr="000D4F2E">
        <w:rPr>
          <w:rFonts w:ascii="宋体" w:hAnsi="宋体" w:cs="宋体"/>
          <w:kern w:val="0"/>
          <w:sz w:val="16"/>
          <w:szCs w:val="16"/>
          <w:lang w:val="pt-PT"/>
        </w:rPr>
        <w:br/>
      </w:r>
      <w:r w:rsidRPr="000D4F2E">
        <w:rPr>
          <w:rFonts w:ascii="宋体" w:hAnsi="宋体" w:cs="宋体"/>
          <w:kern w:val="0"/>
          <w:sz w:val="16"/>
          <w:szCs w:val="16"/>
          <w:lang w:val="pt-PT"/>
        </w:rPr>
        <w:t>              midIndex = (beginIndex+endInd</w:t>
      </w:r>
      <w:r w:rsidRPr="000D4F2E">
        <w:rPr>
          <w:rFonts w:ascii="宋体" w:hAnsi="宋体" w:cs="宋体"/>
          <w:kern w:val="0"/>
          <w:sz w:val="16"/>
          <w:szCs w:val="16"/>
          <w:lang w:val="pt-PT"/>
        </w:rPr>
        <w:t>ex)/2;</w:t>
      </w:r>
      <w:r w:rsidRPr="000D4F2E">
        <w:rPr>
          <w:rFonts w:ascii="宋体" w:hAnsi="宋体" w:cs="宋体"/>
          <w:kern w:val="0"/>
          <w:sz w:val="16"/>
          <w:szCs w:val="16"/>
          <w:lang w:val="pt-PT"/>
        </w:rPr>
        <w:br/>
      </w:r>
      <w:r w:rsidRPr="000D4F2E">
        <w:rPr>
          <w:rFonts w:ascii="宋体" w:hAnsi="宋体" w:cs="宋体"/>
          <w:kern w:val="0"/>
          <w:sz w:val="16"/>
          <w:szCs w:val="16"/>
          <w:lang w:val="pt-PT"/>
        </w:rPr>
        <w:t>              if(data &lt;dataset[midIndex]) {</w:t>
      </w:r>
      <w:r w:rsidRPr="000D4F2E">
        <w:rPr>
          <w:rFonts w:ascii="宋体" w:hAnsi="宋体" w:cs="宋体"/>
          <w:kern w:val="0"/>
          <w:sz w:val="16"/>
          <w:szCs w:val="16"/>
          <w:lang w:val="pt-PT"/>
        </w:rPr>
        <w:br/>
      </w:r>
      <w:r w:rsidRPr="000D4F2E">
        <w:rPr>
          <w:rFonts w:ascii="宋体" w:hAnsi="宋体" w:cs="宋体"/>
          <w:kern w:val="0"/>
          <w:sz w:val="16"/>
          <w:szCs w:val="16"/>
          <w:lang w:val="pt-PT"/>
        </w:rPr>
        <w:t>                 endIndex = midIndex-1;</w:t>
      </w:r>
      <w:r w:rsidRPr="000D4F2E">
        <w:rPr>
          <w:rFonts w:ascii="宋体" w:hAnsi="宋体" w:cs="宋体"/>
          <w:kern w:val="0"/>
          <w:sz w:val="16"/>
          <w:szCs w:val="16"/>
          <w:lang w:val="pt-PT"/>
        </w:rPr>
        <w:br/>
      </w:r>
      <w:r w:rsidRPr="000D4F2E">
        <w:rPr>
          <w:rFonts w:ascii="宋体" w:hAnsi="宋体" w:cs="宋体"/>
          <w:kern w:val="0"/>
          <w:sz w:val="16"/>
          <w:szCs w:val="16"/>
          <w:lang w:val="pt-PT"/>
        </w:rPr>
        <w:t>              } else if(data&gt;dataset[midIndex]) {</w:t>
      </w:r>
      <w:r w:rsidRPr="000D4F2E">
        <w:rPr>
          <w:rFonts w:ascii="宋体" w:hAnsi="宋体" w:cs="宋体"/>
          <w:kern w:val="0"/>
          <w:sz w:val="16"/>
          <w:szCs w:val="16"/>
          <w:lang w:val="pt-PT"/>
        </w:rPr>
        <w:br/>
      </w:r>
      <w:r w:rsidRPr="000D4F2E">
        <w:rPr>
          <w:rFonts w:ascii="宋体" w:hAnsi="宋体" w:cs="宋体"/>
          <w:kern w:val="0"/>
          <w:sz w:val="16"/>
          <w:szCs w:val="16"/>
          <w:lang w:val="pt-PT"/>
        </w:rPr>
        <w:t>                beginIndex = midIndex+1;</w:t>
      </w:r>
      <w:r w:rsidRPr="000D4F2E">
        <w:rPr>
          <w:rFonts w:ascii="宋体" w:hAnsi="宋体" w:cs="宋体"/>
          <w:kern w:val="0"/>
          <w:sz w:val="16"/>
          <w:szCs w:val="16"/>
          <w:lang w:val="pt-PT"/>
        </w:rPr>
        <w:br/>
      </w:r>
      <w:r w:rsidRPr="000D4F2E">
        <w:rPr>
          <w:rFonts w:ascii="宋体" w:hAnsi="宋体" w:cs="宋体"/>
          <w:kern w:val="0"/>
          <w:sz w:val="16"/>
          <w:szCs w:val="16"/>
          <w:lang w:val="pt-PT"/>
        </w:rPr>
        <w:t>              }else {</w:t>
      </w:r>
      <w:r w:rsidRPr="000D4F2E">
        <w:rPr>
          <w:rFonts w:ascii="宋体" w:hAnsi="宋体" w:cs="宋体"/>
          <w:kern w:val="0"/>
          <w:sz w:val="16"/>
          <w:szCs w:val="16"/>
          <w:lang w:val="pt-PT"/>
        </w:rPr>
        <w:br/>
      </w:r>
      <w:r w:rsidRPr="000D4F2E">
        <w:rPr>
          <w:rFonts w:ascii="宋体" w:hAnsi="宋体" w:cs="宋体"/>
          <w:kern w:val="0"/>
          <w:sz w:val="16"/>
          <w:szCs w:val="16"/>
          <w:lang w:val="pt-PT"/>
        </w:rPr>
        <w:t>                return midIndex;</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w:t>
      </w:r>
      <w:r w:rsidRPr="000D4F2E">
        <w:rPr>
          <w:rFonts w:ascii="宋体" w:hAnsi="宋体" w:cs="宋体"/>
          <w:kern w:val="0"/>
          <w:sz w:val="16"/>
          <w:szCs w:val="16"/>
          <w:lang w:val="pt-PT"/>
        </w:rPr>
        <w:t>       }</w:t>
      </w:r>
      <w:r w:rsidRPr="000D4F2E">
        <w:rPr>
          <w:rFonts w:ascii="宋体" w:hAnsi="宋体" w:cs="宋体"/>
          <w:kern w:val="0"/>
          <w:sz w:val="16"/>
          <w:szCs w:val="16"/>
          <w:lang w:val="pt-PT"/>
        </w:rPr>
        <w:br/>
      </w:r>
      <w:r w:rsidRPr="000D4F2E">
        <w:rPr>
          <w:rFonts w:ascii="宋体" w:hAnsi="宋体" w:cs="宋体"/>
          <w:kern w:val="0"/>
          <w:sz w:val="16"/>
          <w:szCs w:val="16"/>
          <w:lang w:val="pt-PT"/>
        </w:rPr>
        <w:t>          return -1;</w:t>
      </w:r>
      <w:r w:rsidRPr="000D4F2E">
        <w:rPr>
          <w:rFonts w:ascii="宋体" w:hAnsi="宋体" w:cs="宋体"/>
          <w:kern w:val="0"/>
          <w:sz w:val="16"/>
          <w:szCs w:val="16"/>
          <w:lang w:val="pt-PT"/>
        </w:rPr>
        <w:br/>
      </w:r>
      <w:r w:rsidRPr="000D4F2E">
        <w:rPr>
          <w:rFonts w:ascii="宋体" w:hAnsi="宋体" w:cs="宋体"/>
          <w:kern w:val="0"/>
          <w:sz w:val="16"/>
          <w:szCs w:val="16"/>
          <w:lang w:val="pt-PT"/>
        </w:rPr>
        <w:t>        }</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如果一个序列的前四个数字分别是</w:t>
      </w:r>
      <w:r w:rsidRPr="000D4F2E">
        <w:rPr>
          <w:rFonts w:ascii="宋体" w:hAnsi="宋体" w:hint="eastAsia"/>
          <w:b/>
          <w:bCs/>
          <w:sz w:val="16"/>
          <w:szCs w:val="16"/>
          <w:lang w:val="pt-PT"/>
        </w:rPr>
        <w:t>2,9,28,65</w:t>
      </w:r>
      <w:r w:rsidRPr="000D4F2E">
        <w:rPr>
          <w:rFonts w:ascii="宋体" w:hAnsi="宋体" w:hint="eastAsia"/>
          <w:b/>
          <w:bCs/>
          <w:sz w:val="16"/>
          <w:szCs w:val="16"/>
          <w:lang w:val="pt-PT"/>
        </w:rPr>
        <w:t>请问第五个数字是</w:t>
      </w:r>
      <w:r w:rsidRPr="000D4F2E">
        <w:rPr>
          <w:rFonts w:ascii="宋体" w:hAnsi="宋体" w:hint="eastAsia"/>
          <w:b/>
          <w:bCs/>
          <w:sz w:val="16"/>
          <w:szCs w:val="16"/>
          <w:lang w:val="pt-PT"/>
        </w:rPr>
        <w:t>?</w:t>
      </w:r>
    </w:p>
    <w:p w:rsidR="00000000" w:rsidRPr="000D4F2E" w:rsidRDefault="00FC10D3" w:rsidP="000D4F2E">
      <w:pPr>
        <w:ind w:firstLine="420"/>
        <w:contextualSpacing/>
        <w:rPr>
          <w:sz w:val="16"/>
          <w:szCs w:val="16"/>
        </w:rPr>
      </w:pPr>
      <w:r w:rsidRPr="000D4F2E">
        <w:rPr>
          <w:sz w:val="16"/>
          <w:szCs w:val="16"/>
        </w:rPr>
        <w:t>1³+1=2</w:t>
      </w:r>
    </w:p>
    <w:p w:rsidR="00000000" w:rsidRPr="000D4F2E" w:rsidRDefault="00FC10D3" w:rsidP="000D4F2E">
      <w:pPr>
        <w:ind w:firstLine="420"/>
        <w:contextualSpacing/>
        <w:rPr>
          <w:sz w:val="16"/>
          <w:szCs w:val="16"/>
        </w:rPr>
      </w:pPr>
      <w:r w:rsidRPr="000D4F2E">
        <w:rPr>
          <w:sz w:val="16"/>
          <w:szCs w:val="16"/>
        </w:rPr>
        <w:lastRenderedPageBreak/>
        <w:t>2³+1=9</w:t>
      </w:r>
    </w:p>
    <w:p w:rsidR="00000000" w:rsidRPr="000D4F2E" w:rsidRDefault="00FC10D3" w:rsidP="000D4F2E">
      <w:pPr>
        <w:ind w:firstLine="420"/>
        <w:contextualSpacing/>
        <w:rPr>
          <w:sz w:val="16"/>
          <w:szCs w:val="16"/>
        </w:rPr>
      </w:pPr>
      <w:r w:rsidRPr="000D4F2E">
        <w:rPr>
          <w:sz w:val="16"/>
          <w:szCs w:val="16"/>
        </w:rPr>
        <w:t>3²+1=28</w:t>
      </w:r>
    </w:p>
    <w:p w:rsidR="00000000" w:rsidRPr="000D4F2E" w:rsidRDefault="00FC10D3" w:rsidP="000D4F2E">
      <w:pPr>
        <w:ind w:firstLine="420"/>
        <w:contextualSpacing/>
        <w:rPr>
          <w:sz w:val="16"/>
          <w:szCs w:val="16"/>
        </w:rPr>
      </w:pPr>
      <w:r w:rsidRPr="000D4F2E">
        <w:rPr>
          <w:sz w:val="16"/>
          <w:szCs w:val="16"/>
        </w:rPr>
        <w:t>4³+1=65</w:t>
      </w:r>
    </w:p>
    <w:p w:rsidR="00000000" w:rsidRPr="000D4F2E" w:rsidRDefault="00FC10D3" w:rsidP="000D4F2E">
      <w:pPr>
        <w:ind w:firstLine="420"/>
        <w:contextualSpacing/>
        <w:rPr>
          <w:rFonts w:hint="eastAsia"/>
          <w:sz w:val="16"/>
          <w:szCs w:val="16"/>
        </w:rPr>
      </w:pPr>
      <w:r w:rsidRPr="000D4F2E">
        <w:rPr>
          <w:rFonts w:hint="eastAsia"/>
          <w:sz w:val="16"/>
          <w:szCs w:val="16"/>
        </w:rPr>
        <w:t>所以继续的话应是</w:t>
      </w:r>
    </w:p>
    <w:p w:rsidR="00000000" w:rsidRPr="000D4F2E" w:rsidRDefault="00FC10D3" w:rsidP="000D4F2E">
      <w:pPr>
        <w:ind w:firstLine="420"/>
        <w:contextualSpacing/>
        <w:rPr>
          <w:sz w:val="16"/>
          <w:szCs w:val="16"/>
        </w:rPr>
      </w:pPr>
      <w:r w:rsidRPr="000D4F2E">
        <w:rPr>
          <w:sz w:val="16"/>
          <w:szCs w:val="16"/>
        </w:rPr>
        <w:t>5³+1=126</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编写函数找出</w:t>
      </w:r>
      <w:r w:rsidRPr="000D4F2E">
        <w:rPr>
          <w:rFonts w:ascii="宋体" w:hAnsi="宋体" w:hint="eastAsia"/>
          <w:b/>
          <w:bCs/>
          <w:sz w:val="16"/>
          <w:szCs w:val="16"/>
          <w:lang w:val="pt-PT"/>
        </w:rPr>
        <w:t>1</w:t>
      </w:r>
      <w:r w:rsidRPr="000D4F2E">
        <w:rPr>
          <w:rFonts w:ascii="宋体" w:hAnsi="宋体" w:hint="eastAsia"/>
          <w:b/>
          <w:bCs/>
          <w:sz w:val="16"/>
          <w:szCs w:val="16"/>
          <w:lang w:val="pt-PT"/>
        </w:rPr>
        <w:t>到</w:t>
      </w:r>
      <w:r w:rsidRPr="000D4F2E">
        <w:rPr>
          <w:rFonts w:ascii="宋体" w:hAnsi="宋体" w:hint="eastAsia"/>
          <w:b/>
          <w:bCs/>
          <w:sz w:val="16"/>
          <w:szCs w:val="16"/>
          <w:lang w:val="pt-PT"/>
        </w:rPr>
        <w:t>1000</w:t>
      </w:r>
      <w:r w:rsidRPr="000D4F2E">
        <w:rPr>
          <w:rFonts w:ascii="宋体" w:hAnsi="宋体" w:hint="eastAsia"/>
          <w:b/>
          <w:bCs/>
          <w:sz w:val="16"/>
          <w:szCs w:val="16"/>
          <w:lang w:val="pt-PT"/>
        </w:rPr>
        <w:t>之内能被</w:t>
      </w:r>
      <w:r w:rsidRPr="000D4F2E">
        <w:rPr>
          <w:rFonts w:ascii="宋体" w:hAnsi="宋体" w:hint="eastAsia"/>
          <w:b/>
          <w:bCs/>
          <w:sz w:val="16"/>
          <w:szCs w:val="16"/>
          <w:lang w:val="pt-PT"/>
        </w:rPr>
        <w:t>3</w:t>
      </w:r>
      <w:r w:rsidRPr="000D4F2E">
        <w:rPr>
          <w:rFonts w:ascii="宋体" w:hAnsi="宋体" w:hint="eastAsia"/>
          <w:b/>
          <w:bCs/>
          <w:sz w:val="16"/>
          <w:szCs w:val="16"/>
          <w:lang w:val="pt-PT"/>
        </w:rPr>
        <w:t>整除且不是偶数的整数，并按个位数的大小从大到小排序</w:t>
      </w:r>
    </w:p>
    <w:p w:rsidR="00000000" w:rsidRPr="000D4F2E" w:rsidRDefault="00FC10D3" w:rsidP="000D4F2E">
      <w:pPr>
        <w:contextualSpacing/>
        <w:rPr>
          <w:sz w:val="16"/>
          <w:szCs w:val="16"/>
        </w:rPr>
      </w:pPr>
      <w:r w:rsidRPr="000D4F2E">
        <w:rPr>
          <w:sz w:val="16"/>
          <w:szCs w:val="16"/>
        </w:rPr>
        <w:t>public List find() {</w:t>
      </w:r>
    </w:p>
    <w:p w:rsidR="00000000" w:rsidRPr="000D4F2E" w:rsidRDefault="00FC10D3" w:rsidP="000D4F2E">
      <w:pPr>
        <w:contextualSpacing/>
        <w:rPr>
          <w:sz w:val="16"/>
          <w:szCs w:val="16"/>
        </w:rPr>
      </w:pPr>
      <w:r w:rsidRPr="000D4F2E">
        <w:rPr>
          <w:sz w:val="16"/>
          <w:szCs w:val="16"/>
        </w:rPr>
        <w:t>List list=new ArrayList();</w:t>
      </w:r>
    </w:p>
    <w:p w:rsidR="00000000" w:rsidRPr="000D4F2E" w:rsidRDefault="00FC10D3" w:rsidP="000D4F2E">
      <w:pPr>
        <w:ind w:firstLine="420"/>
        <w:contextualSpacing/>
        <w:rPr>
          <w:sz w:val="16"/>
          <w:szCs w:val="16"/>
        </w:rPr>
      </w:pPr>
      <w:r w:rsidRPr="000D4F2E">
        <w:rPr>
          <w:sz w:val="16"/>
          <w:szCs w:val="16"/>
        </w:rPr>
        <w:t>for (int i = 1; i &lt;=1000; i++) {</w:t>
      </w:r>
    </w:p>
    <w:p w:rsidR="00000000" w:rsidRPr="000D4F2E" w:rsidRDefault="00FC10D3" w:rsidP="000D4F2E">
      <w:pPr>
        <w:ind w:firstLine="420"/>
        <w:contextualSpacing/>
        <w:rPr>
          <w:sz w:val="16"/>
          <w:szCs w:val="16"/>
        </w:rPr>
      </w:pPr>
      <w:r w:rsidRPr="000D4F2E">
        <w:rPr>
          <w:sz w:val="16"/>
          <w:szCs w:val="16"/>
        </w:rPr>
        <w:t>if (i%3==0</w:t>
      </w:r>
      <w:r w:rsidRPr="000D4F2E">
        <w:rPr>
          <w:sz w:val="16"/>
          <w:szCs w:val="16"/>
        </w:rPr>
        <w:t xml:space="preserve"> &amp;&amp; i%2!=0) {</w:t>
      </w:r>
    </w:p>
    <w:p w:rsidR="00000000" w:rsidRPr="000D4F2E" w:rsidRDefault="00FC10D3" w:rsidP="000D4F2E">
      <w:pPr>
        <w:ind w:firstLine="420"/>
        <w:contextualSpacing/>
        <w:rPr>
          <w:sz w:val="16"/>
          <w:szCs w:val="16"/>
        </w:rPr>
      </w:pPr>
      <w:r w:rsidRPr="000D4F2E">
        <w:rPr>
          <w:sz w:val="16"/>
          <w:szCs w:val="16"/>
        </w:rPr>
        <w:t>list.add(i);</w:t>
      </w:r>
    </w:p>
    <w:p w:rsidR="00000000" w:rsidRPr="000D4F2E" w:rsidRDefault="00FC10D3" w:rsidP="000D4F2E">
      <w:pPr>
        <w:ind w:firstLine="420"/>
        <w:contextualSpacing/>
        <w:rPr>
          <w:sz w:val="16"/>
          <w:szCs w:val="16"/>
        </w:rPr>
      </w:pPr>
      <w:r w:rsidRPr="000D4F2E">
        <w:rPr>
          <w:sz w:val="16"/>
          <w:szCs w:val="16"/>
        </w:rPr>
        <w:t>}</w:t>
      </w:r>
    </w:p>
    <w:p w:rsidR="00000000" w:rsidRPr="000D4F2E" w:rsidRDefault="00FC10D3" w:rsidP="000D4F2E">
      <w:pPr>
        <w:ind w:firstLine="420"/>
        <w:contextualSpacing/>
        <w:rPr>
          <w:sz w:val="16"/>
          <w:szCs w:val="16"/>
        </w:rPr>
      </w:pPr>
      <w:r w:rsidRPr="000D4F2E">
        <w:rPr>
          <w:sz w:val="16"/>
          <w:szCs w:val="16"/>
        </w:rPr>
        <w:t>}</w:t>
      </w:r>
    </w:p>
    <w:p w:rsidR="00000000" w:rsidRPr="000D4F2E" w:rsidRDefault="00FC10D3" w:rsidP="000D4F2E">
      <w:pPr>
        <w:ind w:firstLine="420"/>
        <w:contextualSpacing/>
        <w:rPr>
          <w:sz w:val="16"/>
          <w:szCs w:val="16"/>
        </w:rPr>
      </w:pPr>
      <w:r w:rsidRPr="000D4F2E">
        <w:rPr>
          <w:sz w:val="16"/>
          <w:szCs w:val="16"/>
        </w:rPr>
        <w:t>return list;</w:t>
      </w:r>
    </w:p>
    <w:p w:rsidR="00000000" w:rsidRPr="000D4F2E" w:rsidRDefault="00FC10D3" w:rsidP="000D4F2E">
      <w:pPr>
        <w:contextualSpacing/>
        <w:rPr>
          <w:sz w:val="16"/>
          <w:szCs w:val="16"/>
        </w:rPr>
      </w:pPr>
      <w:r w:rsidRPr="000D4F2E">
        <w:rPr>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用</w:t>
      </w:r>
      <w:r w:rsidRPr="000D4F2E">
        <w:rPr>
          <w:rFonts w:ascii="宋体" w:hAnsi="宋体" w:hint="eastAsia"/>
          <w:b/>
          <w:bCs/>
          <w:sz w:val="16"/>
          <w:szCs w:val="16"/>
          <w:lang w:val="pt-PT"/>
        </w:rPr>
        <w:t>java</w:t>
      </w:r>
      <w:r w:rsidRPr="000D4F2E">
        <w:rPr>
          <w:rFonts w:ascii="宋体" w:hAnsi="宋体" w:hint="eastAsia"/>
          <w:b/>
          <w:bCs/>
          <w:sz w:val="16"/>
          <w:szCs w:val="16"/>
          <w:lang w:val="pt-PT"/>
        </w:rPr>
        <w:t>方法编写计算指定目录下所有文件占空间大小</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hint="eastAsia"/>
          <w:sz w:val="16"/>
          <w:szCs w:val="16"/>
        </w:rPr>
        <w:t>返回文件大小</w:t>
      </w:r>
      <w:r w:rsidRPr="000D4F2E">
        <w:rPr>
          <w:rFonts w:hint="eastAsia"/>
          <w:sz w:val="16"/>
          <w:szCs w:val="16"/>
        </w:rPr>
        <w:t>private void getFileSize()throws RuntimeException,IOException</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初始化文件大小为</w:t>
      </w:r>
      <w:r w:rsidRPr="000D4F2E">
        <w:rPr>
          <w:rFonts w:hint="eastAsia"/>
          <w:sz w:val="16"/>
          <w:szCs w:val="16"/>
        </w:rPr>
        <w:t>0</w:t>
      </w:r>
      <w:r w:rsidRPr="000D4F2E">
        <w:rPr>
          <w:rFonts w:hint="eastAsia"/>
          <w:sz w:val="16"/>
          <w:szCs w:val="16"/>
        </w:rPr>
        <w:t>；</w:t>
      </w:r>
    </w:p>
    <w:p w:rsidR="00000000" w:rsidRPr="000D4F2E" w:rsidRDefault="00FC10D3" w:rsidP="000D4F2E">
      <w:pPr>
        <w:contextualSpacing/>
        <w:rPr>
          <w:rFonts w:hint="eastAsia"/>
          <w:sz w:val="16"/>
          <w:szCs w:val="16"/>
        </w:rPr>
      </w:pPr>
      <w:r w:rsidRPr="000D4F2E">
        <w:rPr>
          <w:sz w:val="16"/>
          <w:szCs w:val="16"/>
        </w:rPr>
        <w:t xml:space="preserve">    this.longSize=0;</w:t>
      </w:r>
    </w:p>
    <w:p w:rsidR="00000000" w:rsidRPr="000D4F2E" w:rsidRDefault="00FC10D3" w:rsidP="000D4F2E">
      <w:pPr>
        <w:contextualSpacing/>
        <w:rPr>
          <w:rFonts w:hint="eastAsia"/>
          <w:sz w:val="16"/>
          <w:szCs w:val="16"/>
        </w:rPr>
      </w:pPr>
      <w:r w:rsidRPr="000D4F2E">
        <w:rPr>
          <w:rFonts w:hint="eastAsia"/>
          <w:sz w:val="16"/>
          <w:szCs w:val="16"/>
        </w:rPr>
        <w:t xml:space="preserve">    //</w:t>
      </w:r>
      <w:r w:rsidRPr="000D4F2E">
        <w:rPr>
          <w:rFonts w:hint="eastAsia"/>
          <w:sz w:val="16"/>
          <w:szCs w:val="16"/>
        </w:rPr>
        <w:t>如果文件存在而且是文件，直接返回文件大小</w:t>
      </w:r>
    </w:p>
    <w:p w:rsidR="00000000" w:rsidRPr="000D4F2E" w:rsidRDefault="00FC10D3" w:rsidP="000D4F2E">
      <w:pPr>
        <w:contextualSpacing/>
        <w:rPr>
          <w:sz w:val="16"/>
          <w:szCs w:val="16"/>
        </w:rPr>
      </w:pPr>
      <w:r w:rsidRPr="000D4F2E">
        <w:rPr>
          <w:sz w:val="16"/>
          <w:szCs w:val="16"/>
        </w:rPr>
        <w:t xml:space="preserve">    if(file.exists()&amp;&amp;file.isFile()){</w:t>
      </w:r>
    </w:p>
    <w:p w:rsidR="00000000" w:rsidRPr="000D4F2E" w:rsidRDefault="00FC10D3" w:rsidP="000D4F2E">
      <w:pPr>
        <w:contextualSpacing/>
        <w:rPr>
          <w:sz w:val="16"/>
          <w:szCs w:val="16"/>
        </w:rPr>
      </w:pPr>
      <w:r w:rsidRPr="000D4F2E">
        <w:rPr>
          <w:sz w:val="16"/>
          <w:szCs w:val="16"/>
        </w:rPr>
        <w:t xml:space="preserve">     this.lon</w:t>
      </w:r>
      <w:r w:rsidRPr="000D4F2E">
        <w:rPr>
          <w:sz w:val="16"/>
          <w:szCs w:val="16"/>
        </w:rPr>
        <w:t>gSize= file.length();</w:t>
      </w:r>
    </w:p>
    <w:p w:rsidR="00000000" w:rsidRPr="000D4F2E" w:rsidRDefault="00FC10D3" w:rsidP="000D4F2E">
      <w:pPr>
        <w:contextualSpacing/>
        <w:rPr>
          <w:rFonts w:hint="eastAsia"/>
          <w:sz w:val="16"/>
          <w:szCs w:val="16"/>
        </w:rPr>
      </w:pPr>
      <w:r w:rsidRPr="000D4F2E">
        <w:rPr>
          <w:sz w:val="16"/>
          <w:szCs w:val="16"/>
        </w:rPr>
        <w:t xml:space="preserve">    }</w:t>
      </w:r>
    </w:p>
    <w:p w:rsidR="00000000" w:rsidRPr="000D4F2E" w:rsidRDefault="00FC10D3" w:rsidP="000D4F2E">
      <w:pPr>
        <w:contextualSpacing/>
        <w:rPr>
          <w:rFonts w:hint="eastAsia"/>
          <w:sz w:val="16"/>
          <w:szCs w:val="16"/>
        </w:rPr>
      </w:pPr>
      <w:r w:rsidRPr="000D4F2E">
        <w:rPr>
          <w:rFonts w:hint="eastAsia"/>
          <w:sz w:val="16"/>
          <w:szCs w:val="16"/>
        </w:rPr>
        <w:t>//</w:t>
      </w:r>
      <w:r w:rsidRPr="000D4F2E">
        <w:rPr>
          <w:rFonts w:hint="eastAsia"/>
          <w:sz w:val="16"/>
          <w:szCs w:val="16"/>
        </w:rPr>
        <w:t>文件存在而且是目录，递归遍历文件目录计算文件大小</w:t>
      </w:r>
      <w:r w:rsidRPr="000D4F2E">
        <w:rPr>
          <w:rFonts w:hint="eastAsia"/>
          <w:sz w:val="16"/>
          <w:szCs w:val="16"/>
        </w:rPr>
        <w:t xml:space="preserve">  else if(file.exists()&amp;&amp;file.isDirectory()){</w:t>
      </w:r>
    </w:p>
    <w:p w:rsidR="00000000" w:rsidRPr="000D4F2E" w:rsidRDefault="00FC10D3" w:rsidP="000D4F2E">
      <w:pPr>
        <w:contextualSpacing/>
        <w:rPr>
          <w:rFonts w:hint="eastAsia"/>
          <w:sz w:val="16"/>
          <w:szCs w:val="16"/>
        </w:rPr>
      </w:pPr>
      <w:r w:rsidRPr="000D4F2E">
        <w:rPr>
          <w:rFonts w:hint="eastAsia"/>
          <w:sz w:val="16"/>
          <w:szCs w:val="16"/>
        </w:rPr>
        <w:lastRenderedPageBreak/>
        <w:t xml:space="preserve">     getFileSize(file);//</w:t>
      </w:r>
      <w:r w:rsidRPr="000D4F2E">
        <w:rPr>
          <w:rFonts w:hint="eastAsia"/>
          <w:sz w:val="16"/>
          <w:szCs w:val="16"/>
        </w:rPr>
        <w:t>递归遍历</w:t>
      </w:r>
    </w:p>
    <w:p w:rsidR="00000000" w:rsidRPr="000D4F2E" w:rsidRDefault="00FC10D3" w:rsidP="000D4F2E">
      <w:pPr>
        <w:contextualSpacing/>
        <w:rPr>
          <w:sz w:val="16"/>
          <w:szCs w:val="16"/>
        </w:rPr>
      </w:pPr>
      <w:r w:rsidRPr="000D4F2E">
        <w:rPr>
          <w:sz w:val="16"/>
          <w:szCs w:val="16"/>
        </w:rPr>
        <w:t xml:space="preserve"> }else{</w:t>
      </w:r>
    </w:p>
    <w:p w:rsidR="00000000" w:rsidRPr="000D4F2E" w:rsidRDefault="00FC10D3" w:rsidP="000D4F2E">
      <w:pPr>
        <w:contextualSpacing/>
        <w:rPr>
          <w:rFonts w:hint="eastAsia"/>
          <w:sz w:val="16"/>
          <w:szCs w:val="16"/>
        </w:rPr>
      </w:pPr>
      <w:r w:rsidRPr="000D4F2E">
        <w:rPr>
          <w:rFonts w:hint="eastAsia"/>
          <w:sz w:val="16"/>
          <w:szCs w:val="16"/>
        </w:rPr>
        <w:t xml:space="preserve">     throw new RuntimeException("</w:t>
      </w:r>
      <w:r w:rsidRPr="000D4F2E">
        <w:rPr>
          <w:rFonts w:hint="eastAsia"/>
          <w:sz w:val="16"/>
          <w:szCs w:val="16"/>
        </w:rPr>
        <w:t>指定文件不存在</w:t>
      </w:r>
      <w:r w:rsidRPr="000D4F2E">
        <w:rPr>
          <w:rFonts w:hint="eastAsia"/>
          <w:sz w:val="16"/>
          <w:szCs w:val="16"/>
        </w:rPr>
        <w:t>");</w:t>
      </w:r>
    </w:p>
    <w:p w:rsidR="00000000" w:rsidRPr="000D4F2E" w:rsidRDefault="00FC10D3" w:rsidP="000D4F2E">
      <w:pPr>
        <w:contextualSpacing/>
        <w:rPr>
          <w:sz w:val="16"/>
          <w:szCs w:val="16"/>
        </w:rPr>
      </w:pPr>
      <w:r w:rsidRPr="000D4F2E">
        <w:rPr>
          <w:sz w:val="16"/>
          <w:szCs w:val="16"/>
        </w:rPr>
        <w:t xml:space="preserve">    }</w:t>
      </w:r>
    </w:p>
    <w:p w:rsidR="00000000" w:rsidRPr="000D4F2E" w:rsidRDefault="00FC10D3" w:rsidP="000D4F2E">
      <w:pPr>
        <w:contextualSpacing/>
        <w:rPr>
          <w:rFonts w:hint="eastAsia"/>
          <w:sz w:val="16"/>
          <w:szCs w:val="16"/>
        </w:rPr>
      </w:pPr>
      <w:r w:rsidRPr="000D4F2E">
        <w:rPr>
          <w:sz w:val="16"/>
          <w:szCs w:val="16"/>
        </w:rPr>
        <w:t xml:space="preserve"> }</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一个</w:t>
      </w:r>
      <w:r w:rsidRPr="000D4F2E">
        <w:rPr>
          <w:rFonts w:ascii="宋体" w:hAnsi="宋体" w:hint="eastAsia"/>
          <w:b/>
          <w:bCs/>
          <w:sz w:val="16"/>
          <w:szCs w:val="16"/>
          <w:lang w:val="pt-PT"/>
        </w:rPr>
        <w:t>list</w:t>
      </w:r>
      <w:r w:rsidRPr="000D4F2E">
        <w:rPr>
          <w:rFonts w:ascii="宋体" w:hAnsi="宋体" w:hint="eastAsia"/>
          <w:b/>
          <w:bCs/>
          <w:sz w:val="16"/>
          <w:szCs w:val="16"/>
          <w:lang w:val="pt-PT"/>
        </w:rPr>
        <w:t>中，有</w:t>
      </w:r>
      <w:r w:rsidRPr="000D4F2E">
        <w:rPr>
          <w:rFonts w:ascii="宋体" w:hAnsi="宋体" w:hint="eastAsia"/>
          <w:b/>
          <w:bCs/>
          <w:sz w:val="16"/>
          <w:szCs w:val="16"/>
          <w:lang w:val="pt-PT"/>
        </w:rPr>
        <w:t>b.a.b.c.b.b.</w:t>
      </w:r>
      <w:r w:rsidRPr="000D4F2E">
        <w:rPr>
          <w:rFonts w:ascii="宋体" w:hAnsi="宋体" w:hint="eastAsia"/>
          <w:b/>
          <w:bCs/>
          <w:sz w:val="16"/>
          <w:szCs w:val="16"/>
          <w:lang w:val="pt-PT"/>
        </w:rPr>
        <w:t>写个方法去掉所有</w:t>
      </w:r>
      <w:r w:rsidRPr="000D4F2E">
        <w:rPr>
          <w:rFonts w:ascii="宋体" w:hAnsi="宋体" w:hint="eastAsia"/>
          <w:b/>
          <w:bCs/>
          <w:sz w:val="16"/>
          <w:szCs w:val="16"/>
          <w:lang w:val="pt-PT"/>
        </w:rPr>
        <w:t>b</w:t>
      </w:r>
    </w:p>
    <w:p w:rsidR="00000000" w:rsidRPr="000D4F2E" w:rsidRDefault="00FC10D3" w:rsidP="000D4F2E">
      <w:pPr>
        <w:ind w:firstLine="420"/>
        <w:contextualSpacing/>
        <w:rPr>
          <w:color w:val="0000FF"/>
          <w:sz w:val="16"/>
          <w:szCs w:val="16"/>
        </w:rPr>
      </w:pPr>
      <w:r w:rsidRPr="000D4F2E">
        <w:rPr>
          <w:color w:val="0000FF"/>
          <w:sz w:val="16"/>
          <w:szCs w:val="16"/>
        </w:rPr>
        <w:t>public List qub(List list) {</w:t>
      </w:r>
    </w:p>
    <w:p w:rsidR="00000000" w:rsidRPr="000D4F2E" w:rsidRDefault="00FC10D3" w:rsidP="000D4F2E">
      <w:pPr>
        <w:ind w:firstLine="420"/>
        <w:contextualSpacing/>
        <w:rPr>
          <w:color w:val="0000FF"/>
          <w:sz w:val="16"/>
          <w:szCs w:val="16"/>
        </w:rPr>
      </w:pPr>
      <w:r w:rsidRPr="000D4F2E">
        <w:rPr>
          <w:color w:val="0000FF"/>
          <w:sz w:val="16"/>
          <w:szCs w:val="16"/>
        </w:rPr>
        <w:t xml:space="preserve">List </w:t>
      </w:r>
      <w:r w:rsidRPr="000D4F2E">
        <w:rPr>
          <w:color w:val="0000FF"/>
          <w:sz w:val="16"/>
          <w:szCs w:val="16"/>
        </w:rPr>
        <w:t>alist=new ArrayList();</w:t>
      </w:r>
    </w:p>
    <w:p w:rsidR="00000000" w:rsidRPr="000D4F2E" w:rsidRDefault="00FC10D3" w:rsidP="000D4F2E">
      <w:pPr>
        <w:ind w:firstLine="420"/>
        <w:contextualSpacing/>
        <w:rPr>
          <w:color w:val="0000FF"/>
          <w:sz w:val="16"/>
          <w:szCs w:val="16"/>
        </w:rPr>
      </w:pPr>
      <w:r w:rsidRPr="000D4F2E">
        <w:rPr>
          <w:color w:val="0000FF"/>
          <w:sz w:val="16"/>
          <w:szCs w:val="16"/>
        </w:rPr>
        <w:t>for (int i = 0; i &lt; list.size(); i++) {</w:t>
      </w:r>
    </w:p>
    <w:p w:rsidR="00000000" w:rsidRPr="000D4F2E" w:rsidRDefault="00FC10D3" w:rsidP="000D4F2E">
      <w:pPr>
        <w:ind w:firstLine="420"/>
        <w:contextualSpacing/>
        <w:rPr>
          <w:color w:val="0000FF"/>
          <w:sz w:val="16"/>
          <w:szCs w:val="16"/>
        </w:rPr>
      </w:pPr>
      <w:r w:rsidRPr="000D4F2E">
        <w:rPr>
          <w:color w:val="0000FF"/>
          <w:sz w:val="16"/>
          <w:szCs w:val="16"/>
        </w:rPr>
        <w:t>String a=(String)list.get(i);</w:t>
      </w:r>
    </w:p>
    <w:p w:rsidR="00000000" w:rsidRPr="000D4F2E" w:rsidRDefault="00FC10D3" w:rsidP="000D4F2E">
      <w:pPr>
        <w:ind w:firstLine="420"/>
        <w:contextualSpacing/>
        <w:rPr>
          <w:color w:val="0000FF"/>
          <w:sz w:val="16"/>
          <w:szCs w:val="16"/>
        </w:rPr>
      </w:pPr>
      <w:r w:rsidRPr="000D4F2E">
        <w:rPr>
          <w:color w:val="0000FF"/>
          <w:sz w:val="16"/>
          <w:szCs w:val="16"/>
        </w:rPr>
        <w:t>if (!a.equals("b")) {</w:t>
      </w:r>
    </w:p>
    <w:p w:rsidR="00000000" w:rsidRPr="000D4F2E" w:rsidRDefault="00FC10D3" w:rsidP="000D4F2E">
      <w:pPr>
        <w:ind w:firstLine="420"/>
        <w:contextualSpacing/>
        <w:rPr>
          <w:color w:val="0000FF"/>
          <w:sz w:val="16"/>
          <w:szCs w:val="16"/>
        </w:rPr>
      </w:pPr>
      <w:r w:rsidRPr="000D4F2E">
        <w:rPr>
          <w:color w:val="0000FF"/>
          <w:sz w:val="16"/>
          <w:szCs w:val="16"/>
        </w:rPr>
        <w:t>alist.add(a);</w:t>
      </w:r>
    </w:p>
    <w:p w:rsidR="00000000" w:rsidRPr="000D4F2E" w:rsidRDefault="00FC10D3" w:rsidP="000D4F2E">
      <w:pPr>
        <w:ind w:firstLine="420"/>
        <w:contextualSpacing/>
        <w:rPr>
          <w:color w:val="0000FF"/>
          <w:sz w:val="16"/>
          <w:szCs w:val="16"/>
        </w:rPr>
      </w:pPr>
      <w:r w:rsidRPr="000D4F2E">
        <w:rPr>
          <w:color w:val="0000FF"/>
          <w:sz w:val="16"/>
          <w:szCs w:val="16"/>
        </w:rPr>
        <w:t>}</w:t>
      </w:r>
    </w:p>
    <w:p w:rsidR="00000000" w:rsidRPr="000D4F2E" w:rsidRDefault="00FC10D3" w:rsidP="000D4F2E">
      <w:pPr>
        <w:ind w:firstLine="420"/>
        <w:contextualSpacing/>
        <w:rPr>
          <w:color w:val="0000FF"/>
          <w:sz w:val="16"/>
          <w:szCs w:val="16"/>
        </w:rPr>
      </w:pPr>
      <w:r w:rsidRPr="000D4F2E">
        <w:rPr>
          <w:color w:val="0000FF"/>
          <w:sz w:val="16"/>
          <w:szCs w:val="16"/>
        </w:rPr>
        <w:t>}</w:t>
      </w:r>
    </w:p>
    <w:p w:rsidR="00000000" w:rsidRPr="000D4F2E" w:rsidRDefault="00FC10D3" w:rsidP="000D4F2E">
      <w:pPr>
        <w:ind w:firstLine="420"/>
        <w:contextualSpacing/>
        <w:rPr>
          <w:color w:val="0000FF"/>
          <w:sz w:val="16"/>
          <w:szCs w:val="16"/>
        </w:rPr>
      </w:pPr>
      <w:r w:rsidRPr="000D4F2E">
        <w:rPr>
          <w:color w:val="0000FF"/>
          <w:sz w:val="16"/>
          <w:szCs w:val="16"/>
        </w:rPr>
        <w:t>return alist;</w:t>
      </w:r>
    </w:p>
    <w:p w:rsidR="00000000" w:rsidRPr="000D4F2E" w:rsidRDefault="00FC10D3" w:rsidP="000D4F2E">
      <w:pPr>
        <w:ind w:firstLine="420"/>
        <w:contextualSpacing/>
        <w:rPr>
          <w:rFonts w:hint="eastAsia"/>
          <w:color w:val="0000FF"/>
          <w:sz w:val="16"/>
          <w:szCs w:val="16"/>
        </w:rPr>
      </w:pPr>
      <w:r w:rsidRPr="000D4F2E">
        <w:rPr>
          <w:color w:val="0000FF"/>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lang w:val="pt-PT"/>
        </w:rPr>
        <w:t>设计线程的生产者和消费者模式</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package com;</w:t>
            </w:r>
          </w:p>
          <w:p w:rsidR="00000000" w:rsidRPr="000D4F2E" w:rsidRDefault="00FC10D3" w:rsidP="000D4F2E">
            <w:pPr>
              <w:contextualSpacing/>
              <w:rPr>
                <w:rFonts w:ascii="宋体" w:hAnsi="宋体" w:cs="宋体" w:hint="eastAsia"/>
                <w:sz w:val="16"/>
                <w:szCs w:val="16"/>
              </w:rPr>
            </w:pP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import java.io.*;</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import java.util.*;</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public class Test1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Vector v = new Vec</w:t>
            </w:r>
            <w:r w:rsidRPr="000D4F2E">
              <w:rPr>
                <w:rFonts w:ascii="宋体" w:hAnsi="宋体" w:cs="宋体" w:hint="eastAsia"/>
                <w:sz w:val="16"/>
                <w:szCs w:val="16"/>
              </w:rPr>
              <w:t>tor();</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int index = -1;</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boolean isput = false;</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synchronized void put(String name) throws InterruptedException{</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lastRenderedPageBreak/>
              <w:tab/>
            </w:r>
            <w:r w:rsidRPr="000D4F2E">
              <w:rPr>
                <w:rFonts w:ascii="宋体" w:hAnsi="宋体" w:cs="宋体" w:hint="eastAsia"/>
                <w:sz w:val="16"/>
                <w:szCs w:val="16"/>
              </w:rPr>
              <w:t xml:space="preserve">      if(isput){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w:t>
            </w:r>
            <w:r w:rsidRPr="000D4F2E">
              <w:rPr>
                <w:rFonts w:ascii="宋体" w:hAnsi="宋体" w:cs="宋体" w:hint="eastAsia"/>
                <w:sz w:val="16"/>
                <w:szCs w:val="16"/>
              </w:rPr>
              <w:tab/>
            </w:r>
            <w:r w:rsidRPr="000D4F2E">
              <w:rPr>
                <w:rFonts w:ascii="宋体" w:hAnsi="宋体" w:cs="宋体" w:hint="eastAsia"/>
                <w:sz w:val="16"/>
                <w:szCs w:val="16"/>
              </w:rPr>
              <w:t xml:space="preserve">  wait();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v.add(name);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index++;</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isput = true;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notify();</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 xml:space="preserve">      System.out.</w:t>
            </w:r>
            <w:r w:rsidRPr="000D4F2E">
              <w:rPr>
                <w:rFonts w:ascii="宋体" w:hAnsi="宋体" w:cs="宋体" w:hint="eastAsia"/>
                <w:sz w:val="16"/>
                <w:szCs w:val="16"/>
              </w:rPr>
              <w:t>println(Thread.currentThread().getName());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synchronized  void get() throws InterruptedException{</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if(!isput){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wait();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System.out.println(Thread.currentThread().getName()+"</w:t>
            </w:r>
            <w:r w:rsidRPr="000D4F2E">
              <w:rPr>
                <w:rFonts w:ascii="宋体" w:hAnsi="宋体" w:cs="宋体" w:hint="eastAsia"/>
                <w:sz w:val="16"/>
                <w:szCs w:val="16"/>
              </w:rPr>
              <w:t>取</w:t>
            </w:r>
            <w:r w:rsidRPr="000D4F2E">
              <w:rPr>
                <w:rFonts w:ascii="宋体" w:hAnsi="宋体" w:cs="宋体" w:hint="eastAsia"/>
                <w:sz w:val="16"/>
                <w:szCs w:val="16"/>
              </w:rPr>
              <w:t>:"+v.get(index));</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isput = false;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notify();</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stat</w:t>
            </w:r>
            <w:r w:rsidRPr="000D4F2E">
              <w:rPr>
                <w:rFonts w:ascii="宋体" w:hAnsi="宋体" w:cs="宋体" w:hint="eastAsia"/>
                <w:sz w:val="16"/>
                <w:szCs w:val="16"/>
              </w:rPr>
              <w:t>ic void main(String[] args) throws CloneNotSupportedException, FileNotFoundException, IOException, InterruptedException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          Test1 t = new Test1();</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          A a = new A(t);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          B b = new B(t);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          new Thread(a).start();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          new Th</w:t>
            </w:r>
            <w:r w:rsidRPr="000D4F2E">
              <w:rPr>
                <w:rFonts w:ascii="宋体" w:hAnsi="宋体" w:cs="宋体" w:hint="eastAsia"/>
                <w:sz w:val="16"/>
                <w:szCs w:val="16"/>
              </w:rPr>
              <w:t>read(b).start();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lastRenderedPageBreak/>
              <w:t>class A implements Runnable{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Test1 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A(Test1 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this.t = 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@Override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void run()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int i  =0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while(true){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if(i==0){</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try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t.put("</w:t>
            </w:r>
            <w:r w:rsidRPr="000D4F2E">
              <w:rPr>
                <w:rFonts w:ascii="宋体" w:hAnsi="宋体" w:cs="宋体" w:hint="eastAsia"/>
                <w:sz w:val="16"/>
                <w:szCs w:val="16"/>
              </w:rPr>
              <w:t>男</w:t>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catch (InterruptedException e)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TODO Aut</w:t>
            </w:r>
            <w:r w:rsidRPr="000D4F2E">
              <w:rPr>
                <w:rFonts w:ascii="宋体" w:hAnsi="宋体" w:cs="宋体" w:hint="eastAsia"/>
                <w:sz w:val="16"/>
                <w:szCs w:val="16"/>
              </w:rPr>
              <w:t>o-generated catch block</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e.printStackTrace();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}else{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try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t.put("</w:t>
            </w:r>
            <w:r w:rsidRPr="000D4F2E">
              <w:rPr>
                <w:rFonts w:ascii="宋体" w:hAnsi="宋体" w:cs="宋体" w:hint="eastAsia"/>
                <w:sz w:val="16"/>
                <w:szCs w:val="16"/>
              </w:rPr>
              <w:t>女</w:t>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catch (InterruptedException e)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TODO Auto-generated catch block</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e.printStackTrace();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i = (i+1)%2;</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r w:rsidRPr="000D4F2E">
              <w:rPr>
                <w:rFonts w:ascii="宋体" w:hAnsi="宋体" w:cs="宋体" w:hint="eastAsia"/>
                <w:sz w:val="16"/>
                <w:szCs w:val="16"/>
              </w:rPr>
              <w:tab/>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lastRenderedPageBreak/>
              <w:tab/>
            </w:r>
            <w:r w:rsidRPr="000D4F2E">
              <w:rPr>
                <w:rFonts w:ascii="宋体" w:hAnsi="宋体" w:cs="宋体" w:hint="eastAsia"/>
                <w:sz w:val="16"/>
                <w:szCs w:val="16"/>
              </w:rPr>
              <w: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 xml:space="preserve">class B implements </w:t>
            </w:r>
            <w:r w:rsidRPr="000D4F2E">
              <w:rPr>
                <w:rFonts w:ascii="宋体" w:hAnsi="宋体" w:cs="宋体" w:hint="eastAsia"/>
                <w:sz w:val="16"/>
                <w:szCs w:val="16"/>
              </w:rPr>
              <w:t>Runnable{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Test1 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B(Test1 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this.t = 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@Override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public void run()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TODO Auto-generated method stub</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while(true){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try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t.get();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catch (InterruptedException e) {</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 TODO Auto-generated catch block</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e.printStac</w:t>
            </w:r>
            <w:r w:rsidRPr="000D4F2E">
              <w:rPr>
                <w:rFonts w:ascii="宋体" w:hAnsi="宋体" w:cs="宋体" w:hint="eastAsia"/>
                <w:sz w:val="16"/>
                <w:szCs w:val="16"/>
              </w:rPr>
              <w:t>kTrace();</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ab/>
            </w:r>
            <w:r w:rsidRPr="000D4F2E">
              <w:rPr>
                <w:rFonts w:ascii="宋体" w:hAnsi="宋体" w:cs="宋体" w:hint="eastAsia"/>
                <w:sz w:val="16"/>
                <w:szCs w:val="16"/>
              </w:rPr>
              <w:t>}</w:t>
            </w:r>
          </w:p>
          <w:p w:rsidR="00000000" w:rsidRPr="000D4F2E" w:rsidRDefault="00FC10D3" w:rsidP="000D4F2E">
            <w:pPr>
              <w:contextualSpacing/>
              <w:rPr>
                <w:rFonts w:ascii="宋体" w:hAnsi="宋体" w:cs="宋体" w:hint="eastAsia"/>
                <w:sz w:val="16"/>
                <w:szCs w:val="16"/>
              </w:rPr>
            </w:pPr>
            <w:r w:rsidRPr="000D4F2E">
              <w:rPr>
                <w:rFonts w:ascii="宋体" w:hAnsi="宋体" w:cs="宋体" w:hint="eastAsia"/>
                <w:sz w:val="16"/>
                <w:szCs w:val="16"/>
              </w:rPr>
              <w:tab/>
            </w:r>
            <w:r w:rsidRPr="000D4F2E">
              <w:rPr>
                <w:rFonts w:ascii="宋体" w:hAnsi="宋体" w:cs="宋体" w:hint="eastAsia"/>
                <w:sz w:val="16"/>
                <w:szCs w:val="16"/>
              </w:rPr>
              <w:t>}</w:t>
            </w:r>
            <w:r w:rsidRPr="000D4F2E">
              <w:rPr>
                <w:rFonts w:ascii="宋体" w:hAnsi="宋体" w:cs="宋体" w:hint="eastAsia"/>
                <w:sz w:val="16"/>
                <w:szCs w:val="16"/>
              </w:rPr>
              <w:tab/>
            </w:r>
          </w:p>
          <w:p w:rsidR="00000000" w:rsidRPr="000D4F2E" w:rsidRDefault="00FC10D3" w:rsidP="000D4F2E">
            <w:pPr>
              <w:contextualSpacing/>
              <w:rPr>
                <w:rFonts w:ascii="宋体" w:hAnsi="宋体" w:cs="宋体" w:hint="eastAsia"/>
                <w:b/>
                <w:bCs/>
                <w:sz w:val="16"/>
                <w:szCs w:val="16"/>
                <w:lang w:val="pt-PT"/>
              </w:rPr>
            </w:pPr>
            <w:r w:rsidRPr="000D4F2E">
              <w:rPr>
                <w:rFonts w:ascii="宋体" w:hAnsi="宋体" w:cs="宋体" w:hint="eastAsia"/>
                <w:sz w:val="16"/>
                <w:szCs w:val="16"/>
              </w:rPr>
              <w:t>}</w:t>
            </w:r>
          </w:p>
        </w:tc>
      </w:tr>
    </w:tbl>
    <w:p w:rsidR="00000000" w:rsidRPr="000D4F2E" w:rsidRDefault="00FC10D3" w:rsidP="000D4F2E">
      <w:pPr>
        <w:contextualSpacing/>
        <w:rPr>
          <w:rFonts w:hint="eastAsia"/>
          <w:sz w:val="16"/>
          <w:szCs w:val="16"/>
          <w:lang w:val="pt-PT"/>
        </w:rPr>
      </w:pPr>
    </w:p>
    <w:p w:rsidR="00000000" w:rsidRPr="000D4F2E" w:rsidRDefault="00FC10D3" w:rsidP="00FC10D3">
      <w:pPr>
        <w:numPr>
          <w:ilvl w:val="0"/>
          <w:numId w:val="60"/>
        </w:numPr>
        <w:ind w:firstLine="0"/>
        <w:contextualSpacing/>
        <w:outlineLvl w:val="3"/>
        <w:rPr>
          <w:rFonts w:ascii="宋体" w:hAnsi="宋体" w:hint="eastAsia"/>
          <w:b/>
          <w:bCs/>
          <w:sz w:val="16"/>
          <w:szCs w:val="16"/>
          <w:lang w:val="pt-PT"/>
        </w:rPr>
      </w:pPr>
      <w:r w:rsidRPr="000D4F2E">
        <w:rPr>
          <w:rFonts w:ascii="宋体" w:hAnsi="宋体" w:hint="eastAsia"/>
          <w:b/>
          <w:bCs/>
          <w:sz w:val="16"/>
          <w:szCs w:val="16"/>
        </w:rPr>
        <w:t>写一个方法求两个数的公约数</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hint="eastAsia"/>
          <w:b/>
          <w:kern w:val="0"/>
          <w:sz w:val="16"/>
          <w:szCs w:val="16"/>
        </w:rPr>
        <w:t>i</w:t>
      </w:r>
      <w:r w:rsidRPr="000D4F2E">
        <w:rPr>
          <w:rFonts w:ascii="Courier New" w:hAnsi="Courier New"/>
          <w:b/>
          <w:kern w:val="0"/>
          <w:sz w:val="16"/>
          <w:szCs w:val="16"/>
        </w:rPr>
        <w:t>mport</w:t>
      </w:r>
      <w:r w:rsidRPr="000D4F2E">
        <w:rPr>
          <w:rFonts w:ascii="Courier New" w:hAnsi="Courier New"/>
          <w:kern w:val="0"/>
          <w:sz w:val="16"/>
          <w:szCs w:val="16"/>
        </w:rPr>
        <w:t xml:space="preserve"> java.util.ArrayList;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b/>
          <w:kern w:val="0"/>
          <w:sz w:val="16"/>
          <w:szCs w:val="16"/>
        </w:rPr>
        <w:t>import</w:t>
      </w:r>
      <w:r w:rsidRPr="000D4F2E">
        <w:rPr>
          <w:rFonts w:ascii="Courier New" w:hAnsi="Courier New"/>
          <w:kern w:val="0"/>
          <w:sz w:val="16"/>
          <w:szCs w:val="16"/>
        </w:rPr>
        <w:t xml:space="preserve"> java.util.List;</w:t>
      </w:r>
    </w:p>
    <w:p w:rsidR="00000000" w:rsidRPr="000D4F2E" w:rsidRDefault="00FC10D3" w:rsidP="000D4F2E">
      <w:pPr>
        <w:autoSpaceDE w:val="0"/>
        <w:autoSpaceDN w:val="0"/>
        <w:adjustRightInd w:val="0"/>
        <w:contextualSpacing/>
        <w:jc w:val="left"/>
        <w:rPr>
          <w:rFonts w:ascii="Courier New" w:hAnsi="Courier New"/>
          <w:kern w:val="0"/>
          <w:sz w:val="16"/>
          <w:szCs w:val="16"/>
        </w:rPr>
      </w:pP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b/>
          <w:kern w:val="0"/>
          <w:sz w:val="16"/>
          <w:szCs w:val="16"/>
        </w:rPr>
        <w:t>public</w:t>
      </w:r>
      <w:r w:rsidRPr="000D4F2E">
        <w:rPr>
          <w:rFonts w:ascii="Courier New" w:hAnsi="Courier New"/>
          <w:kern w:val="0"/>
          <w:sz w:val="16"/>
          <w:szCs w:val="16"/>
        </w:rPr>
        <w:t xml:space="preserve"> </w:t>
      </w:r>
      <w:r w:rsidRPr="000D4F2E">
        <w:rPr>
          <w:rFonts w:ascii="Courier New" w:hAnsi="Courier New"/>
          <w:b/>
          <w:kern w:val="0"/>
          <w:sz w:val="16"/>
          <w:szCs w:val="16"/>
        </w:rPr>
        <w:t>class</w:t>
      </w:r>
      <w:r w:rsidRPr="000D4F2E">
        <w:rPr>
          <w:rFonts w:ascii="Courier New" w:hAnsi="Courier New"/>
          <w:kern w:val="0"/>
          <w:sz w:val="16"/>
          <w:szCs w:val="16"/>
        </w:rPr>
        <w:t xml:space="preserve"> MaxNum {</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lastRenderedPageBreak/>
        <w:tab/>
      </w:r>
      <w:r w:rsidRPr="000D4F2E">
        <w:rPr>
          <w:rFonts w:ascii="Courier New" w:hAnsi="Courier New"/>
          <w:b/>
          <w:kern w:val="0"/>
          <w:sz w:val="16"/>
          <w:szCs w:val="16"/>
        </w:rPr>
        <w:t>int</w:t>
      </w:r>
      <w:r w:rsidRPr="000D4F2E">
        <w:rPr>
          <w:rFonts w:ascii="Courier New" w:hAnsi="Courier New"/>
          <w:kern w:val="0"/>
          <w:sz w:val="16"/>
          <w:szCs w:val="16"/>
        </w:rPr>
        <w:t xml:space="preserve"> num=0;</w:t>
      </w:r>
    </w:p>
    <w:p w:rsidR="00000000" w:rsidRPr="000D4F2E" w:rsidRDefault="00FC10D3" w:rsidP="000D4F2E">
      <w:pPr>
        <w:autoSpaceDE w:val="0"/>
        <w:autoSpaceDN w:val="0"/>
        <w:adjustRightInd w:val="0"/>
        <w:contextualSpacing/>
        <w:jc w:val="left"/>
        <w:rPr>
          <w:rFonts w:ascii="Courier New" w:hAnsi="Courier New" w:hint="eastAsia"/>
          <w:kern w:val="0"/>
          <w:sz w:val="16"/>
          <w:szCs w:val="16"/>
        </w:rPr>
      </w:pPr>
      <w:r w:rsidRPr="000D4F2E">
        <w:rPr>
          <w:rFonts w:ascii="Courier New" w:hAnsi="Courier New"/>
          <w:kern w:val="0"/>
          <w:sz w:val="16"/>
          <w:szCs w:val="16"/>
        </w:rPr>
        <w:tab/>
      </w:r>
      <w:r w:rsidRPr="000D4F2E">
        <w:rPr>
          <w:rFonts w:ascii="Courier New" w:hAnsi="Courier New"/>
          <w:b/>
          <w:kern w:val="0"/>
          <w:sz w:val="16"/>
          <w:szCs w:val="16"/>
        </w:rPr>
        <w:t>public</w:t>
      </w:r>
      <w:r w:rsidRPr="000D4F2E">
        <w:rPr>
          <w:rFonts w:ascii="Courier New" w:hAnsi="Courier New"/>
          <w:kern w:val="0"/>
          <w:sz w:val="16"/>
          <w:szCs w:val="16"/>
        </w:rPr>
        <w:t xml:space="preserve"> </w:t>
      </w:r>
      <w:r w:rsidRPr="000D4F2E">
        <w:rPr>
          <w:rFonts w:ascii="Courier New" w:hAnsi="Courier New"/>
          <w:kern w:val="0"/>
          <w:sz w:val="16"/>
          <w:szCs w:val="16"/>
          <w:highlight w:val="lightGray"/>
        </w:rPr>
        <w:t>List</w:t>
      </w:r>
      <w:r w:rsidRPr="000D4F2E">
        <w:rPr>
          <w:rFonts w:ascii="Courier New" w:hAnsi="Courier New"/>
          <w:kern w:val="0"/>
          <w:sz w:val="16"/>
          <w:szCs w:val="16"/>
        </w:rPr>
        <w:t xml:space="preserve"> Maxs(</w:t>
      </w:r>
      <w:r w:rsidRPr="000D4F2E">
        <w:rPr>
          <w:rFonts w:ascii="Courier New" w:hAnsi="Courier New"/>
          <w:b/>
          <w:kern w:val="0"/>
          <w:sz w:val="16"/>
          <w:szCs w:val="16"/>
        </w:rPr>
        <w:t>int</w:t>
      </w:r>
      <w:r w:rsidRPr="000D4F2E">
        <w:rPr>
          <w:rFonts w:ascii="Courier New" w:hAnsi="Courier New"/>
          <w:kern w:val="0"/>
          <w:sz w:val="16"/>
          <w:szCs w:val="16"/>
        </w:rPr>
        <w:t xml:space="preserve"> a){</w:t>
      </w:r>
      <w:r w:rsidRPr="000D4F2E">
        <w:rPr>
          <w:rFonts w:ascii="Courier New" w:hAnsi="Courier New" w:hint="eastAsia"/>
          <w:kern w:val="0"/>
          <w:sz w:val="16"/>
          <w:szCs w:val="16"/>
        </w:rPr>
        <w:t>//</w:t>
      </w:r>
      <w:r w:rsidRPr="000D4F2E">
        <w:rPr>
          <w:rFonts w:ascii="Courier New" w:hAnsi="Courier New" w:hint="eastAsia"/>
          <w:kern w:val="0"/>
          <w:sz w:val="16"/>
          <w:szCs w:val="16"/>
        </w:rPr>
        <w:t>先找出能被第一个数整除的数</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List list=</w:t>
      </w:r>
      <w:r w:rsidRPr="000D4F2E">
        <w:rPr>
          <w:rFonts w:ascii="Courier New" w:hAnsi="Courier New"/>
          <w:b/>
          <w:kern w:val="0"/>
          <w:sz w:val="16"/>
          <w:szCs w:val="16"/>
        </w:rPr>
        <w:t>new</w:t>
      </w:r>
      <w:r w:rsidRPr="000D4F2E">
        <w:rPr>
          <w:rFonts w:ascii="Courier New" w:hAnsi="Courier New"/>
          <w:kern w:val="0"/>
          <w:sz w:val="16"/>
          <w:szCs w:val="16"/>
        </w:rPr>
        <w:t xml:space="preserve"> ArrayList();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for</w:t>
      </w:r>
      <w:r w:rsidRPr="000D4F2E">
        <w:rPr>
          <w:rFonts w:ascii="Courier New" w:hAnsi="Courier New"/>
          <w:kern w:val="0"/>
          <w:sz w:val="16"/>
          <w:szCs w:val="16"/>
        </w:rPr>
        <w:t xml:space="preserve"> (</w:t>
      </w:r>
      <w:r w:rsidRPr="000D4F2E">
        <w:rPr>
          <w:rFonts w:ascii="Courier New" w:hAnsi="Courier New"/>
          <w:b/>
          <w:kern w:val="0"/>
          <w:sz w:val="16"/>
          <w:szCs w:val="16"/>
        </w:rPr>
        <w:t>int</w:t>
      </w:r>
      <w:r w:rsidRPr="000D4F2E">
        <w:rPr>
          <w:rFonts w:ascii="Courier New" w:hAnsi="Courier New"/>
          <w:kern w:val="0"/>
          <w:sz w:val="16"/>
          <w:szCs w:val="16"/>
        </w:rPr>
        <w:t xml:space="preserve"> i = 1; i &lt;= a; i++) {</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if</w:t>
      </w:r>
      <w:r w:rsidRPr="000D4F2E">
        <w:rPr>
          <w:rFonts w:ascii="Courier New" w:hAnsi="Courier New"/>
          <w:kern w:val="0"/>
          <w:sz w:val="16"/>
          <w:szCs w:val="16"/>
        </w:rPr>
        <w:t>(a%i==0){</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list.ad</w:t>
      </w:r>
      <w:r w:rsidRPr="000D4F2E">
        <w:rPr>
          <w:rFonts w:ascii="Courier New" w:hAnsi="Courier New"/>
          <w:kern w:val="0"/>
          <w:sz w:val="16"/>
          <w:szCs w:val="16"/>
        </w:rPr>
        <w:t>d(i);</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highlight w:val="lightGray"/>
        </w:rPr>
        <w:t>return</w:t>
      </w:r>
      <w:r w:rsidRPr="000D4F2E">
        <w:rPr>
          <w:rFonts w:ascii="Courier New" w:hAnsi="Courier New"/>
          <w:kern w:val="0"/>
          <w:sz w:val="16"/>
          <w:szCs w:val="16"/>
          <w:highlight w:val="lightGray"/>
        </w:rPr>
        <w:t xml:space="preserve"> list;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b/>
          <w:kern w:val="0"/>
          <w:sz w:val="16"/>
          <w:szCs w:val="16"/>
        </w:rPr>
        <w:t>public</w:t>
      </w:r>
      <w:r w:rsidRPr="000D4F2E">
        <w:rPr>
          <w:rFonts w:ascii="Courier New" w:hAnsi="Courier New"/>
          <w:kern w:val="0"/>
          <w:sz w:val="16"/>
          <w:szCs w:val="16"/>
        </w:rPr>
        <w:t xml:space="preserve"> </w:t>
      </w:r>
      <w:r w:rsidRPr="000D4F2E">
        <w:rPr>
          <w:rFonts w:ascii="Courier New" w:hAnsi="Courier New"/>
          <w:b/>
          <w:kern w:val="0"/>
          <w:sz w:val="16"/>
          <w:szCs w:val="16"/>
        </w:rPr>
        <w:t>void</w:t>
      </w:r>
      <w:r w:rsidRPr="000D4F2E">
        <w:rPr>
          <w:rFonts w:ascii="Courier New" w:hAnsi="Courier New"/>
          <w:kern w:val="0"/>
          <w:sz w:val="16"/>
          <w:szCs w:val="16"/>
        </w:rPr>
        <w:t xml:space="preserve"> Test(</w:t>
      </w:r>
      <w:r w:rsidRPr="000D4F2E">
        <w:rPr>
          <w:rFonts w:ascii="Courier New" w:hAnsi="Courier New"/>
          <w:b/>
          <w:kern w:val="0"/>
          <w:sz w:val="16"/>
          <w:szCs w:val="16"/>
        </w:rPr>
        <w:t>int</w:t>
      </w:r>
      <w:r w:rsidRPr="000D4F2E">
        <w:rPr>
          <w:rFonts w:ascii="Courier New" w:hAnsi="Courier New"/>
          <w:kern w:val="0"/>
          <w:sz w:val="16"/>
          <w:szCs w:val="16"/>
        </w:rPr>
        <w:t xml:space="preserve"> a,</w:t>
      </w:r>
      <w:r w:rsidRPr="000D4F2E">
        <w:rPr>
          <w:rFonts w:ascii="Courier New" w:hAnsi="Courier New"/>
          <w:b/>
          <w:kern w:val="0"/>
          <w:sz w:val="16"/>
          <w:szCs w:val="16"/>
        </w:rPr>
        <w:t>int</w:t>
      </w:r>
      <w:r w:rsidRPr="000D4F2E">
        <w:rPr>
          <w:rFonts w:ascii="Courier New" w:hAnsi="Courier New"/>
          <w:kern w:val="0"/>
          <w:sz w:val="16"/>
          <w:szCs w:val="16"/>
        </w:rPr>
        <w:t xml:space="preserve"> b){</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List list=</w:t>
      </w:r>
      <w:r w:rsidRPr="000D4F2E">
        <w:rPr>
          <w:rFonts w:ascii="Courier New" w:hAnsi="Courier New"/>
          <w:b/>
          <w:kern w:val="0"/>
          <w:sz w:val="16"/>
          <w:szCs w:val="16"/>
        </w:rPr>
        <w:t>new</w:t>
      </w:r>
      <w:r w:rsidRPr="000D4F2E">
        <w:rPr>
          <w:rFonts w:ascii="Courier New" w:hAnsi="Courier New"/>
          <w:kern w:val="0"/>
          <w:sz w:val="16"/>
          <w:szCs w:val="16"/>
        </w:rPr>
        <w:t xml:space="preserve"> MaxNum().Maxs(a);</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for</w:t>
      </w:r>
      <w:r w:rsidRPr="000D4F2E">
        <w:rPr>
          <w:rFonts w:ascii="Courier New" w:hAnsi="Courier New"/>
          <w:kern w:val="0"/>
          <w:sz w:val="16"/>
          <w:szCs w:val="16"/>
        </w:rPr>
        <w:t xml:space="preserve"> (</w:t>
      </w:r>
      <w:r w:rsidRPr="000D4F2E">
        <w:rPr>
          <w:rFonts w:ascii="Courier New" w:hAnsi="Courier New"/>
          <w:b/>
          <w:kern w:val="0"/>
          <w:sz w:val="16"/>
          <w:szCs w:val="16"/>
        </w:rPr>
        <w:t>int</w:t>
      </w:r>
      <w:r w:rsidRPr="000D4F2E">
        <w:rPr>
          <w:rFonts w:ascii="Courier New" w:hAnsi="Courier New"/>
          <w:kern w:val="0"/>
          <w:sz w:val="16"/>
          <w:szCs w:val="16"/>
        </w:rPr>
        <w:t xml:space="preserve"> i = 0; i &lt; list.size(); i++) {</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int</w:t>
      </w:r>
      <w:r w:rsidRPr="000D4F2E">
        <w:rPr>
          <w:rFonts w:ascii="Courier New" w:hAnsi="Courier New"/>
          <w:kern w:val="0"/>
          <w:sz w:val="16"/>
          <w:szCs w:val="16"/>
        </w:rPr>
        <w:t xml:space="preserve"> bb=(Integer) list.get(i);</w:t>
      </w:r>
    </w:p>
    <w:p w:rsidR="00000000" w:rsidRPr="000D4F2E" w:rsidRDefault="00FC10D3" w:rsidP="000D4F2E">
      <w:pPr>
        <w:autoSpaceDE w:val="0"/>
        <w:autoSpaceDN w:val="0"/>
        <w:adjustRightInd w:val="0"/>
        <w:contextualSpacing/>
        <w:jc w:val="left"/>
        <w:rPr>
          <w:rFonts w:ascii="Courier New" w:hAnsi="Courier New" w:hint="eastAsia"/>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if</w:t>
      </w:r>
      <w:r w:rsidRPr="000D4F2E">
        <w:rPr>
          <w:rFonts w:ascii="Courier New" w:hAnsi="Courier New"/>
          <w:kern w:val="0"/>
          <w:sz w:val="16"/>
          <w:szCs w:val="16"/>
        </w:rPr>
        <w:t>(b%bb==0){</w:t>
      </w:r>
      <w:r w:rsidRPr="000D4F2E">
        <w:rPr>
          <w:rFonts w:ascii="Courier New" w:hAnsi="Courier New" w:hint="eastAsia"/>
          <w:kern w:val="0"/>
          <w:sz w:val="16"/>
          <w:szCs w:val="16"/>
        </w:rPr>
        <w:t>//</w:t>
      </w:r>
      <w:r w:rsidRPr="000D4F2E">
        <w:rPr>
          <w:rFonts w:ascii="Courier New" w:hAnsi="Courier New" w:hint="eastAsia"/>
          <w:kern w:val="0"/>
          <w:sz w:val="16"/>
          <w:szCs w:val="16"/>
        </w:rPr>
        <w:t>找出能被第二个数整出并且也能被第二个数整除的数</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num=bb;</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kern w:val="0"/>
          <w:sz w:val="16"/>
          <w:szCs w:val="16"/>
        </w:rPr>
        <w:t>System.</w:t>
      </w:r>
      <w:r w:rsidRPr="000D4F2E">
        <w:rPr>
          <w:rFonts w:ascii="Courier New" w:hAnsi="Courier New"/>
          <w:i/>
          <w:kern w:val="0"/>
          <w:sz w:val="16"/>
          <w:szCs w:val="16"/>
        </w:rPr>
        <w:t>out</w:t>
      </w:r>
      <w:r w:rsidRPr="000D4F2E">
        <w:rPr>
          <w:rFonts w:ascii="Courier New" w:hAnsi="Courier New"/>
          <w:kern w:val="0"/>
          <w:sz w:val="16"/>
          <w:szCs w:val="16"/>
        </w:rPr>
        <w:t>.println</w:t>
      </w:r>
      <w:r w:rsidRPr="000D4F2E">
        <w:rPr>
          <w:rFonts w:ascii="Courier New" w:hAnsi="Courier New"/>
          <w:kern w:val="0"/>
          <w:sz w:val="16"/>
          <w:szCs w:val="16"/>
        </w:rPr>
        <w:t>("</w:t>
      </w:r>
      <w:r w:rsidRPr="000D4F2E">
        <w:rPr>
          <w:rFonts w:ascii="Courier New" w:hAnsi="Courier New"/>
          <w:kern w:val="0"/>
          <w:sz w:val="16"/>
          <w:szCs w:val="16"/>
        </w:rPr>
        <w:t>最大公约数为：</w:t>
      </w:r>
      <w:r w:rsidRPr="000D4F2E">
        <w:rPr>
          <w:rFonts w:ascii="Courier New" w:hAnsi="Courier New"/>
          <w:kern w:val="0"/>
          <w:sz w:val="16"/>
          <w:szCs w:val="16"/>
        </w:rPr>
        <w:t>"+num);</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b/>
          <w:kern w:val="0"/>
          <w:sz w:val="16"/>
          <w:szCs w:val="16"/>
        </w:rPr>
        <w:t>public</w:t>
      </w:r>
      <w:r w:rsidRPr="000D4F2E">
        <w:rPr>
          <w:rFonts w:ascii="Courier New" w:hAnsi="Courier New"/>
          <w:kern w:val="0"/>
          <w:sz w:val="16"/>
          <w:szCs w:val="16"/>
        </w:rPr>
        <w:t xml:space="preserve"> </w:t>
      </w:r>
      <w:r w:rsidRPr="000D4F2E">
        <w:rPr>
          <w:rFonts w:ascii="Courier New" w:hAnsi="Courier New"/>
          <w:b/>
          <w:kern w:val="0"/>
          <w:sz w:val="16"/>
          <w:szCs w:val="16"/>
        </w:rPr>
        <w:t>static</w:t>
      </w:r>
      <w:r w:rsidRPr="000D4F2E">
        <w:rPr>
          <w:rFonts w:ascii="Courier New" w:hAnsi="Courier New"/>
          <w:kern w:val="0"/>
          <w:sz w:val="16"/>
          <w:szCs w:val="16"/>
        </w:rPr>
        <w:t xml:space="preserve"> </w:t>
      </w:r>
      <w:r w:rsidRPr="000D4F2E">
        <w:rPr>
          <w:rFonts w:ascii="Courier New" w:hAnsi="Courier New"/>
          <w:b/>
          <w:kern w:val="0"/>
          <w:sz w:val="16"/>
          <w:szCs w:val="16"/>
        </w:rPr>
        <w:t>void</w:t>
      </w:r>
      <w:r w:rsidRPr="000D4F2E">
        <w:rPr>
          <w:rFonts w:ascii="Courier New" w:hAnsi="Courier New"/>
          <w:kern w:val="0"/>
          <w:sz w:val="16"/>
          <w:szCs w:val="16"/>
        </w:rPr>
        <w:t xml:space="preserve"> main(String[] args) {</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ab/>
      </w:r>
      <w:r w:rsidRPr="000D4F2E">
        <w:rPr>
          <w:rFonts w:ascii="Courier New" w:hAnsi="Courier New"/>
          <w:b/>
          <w:kern w:val="0"/>
          <w:sz w:val="16"/>
          <w:szCs w:val="16"/>
        </w:rPr>
        <w:t>new</w:t>
      </w:r>
      <w:r w:rsidRPr="000D4F2E">
        <w:rPr>
          <w:rFonts w:ascii="Courier New" w:hAnsi="Courier New"/>
          <w:kern w:val="0"/>
          <w:sz w:val="16"/>
          <w:szCs w:val="16"/>
        </w:rPr>
        <w:t xml:space="preserve"> MaxNum().Test(100,1000);</w:t>
      </w:r>
    </w:p>
    <w:p w:rsidR="00000000" w:rsidRPr="000D4F2E" w:rsidRDefault="00FC10D3" w:rsidP="000D4F2E">
      <w:pPr>
        <w:autoSpaceDE w:val="0"/>
        <w:autoSpaceDN w:val="0"/>
        <w:adjustRightInd w:val="0"/>
        <w:contextualSpacing/>
        <w:jc w:val="left"/>
        <w:rPr>
          <w:rFonts w:ascii="Courier New" w:hAnsi="Courier New"/>
          <w:kern w:val="0"/>
          <w:sz w:val="16"/>
          <w:szCs w:val="16"/>
        </w:rPr>
      </w:pPr>
      <w:r w:rsidRPr="000D4F2E">
        <w:rPr>
          <w:rFonts w:ascii="Courier New" w:hAnsi="Courier New"/>
          <w:kern w:val="0"/>
          <w:sz w:val="16"/>
          <w:szCs w:val="16"/>
        </w:rPr>
        <w:tab/>
      </w:r>
      <w:r w:rsidRPr="000D4F2E">
        <w:rPr>
          <w:rFonts w:ascii="Courier New" w:hAnsi="Courier New"/>
          <w:kern w:val="0"/>
          <w:sz w:val="16"/>
          <w:szCs w:val="16"/>
        </w:rPr>
        <w:t>}</w:t>
      </w:r>
    </w:p>
    <w:p w:rsidR="00000000" w:rsidRPr="000D4F2E" w:rsidRDefault="00FC10D3" w:rsidP="000D4F2E">
      <w:pPr>
        <w:tabs>
          <w:tab w:val="center" w:pos="2700"/>
        </w:tabs>
        <w:ind w:left="420"/>
        <w:contextualSpacing/>
        <w:rPr>
          <w:rFonts w:hint="eastAsia"/>
          <w:sz w:val="16"/>
          <w:szCs w:val="16"/>
        </w:rPr>
      </w:pPr>
      <w:r w:rsidRPr="000D4F2E">
        <w:rPr>
          <w:rFonts w:ascii="Courier New" w:hAnsi="Courier New"/>
          <w:kern w:val="0"/>
          <w:sz w:val="16"/>
          <w:szCs w:val="16"/>
        </w:rPr>
        <w:t>}</w:t>
      </w:r>
    </w:p>
    <w:p w:rsidR="00000000" w:rsidRPr="000D4F2E" w:rsidRDefault="00FC10D3" w:rsidP="00FC10D3">
      <w:pPr>
        <w:numPr>
          <w:ilvl w:val="0"/>
          <w:numId w:val="60"/>
        </w:numPr>
        <w:ind w:firstLine="0"/>
        <w:contextualSpacing/>
        <w:outlineLvl w:val="3"/>
        <w:rPr>
          <w:rFonts w:ascii="宋体" w:hAnsi="宋体" w:hint="eastAsia"/>
          <w:b/>
          <w:bCs/>
          <w:sz w:val="16"/>
          <w:szCs w:val="16"/>
        </w:rPr>
      </w:pPr>
      <w:r w:rsidRPr="000D4F2E">
        <w:rPr>
          <w:rFonts w:ascii="宋体" w:hAnsi="宋体" w:hint="eastAsia"/>
          <w:b/>
          <w:bCs/>
          <w:sz w:val="16"/>
          <w:szCs w:val="16"/>
        </w:rPr>
        <w:t>实现字符串的反转。如：</w:t>
      </w:r>
      <w:r w:rsidRPr="000D4F2E">
        <w:rPr>
          <w:rFonts w:ascii="宋体" w:hAnsi="宋体" w:hint="eastAsia"/>
          <w:b/>
          <w:bCs/>
          <w:sz w:val="16"/>
          <w:szCs w:val="16"/>
        </w:rPr>
        <w:t xml:space="preserve">abcd </w:t>
      </w:r>
      <w:r w:rsidRPr="000D4F2E">
        <w:rPr>
          <w:rFonts w:ascii="宋体" w:hAnsi="宋体" w:hint="eastAsia"/>
          <w:b/>
          <w:bCs/>
          <w:sz w:val="16"/>
          <w:szCs w:val="16"/>
        </w:rPr>
        <w:t>输出</w:t>
      </w:r>
      <w:r w:rsidRPr="000D4F2E">
        <w:rPr>
          <w:rFonts w:ascii="宋体" w:hAnsi="宋体" w:hint="eastAsia"/>
          <w:b/>
          <w:bCs/>
          <w:sz w:val="16"/>
          <w:szCs w:val="16"/>
        </w:rPr>
        <w:t>dcba</w:t>
      </w:r>
    </w:p>
    <w:p w:rsidR="00000000" w:rsidRPr="000D4F2E" w:rsidRDefault="00FC10D3" w:rsidP="000D4F2E">
      <w:pPr>
        <w:contextualSpacing/>
        <w:rPr>
          <w:rFonts w:hint="eastAsia"/>
          <w:sz w:val="16"/>
          <w:szCs w:val="16"/>
        </w:rPr>
      </w:pPr>
      <w:r w:rsidRPr="000D4F2E">
        <w:rPr>
          <w:rFonts w:hint="eastAsia"/>
          <w:sz w:val="16"/>
          <w:szCs w:val="16"/>
        </w:rPr>
        <w:t>答：</w:t>
      </w:r>
    </w:p>
    <w:p w:rsidR="00000000" w:rsidRPr="000D4F2E" w:rsidRDefault="00FC10D3" w:rsidP="000D4F2E">
      <w:pPr>
        <w:autoSpaceDE w:val="0"/>
        <w:autoSpaceDN w:val="0"/>
        <w:contextualSpacing/>
        <w:rPr>
          <w:rFonts w:ascii="Courier New" w:eastAsia="Courier New" w:hAnsi="Courier New" w:hint="eastAsia"/>
          <w:color w:val="000000"/>
          <w:sz w:val="16"/>
          <w:szCs w:val="16"/>
        </w:rPr>
      </w:pPr>
      <w:r w:rsidRPr="000D4F2E">
        <w:rPr>
          <w:rFonts w:ascii="Courier New" w:eastAsia="Courier New" w:hAnsi="Courier New" w:hint="eastAsia"/>
          <w:color w:val="000000"/>
          <w:sz w:val="16"/>
          <w:szCs w:val="16"/>
        </w:rPr>
        <w:lastRenderedPageBreak/>
        <w:t>StringBuffer</w:t>
      </w:r>
      <w:r w:rsidRPr="000D4F2E">
        <w:rPr>
          <w:rFonts w:ascii="Courier New" w:hAnsi="Courier New" w:hint="eastAsia"/>
          <w:color w:val="000000"/>
          <w:sz w:val="16"/>
          <w:szCs w:val="16"/>
        </w:rPr>
        <w:t xml:space="preserve"> </w:t>
      </w:r>
      <w:r w:rsidRPr="000D4F2E">
        <w:rPr>
          <w:rFonts w:ascii="Courier New" w:eastAsia="Courier New" w:hAnsi="Courier New" w:hint="eastAsia"/>
          <w:color w:val="000000"/>
          <w:sz w:val="16"/>
          <w:szCs w:val="16"/>
        </w:rPr>
        <w:t xml:space="preserve">stringBuffer = </w:t>
      </w:r>
    </w:p>
    <w:p w:rsidR="00000000" w:rsidRPr="000D4F2E" w:rsidRDefault="00FC10D3" w:rsidP="000D4F2E">
      <w:pPr>
        <w:autoSpaceDE w:val="0"/>
        <w:autoSpaceDN w:val="0"/>
        <w:contextualSpacing/>
        <w:rPr>
          <w:rFonts w:ascii="Courier New" w:eastAsia="Courier New" w:hAnsi="Courier New" w:hint="eastAsia"/>
          <w:sz w:val="16"/>
          <w:szCs w:val="16"/>
        </w:rPr>
      </w:pPr>
      <w:r w:rsidRPr="000D4F2E">
        <w:rPr>
          <w:rFonts w:ascii="Courier New" w:eastAsia="Courier New" w:hAnsi="Courier New" w:hint="eastAsia"/>
          <w:b/>
          <w:color w:val="7F0055"/>
          <w:sz w:val="16"/>
          <w:szCs w:val="16"/>
        </w:rPr>
        <w:t>new</w:t>
      </w:r>
      <w:r w:rsidRPr="000D4F2E">
        <w:rPr>
          <w:rFonts w:ascii="Courier New" w:eastAsia="Courier New" w:hAnsi="Courier New" w:hint="eastAsia"/>
          <w:color w:val="000000"/>
          <w:sz w:val="16"/>
          <w:szCs w:val="16"/>
        </w:rPr>
        <w:t xml:space="preserve"> StringBuffer().append(</w:t>
      </w:r>
      <w:r w:rsidRPr="000D4F2E">
        <w:rPr>
          <w:rFonts w:ascii="Courier New" w:eastAsia="Courier New" w:hAnsi="Courier New" w:hint="eastAsia"/>
          <w:color w:val="2A00FF"/>
          <w:sz w:val="16"/>
          <w:szCs w:val="16"/>
        </w:rPr>
        <w:t>"abc"</w:t>
      </w:r>
      <w:r w:rsidRPr="000D4F2E">
        <w:rPr>
          <w:rFonts w:ascii="Courier New" w:eastAsia="Courier New" w:hAnsi="Courier New" w:hint="eastAsia"/>
          <w:color w:val="000000"/>
          <w:sz w:val="16"/>
          <w:szCs w:val="16"/>
        </w:rPr>
        <w:t>).reverse();</w:t>
      </w:r>
    </w:p>
    <w:p w:rsidR="00000000" w:rsidRPr="000D4F2E" w:rsidRDefault="00FC10D3" w:rsidP="000D4F2E">
      <w:pPr>
        <w:contextualSpacing/>
        <w:rPr>
          <w:rFonts w:hint="eastAsia"/>
          <w:sz w:val="16"/>
          <w:szCs w:val="16"/>
        </w:rPr>
      </w:pPr>
      <w:r w:rsidRPr="000D4F2E">
        <w:rPr>
          <w:rFonts w:ascii="Courier New" w:eastAsia="Courier New" w:hAnsi="Courier New" w:hint="eastAsia"/>
          <w:color w:val="000000"/>
          <w:sz w:val="16"/>
          <w:szCs w:val="16"/>
        </w:rPr>
        <w:t>System.</w:t>
      </w:r>
      <w:r w:rsidRPr="000D4F2E">
        <w:rPr>
          <w:rFonts w:ascii="Courier New" w:eastAsia="Courier New" w:hAnsi="Courier New" w:hint="eastAsia"/>
          <w:i/>
          <w:color w:val="0000C0"/>
          <w:sz w:val="16"/>
          <w:szCs w:val="16"/>
        </w:rPr>
        <w:t>out</w:t>
      </w:r>
      <w:r w:rsidRPr="000D4F2E">
        <w:rPr>
          <w:rFonts w:ascii="Courier New" w:eastAsia="Courier New" w:hAnsi="Courier New" w:hint="eastAsia"/>
          <w:color w:val="000000"/>
          <w:sz w:val="16"/>
          <w:szCs w:val="16"/>
        </w:rPr>
        <w:t>.println(stringBuffer.toString());</w:t>
      </w: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FC10D3">
      <w:pPr>
        <w:numPr>
          <w:ilvl w:val="0"/>
          <w:numId w:val="60"/>
        </w:numPr>
        <w:ind w:firstLine="0"/>
        <w:contextualSpacing/>
        <w:outlineLvl w:val="3"/>
        <w:rPr>
          <w:rFonts w:ascii="宋体" w:hAnsi="宋体" w:hint="eastAsia"/>
          <w:b/>
          <w:bCs/>
          <w:sz w:val="16"/>
          <w:szCs w:val="16"/>
        </w:rPr>
      </w:pPr>
      <w:r w:rsidRPr="000D4F2E">
        <w:rPr>
          <w:rFonts w:ascii="宋体" w:hAnsi="宋体"/>
          <w:b/>
          <w:bCs/>
          <w:sz w:val="16"/>
          <w:szCs w:val="16"/>
        </w:rPr>
        <w:t>编写程序将由数字及字符组</w:t>
      </w:r>
      <w:r w:rsidRPr="000D4F2E">
        <w:rPr>
          <w:rFonts w:ascii="宋体" w:hAnsi="宋体"/>
          <w:b/>
          <w:bCs/>
          <w:sz w:val="16"/>
          <w:szCs w:val="16"/>
        </w:rPr>
        <w:t>成的字符串中的数字截取出来并按顺序输出，例如：</w:t>
      </w:r>
      <w:r w:rsidRPr="000D4F2E">
        <w:rPr>
          <w:rFonts w:ascii="宋体" w:hAnsi="宋体"/>
          <w:b/>
          <w:bCs/>
          <w:sz w:val="16"/>
          <w:szCs w:val="16"/>
        </w:rPr>
        <w:t>“ABC137GMNQQ2049PN5FFF”</w:t>
      </w:r>
      <w:r w:rsidRPr="000D4F2E">
        <w:rPr>
          <w:rFonts w:ascii="宋体" w:hAnsi="宋体"/>
          <w:b/>
          <w:bCs/>
          <w:sz w:val="16"/>
          <w:szCs w:val="16"/>
        </w:rPr>
        <w:t>输出结果应该为</w:t>
      </w:r>
      <w:r w:rsidRPr="000D4F2E">
        <w:rPr>
          <w:rFonts w:ascii="宋体" w:hAnsi="宋体"/>
          <w:b/>
          <w:bCs/>
          <w:sz w:val="16"/>
          <w:szCs w:val="16"/>
        </w:rPr>
        <w:t>01234579</w:t>
      </w:r>
    </w:p>
    <w:p w:rsidR="00000000" w:rsidRPr="000D4F2E" w:rsidRDefault="00FC10D3" w:rsidP="000D4F2E">
      <w:pPr>
        <w:contextualSpacing/>
        <w:rPr>
          <w:rFonts w:hint="eastAsia"/>
          <w:sz w:val="16"/>
          <w:szCs w:val="16"/>
        </w:rPr>
      </w:pPr>
    </w:p>
    <w:p w:rsidR="00000000" w:rsidRPr="000D4F2E" w:rsidRDefault="00FC10D3" w:rsidP="000D4F2E">
      <w:pPr>
        <w:autoSpaceDN w:val="0"/>
        <w:ind w:firstLine="420"/>
        <w:contextualSpacing/>
        <w:rPr>
          <w:sz w:val="16"/>
          <w:szCs w:val="16"/>
        </w:rPr>
      </w:pPr>
      <w:r w:rsidRPr="000D4F2E">
        <w:rPr>
          <w:sz w:val="16"/>
          <w:szCs w:val="16"/>
        </w:rPr>
        <w:t>package com.tarena;</w:t>
      </w:r>
    </w:p>
    <w:p w:rsidR="00000000" w:rsidRPr="000D4F2E" w:rsidRDefault="00FC10D3" w:rsidP="000D4F2E">
      <w:pPr>
        <w:autoSpaceDN w:val="0"/>
        <w:ind w:firstLine="420"/>
        <w:contextualSpacing/>
        <w:rPr>
          <w:sz w:val="16"/>
          <w:szCs w:val="16"/>
        </w:rPr>
      </w:pPr>
      <w:r w:rsidRPr="000D4F2E">
        <w:rPr>
          <w:sz w:val="16"/>
          <w:szCs w:val="16"/>
        </w:rPr>
        <w:t>import java.util.Arrays;</w:t>
      </w:r>
    </w:p>
    <w:p w:rsidR="00000000" w:rsidRPr="000D4F2E" w:rsidRDefault="00FC10D3" w:rsidP="000D4F2E">
      <w:pPr>
        <w:autoSpaceDN w:val="0"/>
        <w:ind w:firstLine="420"/>
        <w:contextualSpacing/>
        <w:rPr>
          <w:sz w:val="16"/>
          <w:szCs w:val="16"/>
        </w:rPr>
      </w:pPr>
      <w:r w:rsidRPr="000D4F2E">
        <w:rPr>
          <w:sz w:val="16"/>
          <w:szCs w:val="16"/>
        </w:rPr>
        <w:t>public class NumberSplitChar {</w:t>
      </w:r>
    </w:p>
    <w:p w:rsidR="00000000" w:rsidRPr="000D4F2E" w:rsidRDefault="00FC10D3" w:rsidP="000D4F2E">
      <w:pPr>
        <w:autoSpaceDN w:val="0"/>
        <w:ind w:firstLine="420"/>
        <w:contextualSpacing/>
        <w:rPr>
          <w:sz w:val="16"/>
          <w:szCs w:val="16"/>
        </w:rPr>
      </w:pPr>
      <w:r w:rsidRPr="000D4F2E">
        <w:rPr>
          <w:sz w:val="16"/>
          <w:szCs w:val="16"/>
        </w:rPr>
        <w:t>public static void main(String[] args) {</w:t>
      </w:r>
    </w:p>
    <w:p w:rsidR="00000000" w:rsidRPr="000D4F2E" w:rsidRDefault="00FC10D3" w:rsidP="000D4F2E">
      <w:pPr>
        <w:autoSpaceDN w:val="0"/>
        <w:ind w:firstLine="420"/>
        <w:contextualSpacing/>
        <w:rPr>
          <w:sz w:val="16"/>
          <w:szCs w:val="16"/>
        </w:rPr>
      </w:pPr>
      <w:r w:rsidRPr="000D4F2E">
        <w:rPr>
          <w:sz w:val="16"/>
          <w:szCs w:val="16"/>
        </w:rPr>
        <w:t>String str=”ABC137GMNQQ2049PN5FFF”;</w:t>
      </w:r>
    </w:p>
    <w:p w:rsidR="00000000" w:rsidRPr="000D4F2E" w:rsidRDefault="00FC10D3" w:rsidP="000D4F2E">
      <w:pPr>
        <w:autoSpaceDN w:val="0"/>
        <w:ind w:firstLine="420"/>
        <w:contextualSpacing/>
        <w:rPr>
          <w:sz w:val="16"/>
          <w:szCs w:val="16"/>
        </w:rPr>
      </w:pPr>
      <w:r w:rsidRPr="000D4F2E">
        <w:rPr>
          <w:sz w:val="16"/>
          <w:szCs w:val="16"/>
        </w:rPr>
        <w:t>char[] beforechars=str.toCharArray();</w:t>
      </w:r>
    </w:p>
    <w:p w:rsidR="00000000" w:rsidRPr="000D4F2E" w:rsidRDefault="00FC10D3" w:rsidP="000D4F2E">
      <w:pPr>
        <w:autoSpaceDN w:val="0"/>
        <w:ind w:firstLine="420"/>
        <w:contextualSpacing/>
        <w:rPr>
          <w:sz w:val="16"/>
          <w:szCs w:val="16"/>
        </w:rPr>
      </w:pPr>
      <w:r w:rsidRPr="000D4F2E">
        <w:rPr>
          <w:sz w:val="16"/>
          <w:szCs w:val="16"/>
        </w:rPr>
        <w:t>ch</w:t>
      </w:r>
      <w:r w:rsidRPr="000D4F2E">
        <w:rPr>
          <w:sz w:val="16"/>
          <w:szCs w:val="16"/>
        </w:rPr>
        <w:t>ar[] afterchars=new char[beforechars.length];</w:t>
      </w:r>
    </w:p>
    <w:p w:rsidR="00000000" w:rsidRPr="000D4F2E" w:rsidRDefault="00FC10D3" w:rsidP="000D4F2E">
      <w:pPr>
        <w:autoSpaceDN w:val="0"/>
        <w:ind w:firstLine="420"/>
        <w:contextualSpacing/>
        <w:rPr>
          <w:sz w:val="16"/>
          <w:szCs w:val="16"/>
        </w:rPr>
      </w:pPr>
      <w:r w:rsidRPr="000D4F2E">
        <w:rPr>
          <w:sz w:val="16"/>
          <w:szCs w:val="16"/>
        </w:rPr>
        <w:t>int j=0;</w:t>
      </w:r>
    </w:p>
    <w:p w:rsidR="00000000" w:rsidRPr="000D4F2E" w:rsidRDefault="00FC10D3" w:rsidP="000D4F2E">
      <w:pPr>
        <w:autoSpaceDN w:val="0"/>
        <w:ind w:firstLine="420"/>
        <w:contextualSpacing/>
        <w:rPr>
          <w:sz w:val="16"/>
          <w:szCs w:val="16"/>
        </w:rPr>
      </w:pPr>
      <w:r w:rsidRPr="000D4F2E">
        <w:rPr>
          <w:sz w:val="16"/>
          <w:szCs w:val="16"/>
        </w:rPr>
        <w:t>for(int i=0;i&lt;beforechars.length;i++){</w:t>
      </w:r>
    </w:p>
    <w:p w:rsidR="00000000" w:rsidRPr="000D4F2E" w:rsidRDefault="00FC10D3" w:rsidP="000D4F2E">
      <w:pPr>
        <w:autoSpaceDN w:val="0"/>
        <w:ind w:firstLine="420"/>
        <w:contextualSpacing/>
        <w:rPr>
          <w:sz w:val="16"/>
          <w:szCs w:val="16"/>
        </w:rPr>
      </w:pPr>
      <w:r w:rsidRPr="000D4F2E">
        <w:rPr>
          <w:sz w:val="16"/>
          <w:szCs w:val="16"/>
        </w:rPr>
        <w:t>if(beforechars[i]&gt;=’0′ &amp;&amp; beforechars[i]&lt;=’9′){</w:t>
      </w:r>
    </w:p>
    <w:p w:rsidR="00000000" w:rsidRPr="000D4F2E" w:rsidRDefault="00FC10D3" w:rsidP="000D4F2E">
      <w:pPr>
        <w:autoSpaceDN w:val="0"/>
        <w:ind w:firstLine="420"/>
        <w:contextualSpacing/>
        <w:rPr>
          <w:sz w:val="16"/>
          <w:szCs w:val="16"/>
        </w:rPr>
      </w:pPr>
      <w:r w:rsidRPr="000D4F2E">
        <w:rPr>
          <w:sz w:val="16"/>
          <w:szCs w:val="16"/>
        </w:rPr>
        <w:t>afterchars[j++]=beforechars[i];</w:t>
      </w:r>
    </w:p>
    <w:p w:rsidR="00000000" w:rsidRPr="000D4F2E" w:rsidRDefault="00FC10D3" w:rsidP="000D4F2E">
      <w:pPr>
        <w:autoSpaceDN w:val="0"/>
        <w:ind w:firstLine="420"/>
        <w:contextualSpacing/>
        <w:rPr>
          <w:sz w:val="16"/>
          <w:szCs w:val="16"/>
        </w:rPr>
      </w:pPr>
      <w:r w:rsidRPr="000D4F2E">
        <w:rPr>
          <w:sz w:val="16"/>
          <w:szCs w:val="16"/>
        </w:rPr>
        <w:t>}</w:t>
      </w:r>
    </w:p>
    <w:p w:rsidR="00000000" w:rsidRPr="000D4F2E" w:rsidRDefault="00FC10D3" w:rsidP="000D4F2E">
      <w:pPr>
        <w:autoSpaceDN w:val="0"/>
        <w:ind w:firstLine="420"/>
        <w:contextualSpacing/>
        <w:rPr>
          <w:sz w:val="16"/>
          <w:szCs w:val="16"/>
        </w:rPr>
      </w:pPr>
      <w:r w:rsidRPr="000D4F2E">
        <w:rPr>
          <w:sz w:val="16"/>
          <w:szCs w:val="16"/>
        </w:rPr>
        <w:t>}</w:t>
      </w:r>
    </w:p>
    <w:p w:rsidR="00000000" w:rsidRPr="000D4F2E" w:rsidRDefault="00FC10D3" w:rsidP="000D4F2E">
      <w:pPr>
        <w:autoSpaceDN w:val="0"/>
        <w:ind w:firstLine="420"/>
        <w:contextualSpacing/>
        <w:rPr>
          <w:sz w:val="16"/>
          <w:szCs w:val="16"/>
        </w:rPr>
      </w:pPr>
      <w:r w:rsidRPr="000D4F2E">
        <w:rPr>
          <w:sz w:val="16"/>
          <w:szCs w:val="16"/>
        </w:rPr>
        <w:t>Arrays.sort(afterchars);</w:t>
      </w:r>
    </w:p>
    <w:p w:rsidR="00000000" w:rsidRPr="000D4F2E" w:rsidRDefault="00FC10D3" w:rsidP="000D4F2E">
      <w:pPr>
        <w:autoSpaceDN w:val="0"/>
        <w:ind w:firstLine="420"/>
        <w:contextualSpacing/>
        <w:rPr>
          <w:sz w:val="16"/>
          <w:szCs w:val="16"/>
        </w:rPr>
      </w:pPr>
      <w:r w:rsidRPr="000D4F2E">
        <w:rPr>
          <w:sz w:val="16"/>
          <w:szCs w:val="16"/>
        </w:rPr>
        <w:t>for(int i=(afterchars.length-j);i&lt;afterchars.length;i</w:t>
      </w:r>
      <w:r w:rsidRPr="000D4F2E">
        <w:rPr>
          <w:sz w:val="16"/>
          <w:szCs w:val="16"/>
        </w:rPr>
        <w:t>++){</w:t>
      </w:r>
    </w:p>
    <w:p w:rsidR="00000000" w:rsidRPr="000D4F2E" w:rsidRDefault="00FC10D3" w:rsidP="000D4F2E">
      <w:pPr>
        <w:autoSpaceDN w:val="0"/>
        <w:ind w:firstLine="420"/>
        <w:contextualSpacing/>
        <w:rPr>
          <w:sz w:val="16"/>
          <w:szCs w:val="16"/>
        </w:rPr>
      </w:pPr>
      <w:r w:rsidRPr="000D4F2E">
        <w:rPr>
          <w:sz w:val="16"/>
          <w:szCs w:val="16"/>
        </w:rPr>
        <w:t>System.out.print(afterchars[i]);</w:t>
      </w:r>
    </w:p>
    <w:p w:rsidR="00000000" w:rsidRPr="000D4F2E" w:rsidRDefault="00FC10D3" w:rsidP="000D4F2E">
      <w:pPr>
        <w:autoSpaceDN w:val="0"/>
        <w:ind w:firstLine="420"/>
        <w:contextualSpacing/>
        <w:rPr>
          <w:sz w:val="16"/>
          <w:szCs w:val="16"/>
        </w:rPr>
      </w:pPr>
      <w:r w:rsidRPr="000D4F2E">
        <w:rPr>
          <w:sz w:val="16"/>
          <w:szCs w:val="16"/>
        </w:rPr>
        <w:t>}</w:t>
      </w:r>
    </w:p>
    <w:p w:rsidR="00000000" w:rsidRPr="000D4F2E" w:rsidRDefault="00FC10D3" w:rsidP="000D4F2E">
      <w:pPr>
        <w:autoSpaceDN w:val="0"/>
        <w:ind w:firstLine="420"/>
        <w:contextualSpacing/>
        <w:rPr>
          <w:sz w:val="16"/>
          <w:szCs w:val="16"/>
        </w:rPr>
      </w:pPr>
      <w:r w:rsidRPr="000D4F2E">
        <w:rPr>
          <w:sz w:val="16"/>
          <w:szCs w:val="16"/>
        </w:rPr>
        <w:t>}</w:t>
      </w:r>
    </w:p>
    <w:p w:rsidR="00000000" w:rsidRPr="000D4F2E" w:rsidRDefault="00FC10D3" w:rsidP="000D4F2E">
      <w:pPr>
        <w:autoSpaceDN w:val="0"/>
        <w:ind w:firstLine="420"/>
        <w:contextualSpacing/>
        <w:rPr>
          <w:rFonts w:hint="eastAsia"/>
          <w:sz w:val="16"/>
          <w:szCs w:val="16"/>
        </w:rPr>
      </w:pPr>
      <w:r w:rsidRPr="000D4F2E">
        <w:rPr>
          <w:sz w:val="16"/>
          <w:szCs w:val="16"/>
        </w:rPr>
        <w:lastRenderedPageBreak/>
        <w:t>}</w:t>
      </w: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pStyle w:val="Heading2"/>
        <w:numPr>
          <w:ilvl w:val="0"/>
          <w:numId w:val="1"/>
        </w:numPr>
        <w:spacing w:before="0" w:after="0" w:line="240" w:lineRule="auto"/>
        <w:ind w:firstLine="0"/>
        <w:contextualSpacing/>
        <w:rPr>
          <w:rFonts w:hint="eastAsia"/>
          <w:sz w:val="16"/>
          <w:szCs w:val="16"/>
        </w:rPr>
      </w:pPr>
      <w:r w:rsidRPr="000D4F2E">
        <w:rPr>
          <w:rFonts w:hint="eastAsia"/>
          <w:sz w:val="16"/>
          <w:szCs w:val="16"/>
        </w:rPr>
        <w:t>现场招聘考试题</w:t>
      </w:r>
    </w:p>
    <w:p w:rsidR="00000000" w:rsidRPr="000D4F2E" w:rsidRDefault="00FC10D3" w:rsidP="000D4F2E">
      <w:pPr>
        <w:pStyle w:val="Heading3"/>
        <w:spacing w:before="0" w:after="0" w:line="240" w:lineRule="auto"/>
        <w:contextualSpacing/>
        <w:jc w:val="center"/>
        <w:rPr>
          <w:sz w:val="16"/>
          <w:szCs w:val="16"/>
        </w:rPr>
      </w:pPr>
      <w:r w:rsidRPr="000D4F2E">
        <w:rPr>
          <w:rFonts w:hint="eastAsia"/>
          <w:sz w:val="16"/>
          <w:szCs w:val="16"/>
        </w:rPr>
        <w:t>中</w:t>
      </w:r>
      <w:r w:rsidRPr="000D4F2E">
        <w:rPr>
          <w:rFonts w:hint="eastAsia"/>
          <w:sz w:val="16"/>
          <w:szCs w:val="16"/>
        </w:rPr>
        <w:t>*</w:t>
      </w:r>
      <w:r w:rsidRPr="000D4F2E">
        <w:rPr>
          <w:rFonts w:hint="eastAsia"/>
          <w:sz w:val="16"/>
          <w:szCs w:val="16"/>
        </w:rPr>
        <w:t>国际笔试题（一）</w:t>
      </w:r>
      <w:r w:rsidRPr="000D4F2E">
        <w:rPr>
          <w:sz w:val="16"/>
          <w:szCs w:val="16"/>
        </w:rPr>
        <w:t> </w:t>
      </w:r>
    </w:p>
    <w:p w:rsidR="00000000" w:rsidRPr="000D4F2E" w:rsidRDefault="00FC10D3" w:rsidP="000D4F2E">
      <w:pPr>
        <w:pStyle w:val="NormalWeb"/>
        <w:spacing w:before="0" w:beforeAutospacing="0" w:after="0" w:afterAutospacing="0"/>
        <w:contextualSpacing/>
        <w:rPr>
          <w:color w:val="464646"/>
          <w:sz w:val="16"/>
          <w:szCs w:val="16"/>
        </w:rPr>
      </w:pPr>
      <w:r w:rsidRPr="000D4F2E">
        <w:rPr>
          <w:b/>
          <w:bCs/>
          <w:color w:val="464646"/>
          <w:sz w:val="16"/>
          <w:szCs w:val="16"/>
        </w:rPr>
        <w:t>一、判断题（共</w:t>
      </w:r>
      <w:r w:rsidRPr="000D4F2E">
        <w:rPr>
          <w:b/>
          <w:bCs/>
          <w:color w:val="464646"/>
          <w:sz w:val="16"/>
          <w:szCs w:val="16"/>
        </w:rPr>
        <w:t>10</w:t>
      </w:r>
      <w:r w:rsidRPr="000D4F2E">
        <w:rPr>
          <w:b/>
          <w:bCs/>
          <w:color w:val="464646"/>
          <w:sz w:val="16"/>
          <w:szCs w:val="16"/>
        </w:rPr>
        <w:t>题，每小题</w:t>
      </w:r>
      <w:r w:rsidRPr="000D4F2E">
        <w:rPr>
          <w:b/>
          <w:bCs/>
          <w:color w:val="464646"/>
          <w:sz w:val="16"/>
          <w:szCs w:val="16"/>
        </w:rPr>
        <w:t>1</w:t>
      </w:r>
      <w:r w:rsidRPr="000D4F2E">
        <w:rPr>
          <w:b/>
          <w:bCs/>
          <w:color w:val="464646"/>
          <w:sz w:val="16"/>
          <w:szCs w:val="16"/>
        </w:rPr>
        <w:t>分，共</w:t>
      </w:r>
      <w:r w:rsidRPr="000D4F2E">
        <w:rPr>
          <w:b/>
          <w:bCs/>
          <w:color w:val="464646"/>
          <w:sz w:val="16"/>
          <w:szCs w:val="16"/>
        </w:rPr>
        <w:t>10</w:t>
      </w:r>
      <w:r w:rsidRPr="000D4F2E">
        <w:rPr>
          <w:b/>
          <w:bCs/>
          <w:color w:val="464646"/>
          <w:sz w:val="16"/>
          <w:szCs w:val="16"/>
        </w:rPr>
        <w:t>分，占</w:t>
      </w:r>
      <w:r w:rsidRPr="000D4F2E">
        <w:rPr>
          <w:b/>
          <w:bCs/>
          <w:color w:val="464646"/>
          <w:sz w:val="16"/>
          <w:szCs w:val="16"/>
        </w:rPr>
        <w:t>10%</w:t>
      </w:r>
      <w:r w:rsidRPr="000D4F2E">
        <w:rPr>
          <w:b/>
          <w:bCs/>
          <w:color w:val="464646"/>
          <w:sz w:val="16"/>
          <w:szCs w:val="16"/>
        </w:rPr>
        <w:t>）</w:t>
      </w:r>
    </w:p>
    <w:p w:rsidR="00000000" w:rsidRPr="000D4F2E" w:rsidRDefault="00FC10D3" w:rsidP="000D4F2E">
      <w:pPr>
        <w:contextualSpacing/>
        <w:rPr>
          <w:sz w:val="16"/>
          <w:szCs w:val="16"/>
        </w:rPr>
      </w:pPr>
      <w:r w:rsidRPr="000D4F2E">
        <w:rPr>
          <w:sz w:val="16"/>
          <w:szCs w:val="16"/>
        </w:rPr>
        <w:t>1</w:t>
      </w:r>
      <w:r w:rsidRPr="000D4F2E">
        <w:rPr>
          <w:sz w:val="16"/>
          <w:szCs w:val="16"/>
        </w:rPr>
        <w:t>．</w:t>
      </w:r>
      <w:r w:rsidRPr="000D4F2E">
        <w:rPr>
          <w:sz w:val="16"/>
          <w:szCs w:val="16"/>
        </w:rPr>
        <w:t>java</w:t>
      </w:r>
      <w:r w:rsidRPr="000D4F2E">
        <w:rPr>
          <w:sz w:val="16"/>
          <w:szCs w:val="16"/>
        </w:rPr>
        <w:t>程序里</w:t>
      </w:r>
      <w:r w:rsidRPr="000D4F2E">
        <w:rPr>
          <w:sz w:val="16"/>
          <w:szCs w:val="16"/>
        </w:rPr>
        <w:t>,</w:t>
      </w:r>
      <w:r w:rsidRPr="000D4F2E">
        <w:rPr>
          <w:sz w:val="16"/>
          <w:szCs w:val="16"/>
        </w:rPr>
        <w:t>创建新的类对象用关键字</w:t>
      </w:r>
      <w:r w:rsidRPr="000D4F2E">
        <w:rPr>
          <w:rFonts w:hint="eastAsia"/>
          <w:sz w:val="16"/>
          <w:szCs w:val="16"/>
        </w:rPr>
        <w:t>n</w:t>
      </w:r>
      <w:r w:rsidRPr="000D4F2E">
        <w:rPr>
          <w:sz w:val="16"/>
          <w:szCs w:val="16"/>
        </w:rPr>
        <w:t>ew</w:t>
      </w:r>
      <w:r w:rsidRPr="000D4F2E">
        <w:rPr>
          <w:sz w:val="16"/>
          <w:szCs w:val="16"/>
        </w:rPr>
        <w:t>。</w:t>
      </w:r>
    </w:p>
    <w:p w:rsidR="00000000" w:rsidRPr="000D4F2E" w:rsidRDefault="00FC10D3" w:rsidP="000D4F2E">
      <w:pPr>
        <w:contextualSpacing/>
        <w:rPr>
          <w:sz w:val="16"/>
          <w:szCs w:val="16"/>
        </w:rPr>
      </w:pPr>
    </w:p>
    <w:p w:rsidR="00000000" w:rsidRPr="000D4F2E" w:rsidRDefault="00FC10D3" w:rsidP="000D4F2E">
      <w:pPr>
        <w:widowControl/>
        <w:contextualSpacing/>
        <w:jc w:val="left"/>
        <w:rPr>
          <w:sz w:val="16"/>
          <w:szCs w:val="16"/>
        </w:rPr>
      </w:pPr>
      <w:r w:rsidRPr="000D4F2E">
        <w:rPr>
          <w:sz w:val="16"/>
          <w:szCs w:val="16"/>
        </w:rPr>
        <w:t>2</w:t>
      </w:r>
      <w:r w:rsidRPr="000D4F2E">
        <w:rPr>
          <w:sz w:val="16"/>
          <w:szCs w:val="16"/>
        </w:rPr>
        <w:t>．类及其属性、方法可以同时有一个以上的修饰符来修</w:t>
      </w:r>
      <w:r w:rsidRPr="000D4F2E">
        <w:rPr>
          <w:rFonts w:hint="eastAsia"/>
          <w:sz w:val="16"/>
          <w:szCs w:val="16"/>
        </w:rPr>
        <w:t>饰。</w:t>
      </w:r>
    </w:p>
    <w:p w:rsidR="00000000" w:rsidRPr="000D4F2E" w:rsidRDefault="00FC10D3" w:rsidP="000D4F2E">
      <w:pPr>
        <w:widowControl/>
        <w:spacing w:afterLines="22" w:after="68"/>
        <w:contextualSpacing/>
        <w:jc w:val="left"/>
        <w:rPr>
          <w:rFonts w:ascii="宋体" w:hAnsi="宋体" w:cs="宋体"/>
          <w:kern w:val="0"/>
          <w:sz w:val="16"/>
          <w:szCs w:val="16"/>
        </w:rPr>
      </w:pPr>
      <w:r w:rsidRPr="000D4F2E">
        <w:rPr>
          <w:sz w:val="16"/>
          <w:szCs w:val="16"/>
        </w:rPr>
        <w:t>    </w:t>
      </w:r>
      <w:r w:rsidRPr="000D4F2E">
        <w:rPr>
          <w:rFonts w:ascii="宋体" w:hAnsi="宋体" w:cs="宋体"/>
          <w:kern w:val="0"/>
          <w:sz w:val="16"/>
          <w:szCs w:val="16"/>
        </w:rPr>
        <w:t>               </w:t>
      </w:r>
    </w:p>
    <w:p w:rsidR="00000000" w:rsidRPr="000D4F2E" w:rsidRDefault="00FC10D3" w:rsidP="00FC10D3">
      <w:pPr>
        <w:widowControl/>
        <w:numPr>
          <w:ilvl w:val="0"/>
          <w:numId w:val="62"/>
        </w:numPr>
        <w:contextualSpacing/>
        <w:jc w:val="left"/>
        <w:rPr>
          <w:rFonts w:ascii="宋体" w:hAnsi="宋体" w:cs="宋体"/>
          <w:kern w:val="0"/>
          <w:sz w:val="16"/>
          <w:szCs w:val="16"/>
        </w:rPr>
      </w:pPr>
      <w:r w:rsidRPr="000D4F2E">
        <w:rPr>
          <w:rFonts w:ascii="宋体" w:hAnsi="宋体" w:cs="宋体"/>
          <w:kern w:val="0"/>
          <w:sz w:val="16"/>
          <w:szCs w:val="16"/>
        </w:rPr>
        <w:t>抽象方法必须在抽象类中，所以抽象类中的方法都必须是抽象方法。</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w:t>
      </w:r>
    </w:p>
    <w:p w:rsidR="00000000" w:rsidRPr="000D4F2E" w:rsidRDefault="00FC10D3" w:rsidP="00FC10D3">
      <w:pPr>
        <w:widowControl/>
        <w:numPr>
          <w:ilvl w:val="0"/>
          <w:numId w:val="63"/>
        </w:numPr>
        <w:contextualSpacing/>
        <w:jc w:val="left"/>
        <w:rPr>
          <w:rFonts w:ascii="宋体" w:hAnsi="宋体" w:cs="宋体"/>
          <w:kern w:val="0"/>
          <w:sz w:val="16"/>
          <w:szCs w:val="16"/>
        </w:rPr>
      </w:pPr>
      <w:r w:rsidRPr="000D4F2E">
        <w:rPr>
          <w:rFonts w:ascii="宋体" w:hAnsi="宋体" w:cs="宋体"/>
          <w:kern w:val="0"/>
          <w:sz w:val="16"/>
          <w:szCs w:val="16"/>
        </w:rPr>
        <w:t>父类方法不能被子类方法覆盖。</w:t>
      </w:r>
    </w:p>
    <w:p w:rsidR="00000000" w:rsidRPr="000D4F2E" w:rsidRDefault="00FC10D3" w:rsidP="000D4F2E">
      <w:pPr>
        <w:widowControl/>
        <w:contextualSpacing/>
        <w:jc w:val="left"/>
        <w:rPr>
          <w:rFonts w:ascii="宋体" w:hAnsi="宋体" w:cs="宋体"/>
          <w:kern w:val="0"/>
          <w:sz w:val="16"/>
          <w:szCs w:val="16"/>
        </w:rPr>
      </w:pP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5</w:t>
      </w:r>
      <w:r w:rsidRPr="000D4F2E">
        <w:rPr>
          <w:rFonts w:ascii="宋体" w:hAnsi="宋体" w:cs="宋体"/>
          <w:kern w:val="0"/>
          <w:sz w:val="16"/>
          <w:szCs w:val="16"/>
        </w:rPr>
        <w:t>．一个</w:t>
      </w:r>
      <w:r w:rsidRPr="000D4F2E">
        <w:rPr>
          <w:rFonts w:ascii="宋体" w:hAnsi="宋体" w:cs="宋体"/>
          <w:kern w:val="0"/>
          <w:sz w:val="16"/>
          <w:szCs w:val="16"/>
        </w:rPr>
        <w:t>Java</w:t>
      </w:r>
      <w:r w:rsidRPr="000D4F2E">
        <w:rPr>
          <w:rFonts w:ascii="宋体" w:hAnsi="宋体" w:cs="宋体"/>
          <w:kern w:val="0"/>
          <w:sz w:val="16"/>
          <w:szCs w:val="16"/>
        </w:rPr>
        <w:t>类可以有多个父</w:t>
      </w:r>
      <w:r w:rsidRPr="000D4F2E">
        <w:rPr>
          <w:rFonts w:ascii="宋体" w:hAnsi="宋体" w:cs="宋体" w:hint="eastAsia"/>
          <w:kern w:val="0"/>
          <w:sz w:val="16"/>
          <w:szCs w:val="16"/>
        </w:rPr>
        <w:t>类</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6</w:t>
      </w:r>
      <w:r w:rsidRPr="000D4F2E">
        <w:rPr>
          <w:rFonts w:ascii="宋体" w:hAnsi="宋体" w:cs="宋体"/>
          <w:kern w:val="0"/>
          <w:sz w:val="16"/>
          <w:szCs w:val="16"/>
        </w:rPr>
        <w:t>．一个数组中能够存储不同类型</w:t>
      </w:r>
      <w:r w:rsidRPr="000D4F2E">
        <w:rPr>
          <w:rFonts w:ascii="宋体" w:hAnsi="宋体" w:cs="宋体"/>
          <w:kern w:val="0"/>
          <w:sz w:val="16"/>
          <w:szCs w:val="16"/>
        </w:rPr>
        <w:t>的数据。</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7</w:t>
      </w:r>
      <w:r w:rsidRPr="000D4F2E">
        <w:rPr>
          <w:rFonts w:ascii="宋体" w:hAnsi="宋体" w:cs="宋体"/>
          <w:kern w:val="0"/>
          <w:sz w:val="16"/>
          <w:szCs w:val="16"/>
        </w:rPr>
        <w:t>．</w:t>
      </w:r>
      <w:r w:rsidRPr="000D4F2E">
        <w:rPr>
          <w:rFonts w:ascii="宋体" w:hAnsi="宋体" w:cs="宋体"/>
          <w:kern w:val="0"/>
          <w:sz w:val="16"/>
          <w:szCs w:val="16"/>
        </w:rPr>
        <w:t>final</w:t>
      </w:r>
      <w:r w:rsidRPr="000D4F2E">
        <w:rPr>
          <w:rFonts w:ascii="宋体" w:hAnsi="宋体" w:cs="宋体"/>
          <w:kern w:val="0"/>
          <w:sz w:val="16"/>
          <w:szCs w:val="16"/>
        </w:rPr>
        <w:t>类型的变量是符号常量，其值不能改变。</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8</w:t>
      </w:r>
      <w:r w:rsidRPr="000D4F2E">
        <w:rPr>
          <w:rFonts w:ascii="宋体" w:hAnsi="宋体" w:cs="宋体"/>
          <w:kern w:val="0"/>
          <w:sz w:val="16"/>
          <w:szCs w:val="16"/>
        </w:rPr>
        <w:t>．无论</w:t>
      </w:r>
      <w:r w:rsidRPr="000D4F2E">
        <w:rPr>
          <w:rFonts w:ascii="宋体" w:hAnsi="宋体" w:cs="宋体"/>
          <w:kern w:val="0"/>
          <w:sz w:val="16"/>
          <w:szCs w:val="16"/>
        </w:rPr>
        <w:t>Java</w:t>
      </w:r>
      <w:r w:rsidRPr="000D4F2E">
        <w:rPr>
          <w:rFonts w:ascii="宋体" w:hAnsi="宋体" w:cs="宋体"/>
          <w:kern w:val="0"/>
          <w:sz w:val="16"/>
          <w:szCs w:val="16"/>
        </w:rPr>
        <w:t>源程序包含几个类的定义，若该源程序文件以</w:t>
      </w:r>
      <w:r w:rsidRPr="000D4F2E">
        <w:rPr>
          <w:rFonts w:ascii="宋体" w:hAnsi="宋体" w:cs="宋体"/>
          <w:kern w:val="0"/>
          <w:sz w:val="16"/>
          <w:szCs w:val="16"/>
        </w:rPr>
        <w:t>B.java</w:t>
      </w:r>
      <w:r w:rsidRPr="000D4F2E">
        <w:rPr>
          <w:rFonts w:ascii="宋体" w:hAnsi="宋体" w:cs="宋体"/>
          <w:kern w:val="0"/>
          <w:sz w:val="16"/>
          <w:szCs w:val="16"/>
        </w:rPr>
        <w:t>命名，编译后生成的都只有一个名为</w:t>
      </w:r>
      <w:r w:rsidRPr="000D4F2E">
        <w:rPr>
          <w:rFonts w:ascii="宋体" w:hAnsi="宋体" w:cs="宋体"/>
          <w:kern w:val="0"/>
          <w:sz w:val="16"/>
          <w:szCs w:val="16"/>
        </w:rPr>
        <w:t>B.class</w:t>
      </w:r>
      <w:r w:rsidRPr="000D4F2E">
        <w:rPr>
          <w:rFonts w:ascii="宋体" w:hAnsi="宋体" w:cs="宋体"/>
          <w:kern w:val="0"/>
          <w:sz w:val="16"/>
          <w:szCs w:val="16"/>
        </w:rPr>
        <w:t>的字节码文件。</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9</w:t>
      </w:r>
      <w:r w:rsidRPr="000D4F2E">
        <w:rPr>
          <w:rFonts w:ascii="宋体" w:hAnsi="宋体" w:cs="宋体"/>
          <w:kern w:val="0"/>
          <w:sz w:val="16"/>
          <w:szCs w:val="16"/>
        </w:rPr>
        <w:t>．</w:t>
      </w:r>
      <w:r w:rsidRPr="000D4F2E">
        <w:rPr>
          <w:rFonts w:ascii="宋体" w:hAnsi="宋体" w:cs="宋体"/>
          <w:kern w:val="0"/>
          <w:sz w:val="16"/>
          <w:szCs w:val="16"/>
        </w:rPr>
        <w:t>Java</w:t>
      </w:r>
      <w:r w:rsidRPr="000D4F2E">
        <w:rPr>
          <w:rFonts w:ascii="宋体" w:hAnsi="宋体" w:cs="宋体"/>
          <w:kern w:val="0"/>
          <w:sz w:val="16"/>
          <w:szCs w:val="16"/>
        </w:rPr>
        <w:t>类中不能存在同名的两个成员方法。</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10</w:t>
      </w:r>
      <w:r w:rsidRPr="000D4F2E">
        <w:rPr>
          <w:rFonts w:ascii="宋体" w:hAnsi="宋体" w:cs="宋体"/>
          <w:kern w:val="0"/>
          <w:sz w:val="16"/>
          <w:szCs w:val="16"/>
        </w:rPr>
        <w:t>．</w:t>
      </w:r>
      <w:r w:rsidRPr="000D4F2E">
        <w:rPr>
          <w:rFonts w:ascii="宋体" w:hAnsi="宋体" w:cs="宋体"/>
          <w:kern w:val="0"/>
          <w:sz w:val="16"/>
          <w:szCs w:val="16"/>
        </w:rPr>
        <w:t>Java</w:t>
      </w:r>
      <w:r w:rsidRPr="000D4F2E">
        <w:rPr>
          <w:rFonts w:ascii="宋体" w:hAnsi="宋体" w:cs="宋体"/>
          <w:kern w:val="0"/>
          <w:sz w:val="16"/>
          <w:szCs w:val="16"/>
        </w:rPr>
        <w:t>源程序文件中是不区分字母的大小写的。</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b/>
          <w:bCs/>
          <w:kern w:val="0"/>
          <w:sz w:val="16"/>
          <w:szCs w:val="16"/>
        </w:rPr>
        <w:t>二、单项选择题（共</w:t>
      </w:r>
      <w:r w:rsidRPr="000D4F2E">
        <w:rPr>
          <w:rFonts w:ascii="宋体" w:hAnsi="宋体" w:cs="宋体"/>
          <w:b/>
          <w:bCs/>
          <w:kern w:val="0"/>
          <w:sz w:val="16"/>
          <w:szCs w:val="16"/>
        </w:rPr>
        <w:t>20</w:t>
      </w:r>
      <w:r w:rsidRPr="000D4F2E">
        <w:rPr>
          <w:rFonts w:ascii="宋体" w:hAnsi="宋体" w:cs="宋体"/>
          <w:b/>
          <w:bCs/>
          <w:kern w:val="0"/>
          <w:sz w:val="16"/>
          <w:szCs w:val="16"/>
        </w:rPr>
        <w:t>题，每小题</w:t>
      </w:r>
      <w:r w:rsidRPr="000D4F2E">
        <w:rPr>
          <w:rFonts w:ascii="宋体" w:hAnsi="宋体" w:cs="宋体"/>
          <w:b/>
          <w:bCs/>
          <w:kern w:val="0"/>
          <w:sz w:val="16"/>
          <w:szCs w:val="16"/>
        </w:rPr>
        <w:t>2</w:t>
      </w:r>
      <w:r w:rsidRPr="000D4F2E">
        <w:rPr>
          <w:rFonts w:ascii="宋体" w:hAnsi="宋体" w:cs="宋体"/>
          <w:b/>
          <w:bCs/>
          <w:kern w:val="0"/>
          <w:sz w:val="16"/>
          <w:szCs w:val="16"/>
        </w:rPr>
        <w:t>分，共</w:t>
      </w:r>
      <w:r w:rsidRPr="000D4F2E">
        <w:rPr>
          <w:rFonts w:ascii="宋体" w:hAnsi="宋体" w:cs="宋体"/>
          <w:b/>
          <w:bCs/>
          <w:kern w:val="0"/>
          <w:sz w:val="16"/>
          <w:szCs w:val="16"/>
        </w:rPr>
        <w:t>40</w:t>
      </w:r>
      <w:r w:rsidRPr="000D4F2E">
        <w:rPr>
          <w:rFonts w:ascii="宋体" w:hAnsi="宋体" w:cs="宋体"/>
          <w:b/>
          <w:bCs/>
          <w:kern w:val="0"/>
          <w:sz w:val="16"/>
          <w:szCs w:val="16"/>
        </w:rPr>
        <w:t>分，占</w:t>
      </w:r>
      <w:r w:rsidRPr="000D4F2E">
        <w:rPr>
          <w:rFonts w:ascii="宋体" w:hAnsi="宋体" w:cs="宋体"/>
          <w:b/>
          <w:bCs/>
          <w:kern w:val="0"/>
          <w:sz w:val="16"/>
          <w:szCs w:val="16"/>
        </w:rPr>
        <w:t>40%</w:t>
      </w:r>
      <w:r w:rsidRPr="000D4F2E">
        <w:rPr>
          <w:rFonts w:ascii="宋体" w:hAnsi="宋体" w:cs="宋体"/>
          <w:b/>
          <w:bCs/>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b/>
          <w:bCs/>
          <w:kern w:val="0"/>
          <w:sz w:val="16"/>
          <w:szCs w:val="16"/>
        </w:rPr>
        <w:t>说明：请将正确答案填写在后面表格的相应位置上，否则不得分。</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w:t>
      </w:r>
      <w:r w:rsidRPr="000D4F2E">
        <w:rPr>
          <w:rFonts w:ascii="宋体" w:hAnsi="宋体" w:cs="宋体"/>
          <w:kern w:val="0"/>
          <w:sz w:val="16"/>
          <w:szCs w:val="16"/>
        </w:rPr>
        <w:t>．以下代码段执行后的输出结果为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int  x=3</w:t>
      </w:r>
      <w:r w:rsidRPr="000D4F2E">
        <w:rPr>
          <w:rFonts w:ascii="宋体" w:hAnsi="宋体" w:cs="宋体"/>
          <w:kern w:val="0"/>
          <w:sz w:val="16"/>
          <w:szCs w:val="16"/>
        </w:rPr>
        <w:t>；</w:t>
      </w:r>
      <w:r w:rsidRPr="000D4F2E">
        <w:rPr>
          <w:rFonts w:ascii="宋体" w:hAnsi="宋体" w:cs="宋体"/>
          <w:kern w:val="0"/>
          <w:sz w:val="16"/>
          <w:szCs w:val="16"/>
        </w:rPr>
        <w:t xml:space="preserve"> int  y=10</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Syste</w:t>
      </w:r>
      <w:r w:rsidRPr="000D4F2E">
        <w:rPr>
          <w:rFonts w:ascii="宋体" w:hAnsi="宋体" w:cs="宋体"/>
          <w:kern w:val="0"/>
          <w:sz w:val="16"/>
          <w:szCs w:val="16"/>
        </w:rPr>
        <w:t>m.out.println(y%x);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w:t>
      </w:r>
      <w:r w:rsidRPr="000D4F2E">
        <w:rPr>
          <w:rFonts w:ascii="宋体" w:hAnsi="宋体" w:cs="宋体"/>
          <w:kern w:val="0"/>
          <w:sz w:val="16"/>
          <w:szCs w:val="16"/>
        </w:rPr>
        <w:t>0</w:t>
      </w:r>
      <w:r w:rsidRPr="000D4F2E">
        <w:rPr>
          <w:rFonts w:ascii="宋体" w:hAnsi="宋体" w:cs="宋体"/>
          <w:kern w:val="0"/>
          <w:sz w:val="16"/>
          <w:szCs w:val="16"/>
        </w:rPr>
        <w:t xml:space="preserve">　　（</w:t>
      </w:r>
      <w:r w:rsidRPr="000D4F2E">
        <w:rPr>
          <w:rFonts w:ascii="宋体" w:hAnsi="宋体" w:cs="宋体"/>
          <w:kern w:val="0"/>
          <w:sz w:val="16"/>
          <w:szCs w:val="16"/>
        </w:rPr>
        <w:t>B</w:t>
      </w:r>
      <w:r w:rsidRPr="000D4F2E">
        <w:rPr>
          <w:rFonts w:ascii="宋体" w:hAnsi="宋体" w:cs="宋体"/>
          <w:kern w:val="0"/>
          <w:sz w:val="16"/>
          <w:szCs w:val="16"/>
        </w:rPr>
        <w:t>）</w:t>
      </w:r>
      <w:r w:rsidRPr="000D4F2E">
        <w:rPr>
          <w:rFonts w:ascii="宋体" w:hAnsi="宋体" w:cs="宋体"/>
          <w:kern w:val="0"/>
          <w:sz w:val="16"/>
          <w:szCs w:val="16"/>
        </w:rPr>
        <w:t>2</w:t>
      </w:r>
      <w:r w:rsidRPr="000D4F2E">
        <w:rPr>
          <w:rFonts w:ascii="宋体" w:hAnsi="宋体" w:cs="宋体"/>
          <w:kern w:val="0"/>
          <w:sz w:val="16"/>
          <w:szCs w:val="16"/>
        </w:rPr>
        <w:t xml:space="preserve">　　（</w:t>
      </w:r>
      <w:r w:rsidRPr="000D4F2E">
        <w:rPr>
          <w:rFonts w:ascii="宋体" w:hAnsi="宋体" w:cs="宋体"/>
          <w:kern w:val="0"/>
          <w:sz w:val="16"/>
          <w:szCs w:val="16"/>
        </w:rPr>
        <w:t>C</w:t>
      </w:r>
      <w:r w:rsidRPr="000D4F2E">
        <w:rPr>
          <w:rFonts w:ascii="宋体" w:hAnsi="宋体" w:cs="宋体"/>
          <w:kern w:val="0"/>
          <w:sz w:val="16"/>
          <w:szCs w:val="16"/>
        </w:rPr>
        <w:t>）</w:t>
      </w:r>
      <w:r w:rsidRPr="000D4F2E">
        <w:rPr>
          <w:rFonts w:ascii="宋体" w:hAnsi="宋体" w:cs="宋体"/>
          <w:kern w:val="0"/>
          <w:sz w:val="16"/>
          <w:szCs w:val="16"/>
        </w:rPr>
        <w:t>1</w:t>
      </w:r>
      <w:r w:rsidRPr="000D4F2E">
        <w:rPr>
          <w:rFonts w:ascii="宋体" w:hAnsi="宋体" w:cs="宋体"/>
          <w:kern w:val="0"/>
          <w:sz w:val="16"/>
          <w:szCs w:val="16"/>
        </w:rPr>
        <w:t xml:space="preserve">　　（</w:t>
      </w:r>
      <w:r w:rsidRPr="000D4F2E">
        <w:rPr>
          <w:rFonts w:ascii="宋体" w:hAnsi="宋体" w:cs="宋体"/>
          <w:kern w:val="0"/>
          <w:sz w:val="16"/>
          <w:szCs w:val="16"/>
        </w:rPr>
        <w:t>D</w:t>
      </w:r>
      <w:r w:rsidRPr="000D4F2E">
        <w:rPr>
          <w:rFonts w:ascii="宋体" w:hAnsi="宋体" w:cs="宋体"/>
          <w:kern w:val="0"/>
          <w:sz w:val="16"/>
          <w:szCs w:val="16"/>
        </w:rPr>
        <w:t>）</w:t>
      </w:r>
      <w:r w:rsidRPr="000D4F2E">
        <w:rPr>
          <w:rFonts w:ascii="宋体" w:hAnsi="宋体" w:cs="宋体"/>
          <w:kern w:val="0"/>
          <w:sz w:val="16"/>
          <w:szCs w:val="16"/>
        </w:rPr>
        <w:t>3</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2. </w:t>
      </w:r>
      <w:r w:rsidRPr="000D4F2E">
        <w:rPr>
          <w:rFonts w:ascii="宋体" w:hAnsi="宋体" w:cs="宋体"/>
          <w:kern w:val="0"/>
          <w:sz w:val="16"/>
          <w:szCs w:val="16"/>
        </w:rPr>
        <w:t>下列叙述中，错误的是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w:t>
      </w:r>
      <w:r w:rsidRPr="000D4F2E">
        <w:rPr>
          <w:rFonts w:ascii="宋体" w:hAnsi="宋体" w:cs="宋体"/>
          <w:kern w:val="0"/>
          <w:sz w:val="16"/>
          <w:szCs w:val="16"/>
        </w:rPr>
        <w:t>父类不能替代子类</w:t>
      </w:r>
      <w:r w:rsidRPr="000D4F2E">
        <w:rPr>
          <w:rFonts w:ascii="宋体" w:hAnsi="宋体" w:cs="宋体"/>
          <w:kern w:val="0"/>
          <w:sz w:val="16"/>
          <w:szCs w:val="16"/>
        </w:rPr>
        <w:t>      (B)</w:t>
      </w:r>
      <w:r w:rsidRPr="000D4F2E">
        <w:rPr>
          <w:rFonts w:ascii="宋体" w:hAnsi="宋体" w:cs="宋体"/>
          <w:kern w:val="0"/>
          <w:sz w:val="16"/>
          <w:szCs w:val="16"/>
        </w:rPr>
        <w:t>子类能够替代父类</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w:t>
      </w:r>
      <w:r w:rsidRPr="000D4F2E">
        <w:rPr>
          <w:rFonts w:ascii="宋体" w:hAnsi="宋体" w:cs="宋体"/>
          <w:kern w:val="0"/>
          <w:sz w:val="16"/>
          <w:szCs w:val="16"/>
        </w:rPr>
        <w:t>子类继承父类</w:t>
      </w:r>
      <w:r w:rsidRPr="000D4F2E">
        <w:rPr>
          <w:rFonts w:ascii="宋体" w:hAnsi="宋体" w:cs="宋体"/>
          <w:kern w:val="0"/>
          <w:sz w:val="16"/>
          <w:szCs w:val="16"/>
        </w:rPr>
        <w:t>        (D)</w:t>
      </w:r>
      <w:r w:rsidRPr="000D4F2E">
        <w:rPr>
          <w:rFonts w:ascii="宋体" w:hAnsi="宋体" w:cs="宋体"/>
          <w:kern w:val="0"/>
          <w:sz w:val="16"/>
          <w:szCs w:val="16"/>
        </w:rPr>
        <w:t>父类包含子类</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3. </w:t>
      </w:r>
      <w:r w:rsidRPr="000D4F2E">
        <w:rPr>
          <w:rFonts w:ascii="宋体" w:hAnsi="宋体" w:cs="宋体"/>
          <w:kern w:val="0"/>
          <w:sz w:val="16"/>
          <w:szCs w:val="16"/>
        </w:rPr>
        <w:t>阅读下列代码后</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public  class Person</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static  void main(String args[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{int arr=new int[10];</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System.out.println(arr[1]);}}</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正</w:t>
      </w:r>
      <w:r w:rsidRPr="000D4F2E">
        <w:rPr>
          <w:rFonts w:ascii="宋体" w:hAnsi="宋体" w:cs="宋体"/>
          <w:kern w:val="0"/>
          <w:sz w:val="16"/>
          <w:szCs w:val="16"/>
        </w:rPr>
        <w:t>确的说法是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w:t>
      </w:r>
      <w:r w:rsidRPr="000D4F2E">
        <w:rPr>
          <w:rFonts w:ascii="宋体" w:hAnsi="宋体" w:cs="宋体"/>
          <w:kern w:val="0"/>
          <w:sz w:val="16"/>
          <w:szCs w:val="16"/>
        </w:rPr>
        <w:t>编译时将产生错误</w:t>
      </w:r>
      <w:r w:rsidRPr="000D4F2E">
        <w:rPr>
          <w:rFonts w:ascii="宋体" w:hAnsi="宋体" w:cs="宋体"/>
          <w:kern w:val="0"/>
          <w:sz w:val="16"/>
          <w:szCs w:val="16"/>
        </w:rPr>
        <w:t>     (B)</w:t>
      </w:r>
      <w:r w:rsidRPr="000D4F2E">
        <w:rPr>
          <w:rFonts w:ascii="宋体" w:hAnsi="宋体" w:cs="宋体"/>
          <w:kern w:val="0"/>
          <w:sz w:val="16"/>
          <w:szCs w:val="16"/>
        </w:rPr>
        <w:t>编译时正确，运行时将产生错误</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w:t>
      </w:r>
      <w:r w:rsidRPr="000D4F2E">
        <w:rPr>
          <w:rFonts w:ascii="宋体" w:hAnsi="宋体" w:cs="宋体"/>
          <w:kern w:val="0"/>
          <w:sz w:val="16"/>
          <w:szCs w:val="16"/>
        </w:rPr>
        <w:t>输出零</w:t>
      </w:r>
      <w:r w:rsidRPr="000D4F2E">
        <w:rPr>
          <w:rFonts w:ascii="宋体" w:hAnsi="宋体" w:cs="宋体"/>
          <w:kern w:val="0"/>
          <w:sz w:val="16"/>
          <w:szCs w:val="16"/>
        </w:rPr>
        <w:t>          (D)</w:t>
      </w:r>
      <w:r w:rsidRPr="000D4F2E">
        <w:rPr>
          <w:rFonts w:ascii="宋体" w:hAnsi="宋体" w:cs="宋体"/>
          <w:kern w:val="0"/>
          <w:sz w:val="16"/>
          <w:szCs w:val="16"/>
        </w:rPr>
        <w:t>输出空</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4. </w:t>
      </w:r>
      <w:r w:rsidRPr="000D4F2E">
        <w:rPr>
          <w:rFonts w:ascii="宋体" w:hAnsi="宋体" w:cs="宋体"/>
          <w:kern w:val="0"/>
          <w:sz w:val="16"/>
          <w:szCs w:val="16"/>
        </w:rPr>
        <w:t>在类方法中声明的变量，属于</w:t>
      </w:r>
      <w:r w:rsidRPr="000D4F2E">
        <w:rPr>
          <w:rFonts w:ascii="宋体" w:hAnsi="宋体" w:cs="宋体"/>
          <w:kern w:val="0"/>
          <w:sz w:val="16"/>
          <w:szCs w:val="16"/>
        </w:rPr>
        <w:t>(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w:t>
      </w:r>
      <w:r w:rsidRPr="000D4F2E">
        <w:rPr>
          <w:rFonts w:ascii="宋体" w:hAnsi="宋体" w:cs="宋体"/>
          <w:kern w:val="0"/>
          <w:sz w:val="16"/>
          <w:szCs w:val="16"/>
        </w:rPr>
        <w:t>局部变量</w:t>
      </w:r>
      <w:r w:rsidRPr="000D4F2E">
        <w:rPr>
          <w:rFonts w:ascii="宋体" w:hAnsi="宋体" w:cs="宋体"/>
          <w:kern w:val="0"/>
          <w:sz w:val="16"/>
          <w:szCs w:val="16"/>
        </w:rPr>
        <w:t>    (B)</w:t>
      </w:r>
      <w:r w:rsidRPr="000D4F2E">
        <w:rPr>
          <w:rFonts w:ascii="宋体" w:hAnsi="宋体" w:cs="宋体"/>
          <w:kern w:val="0"/>
          <w:sz w:val="16"/>
          <w:szCs w:val="16"/>
        </w:rPr>
        <w:t>成员变量</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w:t>
      </w:r>
      <w:r w:rsidRPr="000D4F2E">
        <w:rPr>
          <w:rFonts w:ascii="宋体" w:hAnsi="宋体" w:cs="宋体"/>
          <w:kern w:val="0"/>
          <w:sz w:val="16"/>
          <w:szCs w:val="16"/>
        </w:rPr>
        <w:t>方法参数</w:t>
      </w:r>
      <w:r w:rsidRPr="000D4F2E">
        <w:rPr>
          <w:rFonts w:ascii="宋体" w:hAnsi="宋体" w:cs="宋体"/>
          <w:kern w:val="0"/>
          <w:sz w:val="16"/>
          <w:szCs w:val="16"/>
        </w:rPr>
        <w:t>    (D)</w:t>
      </w:r>
      <w:r w:rsidRPr="000D4F2E">
        <w:rPr>
          <w:rFonts w:ascii="宋体" w:hAnsi="宋体" w:cs="宋体"/>
          <w:kern w:val="0"/>
          <w:sz w:val="16"/>
          <w:szCs w:val="16"/>
        </w:rPr>
        <w:t>异常处理参数</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5. main</w:t>
      </w:r>
      <w:r w:rsidRPr="000D4F2E">
        <w:rPr>
          <w:rFonts w:ascii="宋体" w:hAnsi="宋体" w:cs="宋体"/>
          <w:kern w:val="0"/>
          <w:sz w:val="16"/>
          <w:szCs w:val="16"/>
        </w:rPr>
        <w:t>方法是</w:t>
      </w:r>
      <w:r w:rsidRPr="000D4F2E">
        <w:rPr>
          <w:rFonts w:ascii="宋体" w:hAnsi="宋体" w:cs="宋体"/>
          <w:kern w:val="0"/>
          <w:sz w:val="16"/>
          <w:szCs w:val="16"/>
        </w:rPr>
        <w:t>Java  Application</w:t>
      </w:r>
      <w:r w:rsidRPr="000D4F2E">
        <w:rPr>
          <w:rFonts w:ascii="宋体" w:hAnsi="宋体" w:cs="宋体"/>
          <w:kern w:val="0"/>
          <w:sz w:val="16"/>
          <w:szCs w:val="16"/>
        </w:rPr>
        <w:t>程序执行的入口点，关于</w:t>
      </w:r>
      <w:r w:rsidRPr="000D4F2E">
        <w:rPr>
          <w:rFonts w:ascii="宋体" w:hAnsi="宋体" w:cs="宋体"/>
          <w:kern w:val="0"/>
          <w:sz w:val="16"/>
          <w:szCs w:val="16"/>
        </w:rPr>
        <w:t>main</w:t>
      </w:r>
      <w:r w:rsidRPr="000D4F2E">
        <w:rPr>
          <w:rFonts w:ascii="宋体" w:hAnsi="宋体" w:cs="宋体"/>
          <w:kern w:val="0"/>
          <w:sz w:val="16"/>
          <w:szCs w:val="16"/>
        </w:rPr>
        <w:t>方法的方法头以下哪项是合法的</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(A)public  static  void  main</w:t>
      </w:r>
      <w:r w:rsidRPr="000D4F2E">
        <w:rPr>
          <w:rFonts w:ascii="宋体" w:hAnsi="宋体" w:cs="宋体"/>
          <w:kern w:val="0"/>
          <w:sz w:val="16"/>
          <w:szCs w:val="16"/>
        </w:rPr>
        <w:t xml:space="preserve">（）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(B)public  static  void   </w:t>
      </w:r>
      <w:r w:rsidRPr="000D4F2E">
        <w:rPr>
          <w:rFonts w:ascii="宋体" w:hAnsi="宋体" w:cs="宋体"/>
          <w:kern w:val="0"/>
          <w:sz w:val="16"/>
          <w:szCs w:val="16"/>
        </w:rPr>
        <w:t>main</w:t>
      </w:r>
      <w:r w:rsidRPr="000D4F2E">
        <w:rPr>
          <w:rFonts w:ascii="宋体" w:hAnsi="宋体" w:cs="宋体"/>
          <w:kern w:val="0"/>
          <w:sz w:val="16"/>
          <w:szCs w:val="16"/>
        </w:rPr>
        <w:t>（</w:t>
      </w:r>
      <w:r w:rsidRPr="000D4F2E">
        <w:rPr>
          <w:rFonts w:ascii="宋体" w:hAnsi="宋体" w:cs="宋体"/>
          <w:kern w:val="0"/>
          <w:sz w:val="16"/>
          <w:szCs w:val="16"/>
        </w:rPr>
        <w:t>String[ ]  args</w:t>
      </w:r>
      <w:r w:rsidRPr="000D4F2E">
        <w:rPr>
          <w:rFonts w:ascii="宋体" w:hAnsi="宋体" w:cs="宋体"/>
          <w:kern w:val="0"/>
          <w:sz w:val="16"/>
          <w:szCs w:val="16"/>
        </w:rPr>
        <w:t>）</w:t>
      </w:r>
      <w:r w:rsidRPr="000D4F2E">
        <w:rPr>
          <w:rFonts w:ascii="宋体" w:hAnsi="宋体" w:cs="宋体"/>
          <w:kern w:val="0"/>
          <w:sz w:val="16"/>
          <w:szCs w:val="16"/>
        </w:rPr>
        <w:t xml:space="preserve">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(C)public static int  main</w:t>
      </w:r>
      <w:r w:rsidRPr="000D4F2E">
        <w:rPr>
          <w:rFonts w:ascii="宋体" w:hAnsi="宋体" w:cs="宋体"/>
          <w:kern w:val="0"/>
          <w:sz w:val="16"/>
          <w:szCs w:val="16"/>
        </w:rPr>
        <w:t>（</w:t>
      </w:r>
      <w:r w:rsidRPr="000D4F2E">
        <w:rPr>
          <w:rFonts w:ascii="宋体" w:hAnsi="宋体" w:cs="宋体"/>
          <w:kern w:val="0"/>
          <w:sz w:val="16"/>
          <w:szCs w:val="16"/>
        </w:rPr>
        <w:t>String[ ] arg</w:t>
      </w:r>
      <w:r w:rsidRPr="000D4F2E">
        <w:rPr>
          <w:rFonts w:ascii="宋体" w:hAnsi="宋体" w:cs="宋体"/>
          <w:kern w:val="0"/>
          <w:sz w:val="16"/>
          <w:szCs w:val="16"/>
        </w:rPr>
        <w:t>）</w:t>
      </w:r>
      <w:r w:rsidRPr="000D4F2E">
        <w:rPr>
          <w:rFonts w:ascii="宋体" w:hAnsi="宋体" w:cs="宋体"/>
          <w:kern w:val="0"/>
          <w:sz w:val="16"/>
          <w:szCs w:val="16"/>
        </w:rPr>
        <w:t xml:space="preserve">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(D)public  void  main</w:t>
      </w:r>
      <w:r w:rsidRPr="000D4F2E">
        <w:rPr>
          <w:rFonts w:ascii="宋体" w:hAnsi="宋体" w:cs="宋体"/>
          <w:kern w:val="0"/>
          <w:sz w:val="16"/>
          <w:szCs w:val="16"/>
        </w:rPr>
        <w:t>（</w:t>
      </w:r>
      <w:r w:rsidRPr="000D4F2E">
        <w:rPr>
          <w:rFonts w:ascii="宋体" w:hAnsi="宋体" w:cs="宋体"/>
          <w:kern w:val="0"/>
          <w:sz w:val="16"/>
          <w:szCs w:val="16"/>
        </w:rPr>
        <w:t>String  arg[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6. </w:t>
      </w:r>
      <w:r w:rsidRPr="000D4F2E">
        <w:rPr>
          <w:rFonts w:ascii="宋体" w:hAnsi="宋体" w:cs="宋体"/>
          <w:kern w:val="0"/>
          <w:sz w:val="16"/>
          <w:szCs w:val="16"/>
        </w:rPr>
        <w:t>关于被私有访问控制符</w:t>
      </w:r>
      <w:r w:rsidRPr="000D4F2E">
        <w:rPr>
          <w:rFonts w:ascii="宋体" w:hAnsi="宋体" w:cs="宋体"/>
          <w:kern w:val="0"/>
          <w:sz w:val="16"/>
          <w:szCs w:val="16"/>
        </w:rPr>
        <w:t>private</w:t>
      </w:r>
      <w:r w:rsidRPr="000D4F2E">
        <w:rPr>
          <w:rFonts w:ascii="宋体" w:hAnsi="宋体" w:cs="宋体"/>
          <w:kern w:val="0"/>
          <w:sz w:val="16"/>
          <w:szCs w:val="16"/>
        </w:rPr>
        <w:t>修饰的成员变量，以下说法正确的是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）可以被三种类所引用：该类自身、与它在同一个包中的其他类、在其他包中的该类的子类</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B</w:t>
      </w:r>
      <w:r w:rsidRPr="000D4F2E">
        <w:rPr>
          <w:rFonts w:ascii="宋体" w:hAnsi="宋体" w:cs="宋体"/>
          <w:kern w:val="0"/>
          <w:sz w:val="16"/>
          <w:szCs w:val="16"/>
        </w:rPr>
        <w:t>）可以被两种类访问和引用：该类本身、该类的所有子类</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w:t>
      </w:r>
      <w:r w:rsidRPr="000D4F2E">
        <w:rPr>
          <w:rFonts w:ascii="宋体" w:hAnsi="宋体" w:cs="宋体"/>
          <w:kern w:val="0"/>
          <w:sz w:val="16"/>
          <w:szCs w:val="16"/>
        </w:rPr>
        <w:t>C</w:t>
      </w:r>
      <w:r w:rsidRPr="000D4F2E">
        <w:rPr>
          <w:rFonts w:ascii="宋体" w:hAnsi="宋体" w:cs="宋体"/>
          <w:kern w:val="0"/>
          <w:sz w:val="16"/>
          <w:szCs w:val="16"/>
        </w:rPr>
        <w:t>）只能被该类自身所访问和修改</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D</w:t>
      </w:r>
      <w:r w:rsidRPr="000D4F2E">
        <w:rPr>
          <w:rFonts w:ascii="宋体" w:hAnsi="宋体" w:cs="宋体"/>
          <w:kern w:val="0"/>
          <w:sz w:val="16"/>
          <w:szCs w:val="16"/>
        </w:rPr>
        <w:t>）只能被同一个包中的类访问</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7.</w:t>
      </w:r>
      <w:r w:rsidRPr="000D4F2E">
        <w:rPr>
          <w:rFonts w:ascii="宋体" w:hAnsi="宋体" w:cs="宋体"/>
          <w:kern w:val="0"/>
          <w:sz w:val="16"/>
          <w:szCs w:val="16"/>
        </w:rPr>
        <w:t>类</w:t>
      </w:r>
      <w:r w:rsidRPr="000D4F2E">
        <w:rPr>
          <w:rFonts w:ascii="宋体" w:hAnsi="宋体" w:cs="宋体"/>
          <w:kern w:val="0"/>
          <w:sz w:val="16"/>
          <w:szCs w:val="16"/>
        </w:rPr>
        <w:t>T</w:t>
      </w:r>
      <w:r w:rsidRPr="000D4F2E">
        <w:rPr>
          <w:rFonts w:ascii="宋体" w:hAnsi="宋体" w:cs="宋体"/>
          <w:kern w:val="0"/>
          <w:sz w:val="16"/>
          <w:szCs w:val="16"/>
        </w:rPr>
        <w:t>est1</w:t>
      </w:r>
      <w:r w:rsidRPr="000D4F2E">
        <w:rPr>
          <w:rFonts w:ascii="宋体" w:hAnsi="宋体" w:cs="宋体"/>
          <w:kern w:val="0"/>
          <w:sz w:val="16"/>
          <w:szCs w:val="16"/>
        </w:rPr>
        <w:t>定义如下：</w:t>
      </w:r>
    </w:p>
    <w:p w:rsidR="00000000" w:rsidRPr="000D4F2E" w:rsidRDefault="00FC10D3" w:rsidP="000D4F2E">
      <w:pPr>
        <w:widowControl/>
        <w:ind w:firstLine="420"/>
        <w:contextualSpacing/>
        <w:jc w:val="left"/>
        <w:rPr>
          <w:rFonts w:ascii="宋体" w:hAnsi="宋体" w:cs="宋体"/>
          <w:kern w:val="0"/>
          <w:sz w:val="16"/>
          <w:szCs w:val="16"/>
        </w:rPr>
      </w:pPr>
      <w:r w:rsidRPr="000D4F2E">
        <w:rPr>
          <w:rFonts w:ascii="宋体" w:hAnsi="宋体" w:cs="宋体"/>
          <w:kern w:val="0"/>
          <w:sz w:val="16"/>
          <w:szCs w:val="16"/>
        </w:rPr>
        <w:t>1</w:t>
      </w:r>
      <w:r w:rsidRPr="000D4F2E">
        <w:rPr>
          <w:rFonts w:ascii="宋体" w:hAnsi="宋体" w:cs="宋体"/>
          <w:kern w:val="0"/>
          <w:sz w:val="16"/>
          <w:szCs w:val="16"/>
        </w:rPr>
        <w:t>．</w:t>
      </w:r>
      <w:r w:rsidRPr="000D4F2E">
        <w:rPr>
          <w:rFonts w:ascii="宋体" w:hAnsi="宋体" w:cs="宋体"/>
          <w:kern w:val="0"/>
          <w:sz w:val="16"/>
          <w:szCs w:val="16"/>
        </w:rPr>
        <w:t>public  class  Test1{</w:t>
      </w:r>
    </w:p>
    <w:p w:rsidR="00000000" w:rsidRPr="000D4F2E" w:rsidRDefault="00FC10D3" w:rsidP="000D4F2E">
      <w:pPr>
        <w:widowControl/>
        <w:ind w:firstLine="420"/>
        <w:contextualSpacing/>
        <w:jc w:val="left"/>
        <w:rPr>
          <w:rFonts w:ascii="宋体" w:hAnsi="宋体" w:cs="宋体"/>
          <w:kern w:val="0"/>
          <w:sz w:val="16"/>
          <w:szCs w:val="16"/>
        </w:rPr>
      </w:pPr>
      <w:r w:rsidRPr="000D4F2E">
        <w:rPr>
          <w:rFonts w:ascii="宋体" w:hAnsi="宋体" w:cs="宋体"/>
          <w:kern w:val="0"/>
          <w:sz w:val="16"/>
          <w:szCs w:val="16"/>
        </w:rPr>
        <w:t>2</w:t>
      </w:r>
      <w:r w:rsidRPr="000D4F2E">
        <w:rPr>
          <w:rFonts w:ascii="宋体" w:hAnsi="宋体" w:cs="宋体"/>
          <w:kern w:val="0"/>
          <w:sz w:val="16"/>
          <w:szCs w:val="16"/>
        </w:rPr>
        <w:t xml:space="preserve">．　　　　</w:t>
      </w:r>
      <w:r w:rsidRPr="000D4F2E">
        <w:rPr>
          <w:rFonts w:ascii="宋体" w:hAnsi="宋体" w:cs="宋体"/>
          <w:kern w:val="0"/>
          <w:sz w:val="16"/>
          <w:szCs w:val="16"/>
        </w:rPr>
        <w:t>public  float  aMethod</w:t>
      </w:r>
      <w:r w:rsidRPr="000D4F2E">
        <w:rPr>
          <w:rFonts w:ascii="宋体" w:hAnsi="宋体" w:cs="宋体"/>
          <w:kern w:val="0"/>
          <w:sz w:val="16"/>
          <w:szCs w:val="16"/>
        </w:rPr>
        <w:t>（</w:t>
      </w:r>
      <w:r w:rsidRPr="000D4F2E">
        <w:rPr>
          <w:rFonts w:ascii="宋体" w:hAnsi="宋体" w:cs="宋体"/>
          <w:kern w:val="0"/>
          <w:sz w:val="16"/>
          <w:szCs w:val="16"/>
        </w:rPr>
        <w:t>float  a</w:t>
      </w:r>
      <w:r w:rsidRPr="000D4F2E">
        <w:rPr>
          <w:rFonts w:ascii="宋体" w:hAnsi="宋体" w:cs="宋体"/>
          <w:kern w:val="0"/>
          <w:sz w:val="16"/>
          <w:szCs w:val="16"/>
        </w:rPr>
        <w:t>，</w:t>
      </w:r>
      <w:r w:rsidRPr="000D4F2E">
        <w:rPr>
          <w:rFonts w:ascii="宋体" w:hAnsi="宋体" w:cs="宋体"/>
          <w:kern w:val="0"/>
          <w:sz w:val="16"/>
          <w:szCs w:val="16"/>
        </w:rPr>
        <w:t>float  b</w:t>
      </w:r>
      <w:r w:rsidRPr="000D4F2E">
        <w:rPr>
          <w:rFonts w:ascii="宋体" w:hAnsi="宋体" w:cs="宋体"/>
          <w:kern w:val="0"/>
          <w:sz w:val="16"/>
          <w:szCs w:val="16"/>
        </w:rPr>
        <w:t>）</w:t>
      </w:r>
      <w:r w:rsidRPr="000D4F2E">
        <w:rPr>
          <w:rFonts w:ascii="宋体" w:hAnsi="宋体" w:cs="宋体"/>
          <w:kern w:val="0"/>
          <w:sz w:val="16"/>
          <w:szCs w:val="16"/>
        </w:rPr>
        <w:t>{   }</w:t>
      </w:r>
      <w:r w:rsidRPr="000D4F2E">
        <w:rPr>
          <w:rFonts w:ascii="宋体" w:hAnsi="宋体" w:cs="宋体"/>
          <w:kern w:val="0"/>
          <w:sz w:val="16"/>
          <w:szCs w:val="16"/>
        </w:rPr>
        <w:t xml:space="preserve">　　</w:t>
      </w:r>
    </w:p>
    <w:p w:rsidR="00000000" w:rsidRPr="000D4F2E" w:rsidRDefault="00FC10D3" w:rsidP="000D4F2E">
      <w:pPr>
        <w:widowControl/>
        <w:ind w:firstLine="420"/>
        <w:contextualSpacing/>
        <w:jc w:val="left"/>
        <w:rPr>
          <w:rFonts w:ascii="宋体" w:hAnsi="宋体" w:cs="宋体"/>
          <w:kern w:val="0"/>
          <w:sz w:val="16"/>
          <w:szCs w:val="16"/>
        </w:rPr>
      </w:pPr>
      <w:r w:rsidRPr="000D4F2E">
        <w:rPr>
          <w:rFonts w:ascii="宋体" w:hAnsi="宋体" w:cs="宋体"/>
          <w:kern w:val="0"/>
          <w:sz w:val="16"/>
          <w:szCs w:val="16"/>
        </w:rPr>
        <w:t>3</w:t>
      </w:r>
      <w:r w:rsidRPr="000D4F2E">
        <w:rPr>
          <w:rFonts w:ascii="宋体" w:hAnsi="宋体" w:cs="宋体"/>
          <w:kern w:val="0"/>
          <w:sz w:val="16"/>
          <w:szCs w:val="16"/>
        </w:rPr>
        <w:t>．</w:t>
      </w:r>
    </w:p>
    <w:p w:rsidR="00000000" w:rsidRPr="000D4F2E" w:rsidRDefault="00FC10D3" w:rsidP="000D4F2E">
      <w:pPr>
        <w:widowControl/>
        <w:ind w:firstLine="420"/>
        <w:contextualSpacing/>
        <w:jc w:val="left"/>
        <w:rPr>
          <w:rFonts w:ascii="宋体" w:hAnsi="宋体" w:cs="宋体"/>
          <w:kern w:val="0"/>
          <w:sz w:val="16"/>
          <w:szCs w:val="16"/>
        </w:rPr>
      </w:pPr>
      <w:r w:rsidRPr="000D4F2E">
        <w:rPr>
          <w:rFonts w:ascii="宋体" w:hAnsi="宋体" w:cs="宋体"/>
          <w:kern w:val="0"/>
          <w:sz w:val="16"/>
          <w:szCs w:val="16"/>
        </w:rPr>
        <w:t>4</w:t>
      </w:r>
      <w:r w:rsidRPr="000D4F2E">
        <w:rPr>
          <w:rFonts w:ascii="宋体" w:hAnsi="宋体" w:cs="宋体"/>
          <w:kern w:val="0"/>
          <w:sz w:val="16"/>
          <w:szCs w:val="16"/>
        </w:rPr>
        <w:t>．</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将以下哪种方法放在第</w:t>
      </w:r>
      <w:r w:rsidRPr="000D4F2E">
        <w:rPr>
          <w:rFonts w:ascii="宋体" w:hAnsi="宋体" w:cs="宋体"/>
          <w:kern w:val="0"/>
          <w:sz w:val="16"/>
          <w:szCs w:val="16"/>
        </w:rPr>
        <w:t>3</w:t>
      </w:r>
      <w:r w:rsidRPr="000D4F2E">
        <w:rPr>
          <w:rFonts w:ascii="宋体" w:hAnsi="宋体" w:cs="宋体"/>
          <w:kern w:val="0"/>
          <w:sz w:val="16"/>
          <w:szCs w:val="16"/>
        </w:rPr>
        <w:t>行是不合法的。（</w:t>
      </w:r>
      <w:r w:rsidRPr="000D4F2E">
        <w:rPr>
          <w:rFonts w:ascii="宋体" w:hAnsi="宋体" w:cs="宋体"/>
          <w:kern w:val="0"/>
          <w:sz w:val="16"/>
          <w:szCs w:val="16"/>
        </w:rPr>
        <w:t xml:space="preserve">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 public  float  aMethod</w:t>
      </w:r>
      <w:r w:rsidRPr="000D4F2E">
        <w:rPr>
          <w:rFonts w:ascii="宋体" w:hAnsi="宋体" w:cs="宋体"/>
          <w:kern w:val="0"/>
          <w:sz w:val="16"/>
          <w:szCs w:val="16"/>
        </w:rPr>
        <w:t>（</w:t>
      </w:r>
      <w:r w:rsidRPr="000D4F2E">
        <w:rPr>
          <w:rFonts w:ascii="宋体" w:hAnsi="宋体" w:cs="宋体"/>
          <w:kern w:val="0"/>
          <w:sz w:val="16"/>
          <w:szCs w:val="16"/>
        </w:rPr>
        <w:t>float  a</w:t>
      </w:r>
      <w:r w:rsidRPr="000D4F2E">
        <w:rPr>
          <w:rFonts w:ascii="宋体" w:hAnsi="宋体" w:cs="宋体"/>
          <w:kern w:val="0"/>
          <w:sz w:val="16"/>
          <w:szCs w:val="16"/>
        </w:rPr>
        <w:t>，</w:t>
      </w:r>
      <w:r w:rsidRPr="000D4F2E">
        <w:rPr>
          <w:rFonts w:ascii="宋体" w:hAnsi="宋体" w:cs="宋体"/>
          <w:kern w:val="0"/>
          <w:sz w:val="16"/>
          <w:szCs w:val="16"/>
        </w:rPr>
        <w:t xml:space="preserve"> float  b</w:t>
      </w:r>
      <w:r w:rsidRPr="000D4F2E">
        <w:rPr>
          <w:rFonts w:ascii="宋体" w:hAnsi="宋体" w:cs="宋体"/>
          <w:kern w:val="0"/>
          <w:sz w:val="16"/>
          <w:szCs w:val="16"/>
        </w:rPr>
        <w:t>，</w:t>
      </w:r>
      <w:r w:rsidRPr="000D4F2E">
        <w:rPr>
          <w:rFonts w:ascii="宋体" w:hAnsi="宋体" w:cs="宋体"/>
          <w:kern w:val="0"/>
          <w:sz w:val="16"/>
          <w:szCs w:val="16"/>
        </w:rPr>
        <w:t>float  c</w:t>
      </w:r>
      <w:r w:rsidRPr="000D4F2E">
        <w:rPr>
          <w:rFonts w:ascii="宋体" w:hAnsi="宋体" w:cs="宋体"/>
          <w:kern w:val="0"/>
          <w:sz w:val="16"/>
          <w:szCs w:val="16"/>
        </w:rPr>
        <w:t>）</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(B) public  float  aMethod</w:t>
      </w:r>
      <w:r w:rsidRPr="000D4F2E">
        <w:rPr>
          <w:rFonts w:ascii="宋体" w:hAnsi="宋体" w:cs="宋体"/>
          <w:kern w:val="0"/>
          <w:sz w:val="16"/>
          <w:szCs w:val="16"/>
        </w:rPr>
        <w:t>（</w:t>
      </w:r>
      <w:r w:rsidRPr="000D4F2E">
        <w:rPr>
          <w:rFonts w:ascii="宋体" w:hAnsi="宋体" w:cs="宋体"/>
          <w:kern w:val="0"/>
          <w:sz w:val="16"/>
          <w:szCs w:val="16"/>
        </w:rPr>
        <w:t>float  c</w:t>
      </w:r>
      <w:r w:rsidRPr="000D4F2E">
        <w:rPr>
          <w:rFonts w:ascii="宋体" w:hAnsi="宋体" w:cs="宋体"/>
          <w:kern w:val="0"/>
          <w:sz w:val="16"/>
          <w:szCs w:val="16"/>
        </w:rPr>
        <w:t>，</w:t>
      </w:r>
      <w:r w:rsidRPr="000D4F2E">
        <w:rPr>
          <w:rFonts w:ascii="宋体" w:hAnsi="宋体" w:cs="宋体"/>
          <w:kern w:val="0"/>
          <w:sz w:val="16"/>
          <w:szCs w:val="16"/>
        </w:rPr>
        <w:t>float d</w:t>
      </w:r>
      <w:r w:rsidRPr="000D4F2E">
        <w:rPr>
          <w:rFonts w:ascii="宋体" w:hAnsi="宋体" w:cs="宋体"/>
          <w:kern w:val="0"/>
          <w:sz w:val="16"/>
          <w:szCs w:val="16"/>
        </w:rPr>
        <w:t>）</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 public  int  aMethod</w:t>
      </w:r>
      <w:r w:rsidRPr="000D4F2E">
        <w:rPr>
          <w:rFonts w:ascii="宋体" w:hAnsi="宋体" w:cs="宋体"/>
          <w:kern w:val="0"/>
          <w:sz w:val="16"/>
          <w:szCs w:val="16"/>
        </w:rPr>
        <w:t>（</w:t>
      </w:r>
      <w:r w:rsidRPr="000D4F2E">
        <w:rPr>
          <w:rFonts w:ascii="宋体" w:hAnsi="宋体" w:cs="宋体"/>
          <w:kern w:val="0"/>
          <w:sz w:val="16"/>
          <w:szCs w:val="16"/>
        </w:rPr>
        <w:t>int  a</w:t>
      </w:r>
      <w:r w:rsidRPr="000D4F2E">
        <w:rPr>
          <w:rFonts w:ascii="宋体" w:hAnsi="宋体" w:cs="宋体"/>
          <w:kern w:val="0"/>
          <w:sz w:val="16"/>
          <w:szCs w:val="16"/>
        </w:rPr>
        <w:t>，</w:t>
      </w:r>
      <w:r w:rsidRPr="000D4F2E">
        <w:rPr>
          <w:rFonts w:ascii="宋体" w:hAnsi="宋体" w:cs="宋体"/>
          <w:kern w:val="0"/>
          <w:sz w:val="16"/>
          <w:szCs w:val="16"/>
        </w:rPr>
        <w:t xml:space="preserve"> int b</w:t>
      </w:r>
      <w:r w:rsidRPr="000D4F2E">
        <w:rPr>
          <w:rFonts w:ascii="宋体" w:hAnsi="宋体" w:cs="宋体"/>
          <w:kern w:val="0"/>
          <w:sz w:val="16"/>
          <w:szCs w:val="16"/>
        </w:rPr>
        <w:t>）</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(D) private float  aMethod</w:t>
      </w:r>
      <w:r w:rsidRPr="000D4F2E">
        <w:rPr>
          <w:rFonts w:ascii="宋体" w:hAnsi="宋体" w:cs="宋体"/>
          <w:kern w:val="0"/>
          <w:sz w:val="16"/>
          <w:szCs w:val="16"/>
        </w:rPr>
        <w:t>（</w:t>
      </w:r>
      <w:r w:rsidRPr="000D4F2E">
        <w:rPr>
          <w:rFonts w:ascii="宋体" w:hAnsi="宋体" w:cs="宋体"/>
          <w:kern w:val="0"/>
          <w:sz w:val="16"/>
          <w:szCs w:val="16"/>
        </w:rPr>
        <w:t>int a</w:t>
      </w:r>
      <w:r w:rsidRPr="000D4F2E">
        <w:rPr>
          <w:rFonts w:ascii="宋体" w:hAnsi="宋体" w:cs="宋体"/>
          <w:kern w:val="0"/>
          <w:sz w:val="16"/>
          <w:szCs w:val="16"/>
        </w:rPr>
        <w:t>，</w:t>
      </w:r>
      <w:r w:rsidRPr="000D4F2E">
        <w:rPr>
          <w:rFonts w:ascii="宋体" w:hAnsi="宋体" w:cs="宋体"/>
          <w:kern w:val="0"/>
          <w:sz w:val="16"/>
          <w:szCs w:val="16"/>
        </w:rPr>
        <w:t>int b</w:t>
      </w:r>
      <w:r w:rsidRPr="000D4F2E">
        <w:rPr>
          <w:rFonts w:ascii="宋体" w:hAnsi="宋体" w:cs="宋体"/>
          <w:kern w:val="0"/>
          <w:sz w:val="16"/>
          <w:szCs w:val="16"/>
        </w:rPr>
        <w:t>，</w:t>
      </w:r>
      <w:r w:rsidRPr="000D4F2E">
        <w:rPr>
          <w:rFonts w:ascii="宋体" w:hAnsi="宋体" w:cs="宋体"/>
          <w:kern w:val="0"/>
          <w:sz w:val="16"/>
          <w:szCs w:val="16"/>
        </w:rPr>
        <w:t>int c</w:t>
      </w:r>
      <w:r w:rsidRPr="000D4F2E">
        <w:rPr>
          <w:rFonts w:ascii="宋体" w:hAnsi="宋体" w:cs="宋体"/>
          <w:kern w:val="0"/>
          <w:sz w:val="16"/>
          <w:szCs w:val="16"/>
        </w:rPr>
        <w:t>）</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8. </w:t>
      </w:r>
      <w:r w:rsidRPr="000D4F2E">
        <w:rPr>
          <w:rFonts w:ascii="宋体" w:hAnsi="宋体" w:cs="宋体"/>
          <w:kern w:val="0"/>
          <w:sz w:val="16"/>
          <w:szCs w:val="16"/>
        </w:rPr>
        <w:t>设数组</w:t>
      </w:r>
      <w:r w:rsidRPr="000D4F2E">
        <w:rPr>
          <w:rFonts w:ascii="宋体" w:hAnsi="宋体" w:cs="宋体"/>
          <w:kern w:val="0"/>
          <w:sz w:val="16"/>
          <w:szCs w:val="16"/>
        </w:rPr>
        <w:t>Array</w:t>
      </w:r>
      <w:r w:rsidRPr="000D4F2E">
        <w:rPr>
          <w:rFonts w:ascii="宋体" w:hAnsi="宋体" w:cs="宋体"/>
          <w:kern w:val="0"/>
          <w:sz w:val="16"/>
          <w:szCs w:val="16"/>
        </w:rPr>
        <w:t>由以下语句定义</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int age[ ]=new int[10];</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则数组的第一个元素的正确引用方法为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w:t>
      </w:r>
      <w:r w:rsidRPr="000D4F2E">
        <w:rPr>
          <w:rFonts w:ascii="宋体" w:hAnsi="宋体" w:cs="宋体"/>
          <w:kern w:val="0"/>
          <w:sz w:val="16"/>
          <w:szCs w:val="16"/>
        </w:rPr>
        <w:t>、</w:t>
      </w:r>
      <w:r w:rsidRPr="000D4F2E">
        <w:rPr>
          <w:rFonts w:ascii="宋体" w:hAnsi="宋体" w:cs="宋体"/>
          <w:kern w:val="0"/>
          <w:sz w:val="16"/>
          <w:szCs w:val="16"/>
        </w:rPr>
        <w:t>age[1]   B</w:t>
      </w:r>
      <w:r w:rsidRPr="000D4F2E">
        <w:rPr>
          <w:rFonts w:ascii="宋体" w:hAnsi="宋体" w:cs="宋体"/>
          <w:kern w:val="0"/>
          <w:sz w:val="16"/>
          <w:szCs w:val="16"/>
        </w:rPr>
        <w:t>、</w:t>
      </w:r>
      <w:r w:rsidRPr="000D4F2E">
        <w:rPr>
          <w:rFonts w:ascii="宋体" w:hAnsi="宋体" w:cs="宋体"/>
          <w:kern w:val="0"/>
          <w:sz w:val="16"/>
          <w:szCs w:val="16"/>
        </w:rPr>
        <w:t>Age[0]    C</w:t>
      </w:r>
      <w:r w:rsidRPr="000D4F2E">
        <w:rPr>
          <w:rFonts w:ascii="宋体" w:hAnsi="宋体" w:cs="宋体"/>
          <w:kern w:val="0"/>
          <w:sz w:val="16"/>
          <w:szCs w:val="16"/>
        </w:rPr>
        <w:t>、</w:t>
      </w:r>
      <w:r w:rsidRPr="000D4F2E">
        <w:rPr>
          <w:rFonts w:ascii="宋体" w:hAnsi="宋体" w:cs="宋体"/>
          <w:kern w:val="0"/>
          <w:sz w:val="16"/>
          <w:szCs w:val="16"/>
        </w:rPr>
        <w:t>age[0]   D</w:t>
      </w:r>
      <w:r w:rsidRPr="000D4F2E">
        <w:rPr>
          <w:rFonts w:ascii="宋体" w:hAnsi="宋体" w:cs="宋体"/>
          <w:kern w:val="0"/>
          <w:sz w:val="16"/>
          <w:szCs w:val="16"/>
        </w:rPr>
        <w:t>、</w:t>
      </w:r>
      <w:r w:rsidRPr="000D4F2E">
        <w:rPr>
          <w:rFonts w:ascii="宋体" w:hAnsi="宋体" w:cs="宋体"/>
          <w:kern w:val="0"/>
          <w:sz w:val="16"/>
          <w:szCs w:val="16"/>
        </w:rPr>
        <w:t>age[]</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9. </w:t>
      </w:r>
      <w:r w:rsidRPr="000D4F2E">
        <w:rPr>
          <w:rFonts w:ascii="宋体" w:hAnsi="宋体" w:cs="宋体"/>
          <w:kern w:val="0"/>
          <w:sz w:val="16"/>
          <w:szCs w:val="16"/>
        </w:rPr>
        <w:t>设</w:t>
      </w:r>
      <w:r w:rsidRPr="000D4F2E">
        <w:rPr>
          <w:rFonts w:ascii="宋体" w:hAnsi="宋体" w:cs="宋体"/>
          <w:kern w:val="0"/>
          <w:sz w:val="16"/>
          <w:szCs w:val="16"/>
        </w:rPr>
        <w:t xml:space="preserve">x=5 </w:t>
      </w:r>
      <w:r w:rsidRPr="000D4F2E">
        <w:rPr>
          <w:rFonts w:ascii="宋体" w:hAnsi="宋体" w:cs="宋体"/>
          <w:kern w:val="0"/>
          <w:sz w:val="16"/>
          <w:szCs w:val="16"/>
        </w:rPr>
        <w:t>则</w:t>
      </w:r>
      <w:r w:rsidRPr="000D4F2E">
        <w:rPr>
          <w:rFonts w:ascii="宋体" w:hAnsi="宋体" w:cs="宋体"/>
          <w:kern w:val="0"/>
          <w:sz w:val="16"/>
          <w:szCs w:val="16"/>
        </w:rPr>
        <w:t xml:space="preserve">y=x-- </w:t>
      </w:r>
      <w:r w:rsidRPr="000D4F2E">
        <w:rPr>
          <w:rFonts w:ascii="宋体" w:hAnsi="宋体" w:cs="宋体"/>
          <w:kern w:val="0"/>
          <w:sz w:val="16"/>
          <w:szCs w:val="16"/>
        </w:rPr>
        <w:t>和</w:t>
      </w:r>
      <w:r w:rsidRPr="000D4F2E">
        <w:rPr>
          <w:rFonts w:ascii="宋体" w:hAnsi="宋体" w:cs="宋体"/>
          <w:kern w:val="0"/>
          <w:sz w:val="16"/>
          <w:szCs w:val="16"/>
        </w:rPr>
        <w:t>y=--x</w:t>
      </w:r>
      <w:r w:rsidRPr="000D4F2E">
        <w:rPr>
          <w:rFonts w:ascii="宋体" w:hAnsi="宋体" w:cs="宋体"/>
          <w:kern w:val="0"/>
          <w:sz w:val="16"/>
          <w:szCs w:val="16"/>
        </w:rPr>
        <w:t>的结果，使</w:t>
      </w:r>
      <w:r w:rsidRPr="000D4F2E">
        <w:rPr>
          <w:rFonts w:ascii="宋体" w:hAnsi="宋体" w:cs="宋体"/>
          <w:kern w:val="0"/>
          <w:sz w:val="16"/>
          <w:szCs w:val="16"/>
        </w:rPr>
        <w:t>y</w:t>
      </w:r>
      <w:r w:rsidRPr="000D4F2E">
        <w:rPr>
          <w:rFonts w:ascii="宋体" w:hAnsi="宋体" w:cs="宋体"/>
          <w:kern w:val="0"/>
          <w:sz w:val="16"/>
          <w:szCs w:val="16"/>
        </w:rPr>
        <w:t>分别为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w:t>
      </w:r>
      <w:r w:rsidRPr="000D4F2E">
        <w:rPr>
          <w:rFonts w:ascii="宋体" w:hAnsi="宋体" w:cs="宋体"/>
          <w:kern w:val="0"/>
          <w:sz w:val="16"/>
          <w:szCs w:val="16"/>
        </w:rPr>
        <w:t xml:space="preserve">5,5   </w:t>
      </w:r>
      <w:r w:rsidRPr="000D4F2E">
        <w:rPr>
          <w:rFonts w:ascii="宋体" w:hAnsi="宋体" w:cs="宋体"/>
          <w:kern w:val="0"/>
          <w:sz w:val="16"/>
          <w:szCs w:val="16"/>
        </w:rPr>
        <w:t>（</w:t>
      </w:r>
      <w:r w:rsidRPr="000D4F2E">
        <w:rPr>
          <w:rFonts w:ascii="宋体" w:hAnsi="宋体" w:cs="宋体"/>
          <w:kern w:val="0"/>
          <w:sz w:val="16"/>
          <w:szCs w:val="16"/>
        </w:rPr>
        <w:t>B</w:t>
      </w:r>
      <w:r w:rsidRPr="000D4F2E">
        <w:rPr>
          <w:rFonts w:ascii="宋体" w:hAnsi="宋体" w:cs="宋体"/>
          <w:kern w:val="0"/>
          <w:sz w:val="16"/>
          <w:szCs w:val="16"/>
        </w:rPr>
        <w:t>）</w:t>
      </w:r>
      <w:r w:rsidRPr="000D4F2E">
        <w:rPr>
          <w:rFonts w:ascii="宋体" w:hAnsi="宋体" w:cs="宋体"/>
          <w:kern w:val="0"/>
          <w:sz w:val="16"/>
          <w:szCs w:val="16"/>
        </w:rPr>
        <w:t xml:space="preserve">5,6   </w:t>
      </w:r>
      <w:r w:rsidRPr="000D4F2E">
        <w:rPr>
          <w:rFonts w:ascii="宋体" w:hAnsi="宋体" w:cs="宋体"/>
          <w:kern w:val="0"/>
          <w:sz w:val="16"/>
          <w:szCs w:val="16"/>
        </w:rPr>
        <w:t>（</w:t>
      </w:r>
      <w:r w:rsidRPr="000D4F2E">
        <w:rPr>
          <w:rFonts w:ascii="宋体" w:hAnsi="宋体" w:cs="宋体"/>
          <w:kern w:val="0"/>
          <w:sz w:val="16"/>
          <w:szCs w:val="16"/>
        </w:rPr>
        <w:t>C</w:t>
      </w:r>
      <w:r w:rsidRPr="000D4F2E">
        <w:rPr>
          <w:rFonts w:ascii="宋体" w:hAnsi="宋体" w:cs="宋体"/>
          <w:kern w:val="0"/>
          <w:sz w:val="16"/>
          <w:szCs w:val="16"/>
        </w:rPr>
        <w:t>）</w:t>
      </w:r>
      <w:r w:rsidRPr="000D4F2E">
        <w:rPr>
          <w:rFonts w:ascii="宋体" w:hAnsi="宋体" w:cs="宋体"/>
          <w:kern w:val="0"/>
          <w:sz w:val="16"/>
          <w:szCs w:val="16"/>
        </w:rPr>
        <w:t xml:space="preserve">5,4   </w:t>
      </w:r>
      <w:r w:rsidRPr="000D4F2E">
        <w:rPr>
          <w:rFonts w:ascii="宋体" w:hAnsi="宋体" w:cs="宋体"/>
          <w:kern w:val="0"/>
          <w:sz w:val="16"/>
          <w:szCs w:val="16"/>
        </w:rPr>
        <w:t>（</w:t>
      </w:r>
      <w:r w:rsidRPr="000D4F2E">
        <w:rPr>
          <w:rFonts w:ascii="宋体" w:hAnsi="宋体" w:cs="宋体"/>
          <w:kern w:val="0"/>
          <w:sz w:val="16"/>
          <w:szCs w:val="16"/>
        </w:rPr>
        <w:t>D</w:t>
      </w:r>
      <w:r w:rsidRPr="000D4F2E">
        <w:rPr>
          <w:rFonts w:ascii="宋体" w:hAnsi="宋体" w:cs="宋体"/>
          <w:kern w:val="0"/>
          <w:sz w:val="16"/>
          <w:szCs w:val="16"/>
        </w:rPr>
        <w:t>）</w:t>
      </w:r>
      <w:r w:rsidRPr="000D4F2E">
        <w:rPr>
          <w:rFonts w:ascii="宋体" w:hAnsi="宋体" w:cs="宋体"/>
          <w:kern w:val="0"/>
          <w:sz w:val="16"/>
          <w:szCs w:val="16"/>
        </w:rPr>
        <w:t>4,4</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10.</w:t>
      </w:r>
      <w:r w:rsidRPr="000D4F2E">
        <w:rPr>
          <w:rFonts w:ascii="宋体" w:hAnsi="宋体" w:cs="宋体"/>
          <w:kern w:val="0"/>
          <w:sz w:val="16"/>
          <w:szCs w:val="16"/>
        </w:rPr>
        <w:t>一个可以独立运行的</w:t>
      </w:r>
      <w:r w:rsidRPr="000D4F2E">
        <w:rPr>
          <w:rFonts w:ascii="宋体" w:hAnsi="宋体" w:cs="宋体"/>
          <w:kern w:val="0"/>
          <w:sz w:val="16"/>
          <w:szCs w:val="16"/>
        </w:rPr>
        <w:t>Java</w:t>
      </w:r>
      <w:r w:rsidRPr="000D4F2E">
        <w:rPr>
          <w:rFonts w:ascii="宋体" w:hAnsi="宋体" w:cs="宋体"/>
          <w:kern w:val="0"/>
          <w:sz w:val="16"/>
          <w:szCs w:val="16"/>
        </w:rPr>
        <w:t>应用程序</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(A) </w:t>
      </w:r>
      <w:r w:rsidRPr="000D4F2E">
        <w:rPr>
          <w:rFonts w:ascii="宋体" w:hAnsi="宋体" w:cs="宋体"/>
          <w:kern w:val="0"/>
          <w:sz w:val="16"/>
          <w:szCs w:val="16"/>
        </w:rPr>
        <w:t>可以有一个或多个</w:t>
      </w:r>
      <w:r w:rsidRPr="000D4F2E">
        <w:rPr>
          <w:rFonts w:ascii="宋体" w:hAnsi="宋体" w:cs="宋体"/>
          <w:kern w:val="0"/>
          <w:sz w:val="16"/>
          <w:szCs w:val="16"/>
        </w:rPr>
        <w:t>main</w:t>
      </w:r>
      <w:r w:rsidRPr="000D4F2E">
        <w:rPr>
          <w:rFonts w:ascii="宋体" w:hAnsi="宋体" w:cs="宋体"/>
          <w:kern w:val="0"/>
          <w:sz w:val="16"/>
          <w:szCs w:val="16"/>
        </w:rPr>
        <w:t>方法</w:t>
      </w:r>
      <w:r w:rsidRPr="000D4F2E">
        <w:rPr>
          <w:rFonts w:ascii="宋体" w:hAnsi="宋体" w:cs="宋体"/>
          <w:kern w:val="0"/>
          <w:sz w:val="16"/>
          <w:szCs w:val="16"/>
        </w:rPr>
        <w:t>         (B)</w:t>
      </w:r>
      <w:r w:rsidRPr="000D4F2E">
        <w:rPr>
          <w:rFonts w:ascii="宋体" w:hAnsi="宋体" w:cs="宋体"/>
          <w:kern w:val="0"/>
          <w:sz w:val="16"/>
          <w:szCs w:val="16"/>
        </w:rPr>
        <w:t>只能有两个</w:t>
      </w:r>
      <w:r w:rsidRPr="000D4F2E">
        <w:rPr>
          <w:rFonts w:ascii="宋体" w:hAnsi="宋体" w:cs="宋体"/>
          <w:kern w:val="0"/>
          <w:sz w:val="16"/>
          <w:szCs w:val="16"/>
        </w:rPr>
        <w:t>main</w:t>
      </w:r>
      <w:r w:rsidRPr="000D4F2E">
        <w:rPr>
          <w:rFonts w:ascii="宋体" w:hAnsi="宋体" w:cs="宋体"/>
          <w:kern w:val="0"/>
          <w:sz w:val="16"/>
          <w:szCs w:val="16"/>
        </w:rPr>
        <w:t>方法</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w:t>
      </w:r>
      <w:r w:rsidRPr="000D4F2E">
        <w:rPr>
          <w:rFonts w:ascii="宋体" w:hAnsi="宋体" w:cs="宋体"/>
          <w:kern w:val="0"/>
          <w:sz w:val="16"/>
          <w:szCs w:val="16"/>
        </w:rPr>
        <w:t>可以有一个或零个</w:t>
      </w:r>
      <w:r w:rsidRPr="000D4F2E">
        <w:rPr>
          <w:rFonts w:ascii="宋体" w:hAnsi="宋体" w:cs="宋体"/>
          <w:kern w:val="0"/>
          <w:sz w:val="16"/>
          <w:szCs w:val="16"/>
        </w:rPr>
        <w:t>main</w:t>
      </w:r>
      <w:r w:rsidRPr="000D4F2E">
        <w:rPr>
          <w:rFonts w:ascii="宋体" w:hAnsi="宋体" w:cs="宋体"/>
          <w:kern w:val="0"/>
          <w:sz w:val="16"/>
          <w:szCs w:val="16"/>
        </w:rPr>
        <w:t>方法</w:t>
      </w:r>
      <w:r w:rsidRPr="000D4F2E">
        <w:rPr>
          <w:rFonts w:ascii="宋体" w:hAnsi="宋体" w:cs="宋体"/>
          <w:kern w:val="0"/>
          <w:sz w:val="16"/>
          <w:szCs w:val="16"/>
        </w:rPr>
        <w:t>         (D)</w:t>
      </w:r>
      <w:r w:rsidRPr="000D4F2E">
        <w:rPr>
          <w:rFonts w:ascii="宋体" w:hAnsi="宋体" w:cs="宋体"/>
          <w:kern w:val="0"/>
          <w:sz w:val="16"/>
          <w:szCs w:val="16"/>
        </w:rPr>
        <w:t>只能有一个</w:t>
      </w:r>
      <w:r w:rsidRPr="000D4F2E">
        <w:rPr>
          <w:rFonts w:ascii="宋体" w:hAnsi="宋体" w:cs="宋体"/>
          <w:kern w:val="0"/>
          <w:sz w:val="16"/>
          <w:szCs w:val="16"/>
        </w:rPr>
        <w:t>main</w:t>
      </w:r>
      <w:r w:rsidRPr="000D4F2E">
        <w:rPr>
          <w:rFonts w:ascii="宋体" w:hAnsi="宋体" w:cs="宋体"/>
          <w:kern w:val="0"/>
          <w:sz w:val="16"/>
          <w:szCs w:val="16"/>
        </w:rPr>
        <w:t>方法</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11. Java</w:t>
      </w:r>
      <w:r w:rsidRPr="000D4F2E">
        <w:rPr>
          <w:rFonts w:ascii="宋体" w:hAnsi="宋体" w:cs="宋体"/>
          <w:kern w:val="0"/>
          <w:sz w:val="16"/>
          <w:szCs w:val="16"/>
        </w:rPr>
        <w:t>用来定义一个新类时，所使用的关键字为</w:t>
      </w:r>
      <w:r w:rsidRPr="000D4F2E">
        <w:rPr>
          <w:rFonts w:ascii="宋体" w:hAnsi="宋体" w:cs="宋体"/>
          <w:kern w:val="0"/>
          <w:sz w:val="16"/>
          <w:szCs w:val="16"/>
        </w:rPr>
        <w:t xml:space="preserve"> (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w:t>
      </w:r>
      <w:r w:rsidRPr="000D4F2E">
        <w:rPr>
          <w:rFonts w:ascii="宋体" w:hAnsi="宋体" w:cs="宋体"/>
          <w:kern w:val="0"/>
          <w:sz w:val="16"/>
          <w:szCs w:val="16"/>
        </w:rPr>
        <w:t xml:space="preserve">class  </w:t>
      </w:r>
      <w:r w:rsidRPr="000D4F2E">
        <w:rPr>
          <w:rFonts w:ascii="宋体" w:hAnsi="宋体" w:cs="宋体"/>
          <w:kern w:val="0"/>
          <w:sz w:val="16"/>
          <w:szCs w:val="16"/>
        </w:rPr>
        <w:t>（</w:t>
      </w:r>
      <w:r w:rsidRPr="000D4F2E">
        <w:rPr>
          <w:rFonts w:ascii="宋体" w:hAnsi="宋体" w:cs="宋体"/>
          <w:kern w:val="0"/>
          <w:sz w:val="16"/>
          <w:szCs w:val="16"/>
        </w:rPr>
        <w:t>B</w:t>
      </w:r>
      <w:r w:rsidRPr="000D4F2E">
        <w:rPr>
          <w:rFonts w:ascii="宋体" w:hAnsi="宋体" w:cs="宋体"/>
          <w:kern w:val="0"/>
          <w:sz w:val="16"/>
          <w:szCs w:val="16"/>
        </w:rPr>
        <w:t>）</w:t>
      </w:r>
      <w:r w:rsidRPr="000D4F2E">
        <w:rPr>
          <w:rFonts w:ascii="宋体" w:hAnsi="宋体" w:cs="宋体"/>
          <w:kern w:val="0"/>
          <w:sz w:val="16"/>
          <w:szCs w:val="16"/>
        </w:rPr>
        <w:t xml:space="preserve">public  </w:t>
      </w:r>
      <w:r w:rsidRPr="000D4F2E">
        <w:rPr>
          <w:rFonts w:ascii="宋体" w:hAnsi="宋体" w:cs="宋体"/>
          <w:kern w:val="0"/>
          <w:sz w:val="16"/>
          <w:szCs w:val="16"/>
        </w:rPr>
        <w:t>（</w:t>
      </w:r>
      <w:r w:rsidRPr="000D4F2E">
        <w:rPr>
          <w:rFonts w:ascii="宋体" w:hAnsi="宋体" w:cs="宋体"/>
          <w:kern w:val="0"/>
          <w:sz w:val="16"/>
          <w:szCs w:val="16"/>
        </w:rPr>
        <w:t>C</w:t>
      </w:r>
      <w:r w:rsidRPr="000D4F2E">
        <w:rPr>
          <w:rFonts w:ascii="宋体" w:hAnsi="宋体" w:cs="宋体"/>
          <w:kern w:val="0"/>
          <w:sz w:val="16"/>
          <w:szCs w:val="16"/>
        </w:rPr>
        <w:t>）</w:t>
      </w:r>
      <w:r w:rsidRPr="000D4F2E">
        <w:rPr>
          <w:rFonts w:ascii="宋体" w:hAnsi="宋体" w:cs="宋体"/>
          <w:kern w:val="0"/>
          <w:sz w:val="16"/>
          <w:szCs w:val="16"/>
        </w:rPr>
        <w:t xml:space="preserve">struct  </w:t>
      </w:r>
      <w:r w:rsidRPr="000D4F2E">
        <w:rPr>
          <w:rFonts w:ascii="宋体" w:hAnsi="宋体" w:cs="宋体"/>
          <w:kern w:val="0"/>
          <w:sz w:val="16"/>
          <w:szCs w:val="16"/>
        </w:rPr>
        <w:t>（</w:t>
      </w:r>
      <w:r w:rsidRPr="000D4F2E">
        <w:rPr>
          <w:rFonts w:ascii="宋体" w:hAnsi="宋体" w:cs="宋体"/>
          <w:kern w:val="0"/>
          <w:sz w:val="16"/>
          <w:szCs w:val="16"/>
        </w:rPr>
        <w:t>D</w:t>
      </w:r>
      <w:r w:rsidRPr="000D4F2E">
        <w:rPr>
          <w:rFonts w:ascii="宋体" w:hAnsi="宋体" w:cs="宋体"/>
          <w:kern w:val="0"/>
          <w:sz w:val="16"/>
          <w:szCs w:val="16"/>
        </w:rPr>
        <w:t>）</w:t>
      </w:r>
      <w:r w:rsidRPr="000D4F2E">
        <w:rPr>
          <w:rFonts w:ascii="宋体" w:hAnsi="宋体" w:cs="宋体"/>
          <w:kern w:val="0"/>
          <w:sz w:val="16"/>
          <w:szCs w:val="16"/>
        </w:rPr>
        <w:t xml:space="preserve">class </w:t>
      </w:r>
      <w:r w:rsidRPr="000D4F2E">
        <w:rPr>
          <w:rFonts w:ascii="宋体" w:hAnsi="宋体" w:cs="宋体"/>
          <w:kern w:val="0"/>
          <w:sz w:val="16"/>
          <w:szCs w:val="16"/>
        </w:rPr>
        <w:t>或</w:t>
      </w:r>
      <w:r w:rsidRPr="000D4F2E">
        <w:rPr>
          <w:rFonts w:ascii="宋体" w:hAnsi="宋体" w:cs="宋体"/>
          <w:kern w:val="0"/>
          <w:sz w:val="16"/>
          <w:szCs w:val="16"/>
        </w:rPr>
        <w:t xml:space="preserve"> struct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12. </w:t>
      </w:r>
      <w:r w:rsidRPr="000D4F2E">
        <w:rPr>
          <w:rFonts w:ascii="宋体" w:hAnsi="宋体" w:cs="宋体"/>
          <w:kern w:val="0"/>
          <w:sz w:val="16"/>
          <w:szCs w:val="16"/>
        </w:rPr>
        <w:t>下面程序运行结果为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int j=0;</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for(int i=0;i&lt;=10;j+=i,i++);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System.out.print(j);</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(A)45    (B)55   (C)50    (D) </w:t>
      </w:r>
      <w:r w:rsidRPr="000D4F2E">
        <w:rPr>
          <w:rFonts w:ascii="宋体" w:hAnsi="宋体" w:cs="宋体"/>
          <w:kern w:val="0"/>
          <w:sz w:val="16"/>
          <w:szCs w:val="16"/>
        </w:rPr>
        <w:t>编译时不能通过</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13. </w:t>
      </w:r>
      <w:r w:rsidRPr="000D4F2E">
        <w:rPr>
          <w:rFonts w:ascii="宋体" w:hAnsi="宋体" w:cs="宋体"/>
          <w:kern w:val="0"/>
          <w:sz w:val="16"/>
          <w:szCs w:val="16"/>
        </w:rPr>
        <w:t>以下程序执行后输出结果是</w:t>
      </w:r>
      <w:r w:rsidRPr="000D4F2E">
        <w:rPr>
          <w:rFonts w:ascii="宋体" w:hAnsi="宋体" w:cs="宋体"/>
          <w:kern w:val="0"/>
          <w:sz w:val="16"/>
          <w:szCs w:val="16"/>
        </w:rPr>
        <w:t>(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class test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static  void main(String[ ]   args)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{int 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for(i=1;i&lt;5;i++)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switch(i)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{case 1:System.out.print(“first-”);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case 2:System.out.print(“</w:t>
      </w:r>
      <w:r w:rsidRPr="000D4F2E">
        <w:rPr>
          <w:rFonts w:ascii="宋体" w:hAnsi="宋体" w:cs="宋体"/>
          <w:kern w:val="0"/>
          <w:sz w:val="16"/>
          <w:szCs w:val="16"/>
        </w:rPr>
        <w:t>second-”); break;</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default:System.out.print(“others-”);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  first-second-others-second-others-others-others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(B)   first-second-others- others-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   first-second- second- others-others-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(D) first-second- second-others-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14</w:t>
      </w:r>
      <w:r w:rsidRPr="000D4F2E">
        <w:rPr>
          <w:rFonts w:ascii="宋体" w:hAnsi="宋体" w:cs="宋体"/>
          <w:kern w:val="0"/>
          <w:sz w:val="16"/>
          <w:szCs w:val="16"/>
        </w:rPr>
        <w:t>．</w:t>
      </w:r>
      <w:r w:rsidRPr="000D4F2E">
        <w:rPr>
          <w:rFonts w:ascii="宋体" w:hAnsi="宋体" w:cs="宋体"/>
          <w:kern w:val="0"/>
          <w:sz w:val="16"/>
          <w:szCs w:val="16"/>
        </w:rPr>
        <w:t>Java</w:t>
      </w:r>
      <w:r w:rsidRPr="000D4F2E">
        <w:rPr>
          <w:rFonts w:ascii="宋体" w:hAnsi="宋体" w:cs="宋体"/>
          <w:kern w:val="0"/>
          <w:sz w:val="16"/>
          <w:szCs w:val="16"/>
        </w:rPr>
        <w:t>语言是</w:t>
      </w:r>
      <w:r w:rsidRPr="000D4F2E">
        <w:rPr>
          <w:rFonts w:ascii="宋体" w:hAnsi="宋体" w:cs="宋体"/>
          <w:kern w:val="0"/>
          <w:sz w:val="16"/>
          <w:szCs w:val="16"/>
        </w:rPr>
        <w:t>(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w:t>
      </w:r>
      <w:r w:rsidRPr="000D4F2E">
        <w:rPr>
          <w:rFonts w:ascii="宋体" w:hAnsi="宋体" w:cs="宋体"/>
          <w:kern w:val="0"/>
          <w:sz w:val="16"/>
          <w:szCs w:val="16"/>
        </w:rPr>
        <w:t>面向问题的解释型高级</w:t>
      </w:r>
      <w:r w:rsidRPr="000D4F2E">
        <w:rPr>
          <w:rFonts w:ascii="宋体" w:hAnsi="宋体" w:cs="宋体"/>
          <w:kern w:val="0"/>
          <w:sz w:val="16"/>
          <w:szCs w:val="16"/>
        </w:rPr>
        <w:t>编程语言</w:t>
      </w:r>
      <w:r w:rsidRPr="000D4F2E">
        <w:rPr>
          <w:rFonts w:ascii="宋体" w:hAnsi="宋体" w:cs="宋体"/>
          <w:kern w:val="0"/>
          <w:sz w:val="16"/>
          <w:szCs w:val="16"/>
        </w:rPr>
        <w:t xml:space="preserve">            (B) </w:t>
      </w:r>
      <w:r w:rsidRPr="000D4F2E">
        <w:rPr>
          <w:rFonts w:ascii="宋体" w:hAnsi="宋体" w:cs="宋体"/>
          <w:kern w:val="0"/>
          <w:sz w:val="16"/>
          <w:szCs w:val="16"/>
        </w:rPr>
        <w:t>面向机器的低级编程语言</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 )</w:t>
      </w:r>
      <w:r w:rsidRPr="000D4F2E">
        <w:rPr>
          <w:rFonts w:ascii="宋体" w:hAnsi="宋体" w:cs="宋体"/>
          <w:kern w:val="0"/>
          <w:sz w:val="16"/>
          <w:szCs w:val="16"/>
        </w:rPr>
        <w:t>面向过程的编译型高级编程语言</w:t>
      </w:r>
      <w:r w:rsidRPr="000D4F2E">
        <w:rPr>
          <w:rFonts w:ascii="宋体" w:hAnsi="宋体" w:cs="宋体"/>
          <w:kern w:val="0"/>
          <w:sz w:val="16"/>
          <w:szCs w:val="16"/>
        </w:rPr>
        <w:t xml:space="preserve">           (D) </w:t>
      </w:r>
      <w:r w:rsidRPr="000D4F2E">
        <w:rPr>
          <w:rFonts w:ascii="宋体" w:hAnsi="宋体" w:cs="宋体"/>
          <w:kern w:val="0"/>
          <w:sz w:val="16"/>
          <w:szCs w:val="16"/>
        </w:rPr>
        <w:t>面向对象的解释型高级编程语言</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15. for(;;)</w:t>
      </w:r>
      <w:r w:rsidRPr="000D4F2E">
        <w:rPr>
          <w:rFonts w:ascii="宋体" w:hAnsi="宋体" w:cs="宋体"/>
          <w:kern w:val="0"/>
          <w:sz w:val="16"/>
          <w:szCs w:val="16"/>
        </w:rPr>
        <w:t>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）循环结构</w:t>
      </w:r>
      <w:r w:rsidRPr="000D4F2E">
        <w:rPr>
          <w:rFonts w:ascii="宋体" w:hAnsi="宋体" w:cs="宋体"/>
          <w:kern w:val="0"/>
          <w:sz w:val="16"/>
          <w:szCs w:val="16"/>
        </w:rPr>
        <w:t xml:space="preserve">   </w:t>
      </w:r>
      <w:r w:rsidRPr="000D4F2E">
        <w:rPr>
          <w:rFonts w:ascii="宋体" w:hAnsi="宋体" w:cs="宋体"/>
          <w:kern w:val="0"/>
          <w:sz w:val="16"/>
          <w:szCs w:val="16"/>
        </w:rPr>
        <w:t>（</w:t>
      </w:r>
      <w:r w:rsidRPr="000D4F2E">
        <w:rPr>
          <w:rFonts w:ascii="宋体" w:hAnsi="宋体" w:cs="宋体"/>
          <w:kern w:val="0"/>
          <w:sz w:val="16"/>
          <w:szCs w:val="16"/>
        </w:rPr>
        <w:t>B</w:t>
      </w:r>
      <w:r w:rsidRPr="000D4F2E">
        <w:rPr>
          <w:rFonts w:ascii="宋体" w:hAnsi="宋体" w:cs="宋体"/>
          <w:kern w:val="0"/>
          <w:sz w:val="16"/>
          <w:szCs w:val="16"/>
        </w:rPr>
        <w:t>）分支结构</w:t>
      </w:r>
      <w:r w:rsidRPr="000D4F2E">
        <w:rPr>
          <w:rFonts w:ascii="宋体" w:hAnsi="宋体" w:cs="宋体"/>
          <w:kern w:val="0"/>
          <w:sz w:val="16"/>
          <w:szCs w:val="16"/>
        </w:rPr>
        <w:t xml:space="preserve">  </w:t>
      </w:r>
      <w:r w:rsidRPr="000D4F2E">
        <w:rPr>
          <w:rFonts w:ascii="宋体" w:hAnsi="宋体" w:cs="宋体"/>
          <w:kern w:val="0"/>
          <w:sz w:val="16"/>
          <w:szCs w:val="16"/>
        </w:rPr>
        <w:t>（</w:t>
      </w:r>
      <w:r w:rsidRPr="000D4F2E">
        <w:rPr>
          <w:rFonts w:ascii="宋体" w:hAnsi="宋体" w:cs="宋体"/>
          <w:kern w:val="0"/>
          <w:sz w:val="16"/>
          <w:szCs w:val="16"/>
        </w:rPr>
        <w:t>C</w:t>
      </w:r>
      <w:r w:rsidRPr="000D4F2E">
        <w:rPr>
          <w:rFonts w:ascii="宋体" w:hAnsi="宋体" w:cs="宋体"/>
          <w:kern w:val="0"/>
          <w:sz w:val="16"/>
          <w:szCs w:val="16"/>
        </w:rPr>
        <w:t>）顺序结构</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16. </w:t>
      </w:r>
      <w:r w:rsidRPr="000D4F2E">
        <w:rPr>
          <w:rFonts w:ascii="宋体" w:hAnsi="宋体" w:cs="宋体"/>
          <w:kern w:val="0"/>
          <w:sz w:val="16"/>
          <w:szCs w:val="16"/>
        </w:rPr>
        <w:t>设有对象</w:t>
      </w:r>
      <w:r w:rsidRPr="000D4F2E">
        <w:rPr>
          <w:rFonts w:ascii="宋体" w:hAnsi="宋体" w:cs="宋体"/>
          <w:kern w:val="0"/>
          <w:sz w:val="16"/>
          <w:szCs w:val="16"/>
        </w:rPr>
        <w:t>x</w:t>
      </w:r>
      <w:r w:rsidRPr="000D4F2E">
        <w:rPr>
          <w:rFonts w:ascii="宋体" w:hAnsi="宋体" w:cs="宋体"/>
          <w:kern w:val="0"/>
          <w:sz w:val="16"/>
          <w:szCs w:val="16"/>
        </w:rPr>
        <w:t>具有属性</w:t>
      </w:r>
      <w:r w:rsidRPr="000D4F2E">
        <w:rPr>
          <w:rFonts w:ascii="宋体" w:hAnsi="宋体" w:cs="宋体"/>
          <w:kern w:val="0"/>
          <w:sz w:val="16"/>
          <w:szCs w:val="16"/>
        </w:rPr>
        <w:t>a</w:t>
      </w:r>
      <w:r w:rsidRPr="000D4F2E">
        <w:rPr>
          <w:rFonts w:ascii="宋体" w:hAnsi="宋体" w:cs="宋体"/>
          <w:kern w:val="0"/>
          <w:sz w:val="16"/>
          <w:szCs w:val="16"/>
        </w:rPr>
        <w:t>则访问该属性的方法为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kern w:val="0"/>
          <w:sz w:val="16"/>
          <w:szCs w:val="16"/>
        </w:rPr>
        <w:t>A</w:t>
      </w:r>
      <w:r w:rsidRPr="000D4F2E">
        <w:rPr>
          <w:rFonts w:ascii="宋体" w:hAnsi="宋体" w:cs="宋体"/>
          <w:kern w:val="0"/>
          <w:sz w:val="16"/>
          <w:szCs w:val="16"/>
        </w:rPr>
        <w:t>）</w:t>
      </w:r>
      <w:r w:rsidRPr="000D4F2E">
        <w:rPr>
          <w:rFonts w:ascii="宋体" w:hAnsi="宋体" w:cs="宋体"/>
          <w:kern w:val="0"/>
          <w:sz w:val="16"/>
          <w:szCs w:val="16"/>
        </w:rPr>
        <w:t xml:space="preserve">a.x  </w:t>
      </w:r>
      <w:r w:rsidRPr="000D4F2E">
        <w:rPr>
          <w:rFonts w:ascii="宋体" w:hAnsi="宋体" w:cs="宋体"/>
          <w:kern w:val="0"/>
          <w:sz w:val="16"/>
          <w:szCs w:val="16"/>
        </w:rPr>
        <w:t>（</w:t>
      </w:r>
      <w:r w:rsidRPr="000D4F2E">
        <w:rPr>
          <w:rFonts w:ascii="宋体" w:hAnsi="宋体" w:cs="宋体"/>
          <w:kern w:val="0"/>
          <w:sz w:val="16"/>
          <w:szCs w:val="16"/>
        </w:rPr>
        <w:t>B</w:t>
      </w:r>
      <w:r w:rsidRPr="000D4F2E">
        <w:rPr>
          <w:rFonts w:ascii="宋体" w:hAnsi="宋体" w:cs="宋体"/>
          <w:kern w:val="0"/>
          <w:sz w:val="16"/>
          <w:szCs w:val="16"/>
        </w:rPr>
        <w:t>）</w:t>
      </w:r>
      <w:r w:rsidRPr="000D4F2E">
        <w:rPr>
          <w:rFonts w:ascii="宋体" w:hAnsi="宋体" w:cs="宋体"/>
          <w:kern w:val="0"/>
          <w:sz w:val="16"/>
          <w:szCs w:val="16"/>
        </w:rPr>
        <w:t xml:space="preserve">a.x()  </w:t>
      </w:r>
      <w:r w:rsidRPr="000D4F2E">
        <w:rPr>
          <w:rFonts w:ascii="宋体" w:hAnsi="宋体" w:cs="宋体"/>
          <w:kern w:val="0"/>
          <w:sz w:val="16"/>
          <w:szCs w:val="16"/>
        </w:rPr>
        <w:t>（</w:t>
      </w:r>
      <w:r w:rsidRPr="000D4F2E">
        <w:rPr>
          <w:rFonts w:ascii="宋体" w:hAnsi="宋体" w:cs="宋体"/>
          <w:kern w:val="0"/>
          <w:sz w:val="16"/>
          <w:szCs w:val="16"/>
        </w:rPr>
        <w:t>C</w:t>
      </w:r>
      <w:r w:rsidRPr="000D4F2E">
        <w:rPr>
          <w:rFonts w:ascii="宋体" w:hAnsi="宋体" w:cs="宋体"/>
          <w:kern w:val="0"/>
          <w:sz w:val="16"/>
          <w:szCs w:val="16"/>
        </w:rPr>
        <w:t>）</w:t>
      </w:r>
      <w:r w:rsidRPr="000D4F2E">
        <w:rPr>
          <w:rFonts w:ascii="宋体" w:hAnsi="宋体" w:cs="宋体"/>
          <w:kern w:val="0"/>
          <w:sz w:val="16"/>
          <w:szCs w:val="16"/>
        </w:rPr>
        <w:t xml:space="preserve">x.a  </w:t>
      </w:r>
      <w:r w:rsidRPr="000D4F2E">
        <w:rPr>
          <w:rFonts w:ascii="宋体" w:hAnsi="宋体" w:cs="宋体"/>
          <w:kern w:val="0"/>
          <w:sz w:val="16"/>
          <w:szCs w:val="16"/>
        </w:rPr>
        <w:t>（</w:t>
      </w:r>
      <w:r w:rsidRPr="000D4F2E">
        <w:rPr>
          <w:rFonts w:ascii="宋体" w:hAnsi="宋体" w:cs="宋体"/>
          <w:kern w:val="0"/>
          <w:sz w:val="16"/>
          <w:szCs w:val="16"/>
        </w:rPr>
        <w:t>D</w:t>
      </w:r>
      <w:r w:rsidRPr="000D4F2E">
        <w:rPr>
          <w:rFonts w:ascii="宋体" w:hAnsi="宋体" w:cs="宋体"/>
          <w:kern w:val="0"/>
          <w:sz w:val="16"/>
          <w:szCs w:val="16"/>
        </w:rPr>
        <w:t>）</w:t>
      </w:r>
      <w:r w:rsidRPr="000D4F2E">
        <w:rPr>
          <w:rFonts w:ascii="宋体" w:hAnsi="宋体" w:cs="宋体"/>
          <w:kern w:val="0"/>
          <w:sz w:val="16"/>
          <w:szCs w:val="16"/>
        </w:rPr>
        <w:t>x.a()</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17. System.out.print(12+3)</w:t>
      </w:r>
      <w:r w:rsidRPr="000D4F2E">
        <w:rPr>
          <w:rFonts w:ascii="宋体" w:hAnsi="宋体" w:cs="宋体"/>
          <w:kern w:val="0"/>
          <w:sz w:val="16"/>
          <w:szCs w:val="16"/>
        </w:rPr>
        <w:t>的输出结果是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(A)15   (B)123   (C</w:t>
      </w:r>
      <w:r w:rsidRPr="000D4F2E">
        <w:rPr>
          <w:rFonts w:ascii="宋体" w:hAnsi="宋体" w:cs="宋体"/>
          <w:kern w:val="0"/>
          <w:sz w:val="16"/>
          <w:szCs w:val="16"/>
        </w:rPr>
        <w:t>)”123 ”    (D)”15”</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 xml:space="preserve">18. </w:t>
      </w:r>
      <w:r w:rsidRPr="000D4F2E">
        <w:rPr>
          <w:rFonts w:ascii="宋体" w:hAnsi="宋体" w:cs="宋体"/>
          <w:kern w:val="0"/>
          <w:sz w:val="16"/>
          <w:szCs w:val="16"/>
        </w:rPr>
        <w:t>在</w:t>
      </w:r>
      <w:r w:rsidRPr="000D4F2E">
        <w:rPr>
          <w:rFonts w:ascii="宋体" w:hAnsi="宋体" w:cs="宋体"/>
          <w:kern w:val="0"/>
          <w:sz w:val="16"/>
          <w:szCs w:val="16"/>
        </w:rPr>
        <w:t>java</w:t>
      </w:r>
      <w:r w:rsidRPr="000D4F2E">
        <w:rPr>
          <w:rFonts w:ascii="宋体" w:hAnsi="宋体" w:cs="宋体"/>
          <w:kern w:val="0"/>
          <w:sz w:val="16"/>
          <w:szCs w:val="16"/>
        </w:rPr>
        <w:t>语言中，只有整型数据才能进行的运算是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  *    (B)  /    (C)  %    (D)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19.. </w:t>
      </w:r>
      <w:r w:rsidRPr="000D4F2E">
        <w:rPr>
          <w:rFonts w:ascii="宋体" w:hAnsi="宋体" w:cs="宋体"/>
          <w:kern w:val="0"/>
          <w:sz w:val="16"/>
          <w:szCs w:val="16"/>
        </w:rPr>
        <w:t>看以下程序：</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boolean a=false;</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boolean b=true;</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boolean c=(a&amp;&amp;b)&amp;&amp;(!b)</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int result=c= =false?1:2;</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这段程序执行完后，</w:t>
      </w:r>
      <w:r w:rsidRPr="000D4F2E">
        <w:rPr>
          <w:rFonts w:ascii="宋体" w:hAnsi="宋体" w:cs="宋体"/>
          <w:kern w:val="0"/>
          <w:sz w:val="16"/>
          <w:szCs w:val="16"/>
        </w:rPr>
        <w:t>c</w:t>
      </w:r>
      <w:r w:rsidRPr="000D4F2E">
        <w:rPr>
          <w:rFonts w:ascii="宋体" w:hAnsi="宋体" w:cs="宋体"/>
          <w:kern w:val="0"/>
          <w:sz w:val="16"/>
          <w:szCs w:val="16"/>
        </w:rPr>
        <w:t>与</w:t>
      </w:r>
      <w:r w:rsidRPr="000D4F2E">
        <w:rPr>
          <w:rFonts w:ascii="宋体" w:hAnsi="宋体" w:cs="宋体"/>
          <w:kern w:val="0"/>
          <w:sz w:val="16"/>
          <w:szCs w:val="16"/>
        </w:rPr>
        <w:t>result</w:t>
      </w:r>
      <w:r w:rsidRPr="000D4F2E">
        <w:rPr>
          <w:rFonts w:ascii="宋体" w:hAnsi="宋体" w:cs="宋体"/>
          <w:kern w:val="0"/>
          <w:sz w:val="16"/>
          <w:szCs w:val="16"/>
        </w:rPr>
        <w:t>的值是</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 c=false;result=1; (B)c=tru</w:t>
      </w:r>
      <w:r w:rsidRPr="000D4F2E">
        <w:rPr>
          <w:rFonts w:ascii="宋体" w:hAnsi="宋体" w:cs="宋体"/>
          <w:kern w:val="0"/>
          <w:sz w:val="16"/>
          <w:szCs w:val="16"/>
        </w:rPr>
        <w:t>e;result=2; (C)c=true;result=1; (D)c=false;result=2;</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20. </w:t>
      </w:r>
      <w:r w:rsidRPr="000D4F2E">
        <w:rPr>
          <w:rFonts w:ascii="宋体" w:hAnsi="宋体" w:cs="宋体"/>
          <w:kern w:val="0"/>
          <w:sz w:val="16"/>
          <w:szCs w:val="16"/>
        </w:rPr>
        <w:t>用</w:t>
      </w:r>
      <w:r w:rsidRPr="000D4F2E">
        <w:rPr>
          <w:rFonts w:ascii="宋体" w:hAnsi="宋体" w:cs="宋体"/>
          <w:kern w:val="0"/>
          <w:sz w:val="16"/>
          <w:szCs w:val="16"/>
        </w:rPr>
        <w:t>public</w:t>
      </w:r>
      <w:r w:rsidRPr="000D4F2E">
        <w:rPr>
          <w:rFonts w:ascii="宋体" w:hAnsi="宋体" w:cs="宋体"/>
          <w:kern w:val="0"/>
          <w:sz w:val="16"/>
          <w:szCs w:val="16"/>
        </w:rPr>
        <w:t>修饰的类称为</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w:t>
      </w:r>
      <w:r w:rsidRPr="000D4F2E">
        <w:rPr>
          <w:rFonts w:ascii="宋体" w:hAnsi="宋体" w:cs="宋体"/>
          <w:kern w:val="0"/>
          <w:sz w:val="16"/>
          <w:szCs w:val="16"/>
        </w:rPr>
        <w:t>静态类</w:t>
      </w:r>
      <w:r w:rsidRPr="000D4F2E">
        <w:rPr>
          <w:rFonts w:ascii="宋体" w:hAnsi="宋体" w:cs="宋体"/>
          <w:kern w:val="0"/>
          <w:sz w:val="16"/>
          <w:szCs w:val="16"/>
        </w:rPr>
        <w:t>   (B)</w:t>
      </w:r>
      <w:r w:rsidRPr="000D4F2E">
        <w:rPr>
          <w:rFonts w:ascii="宋体" w:hAnsi="宋体" w:cs="宋体"/>
          <w:kern w:val="0"/>
          <w:sz w:val="16"/>
          <w:szCs w:val="16"/>
        </w:rPr>
        <w:t>抽象类</w:t>
      </w:r>
      <w:r w:rsidRPr="000D4F2E">
        <w:rPr>
          <w:rFonts w:ascii="宋体" w:hAnsi="宋体" w:cs="宋体"/>
          <w:kern w:val="0"/>
          <w:sz w:val="16"/>
          <w:szCs w:val="16"/>
        </w:rPr>
        <w:t>   (C)</w:t>
      </w:r>
      <w:r w:rsidRPr="000D4F2E">
        <w:rPr>
          <w:rFonts w:ascii="宋体" w:hAnsi="宋体" w:cs="宋体"/>
          <w:kern w:val="0"/>
          <w:sz w:val="16"/>
          <w:szCs w:val="16"/>
        </w:rPr>
        <w:t>最终类</w:t>
      </w:r>
      <w:r w:rsidRPr="000D4F2E">
        <w:rPr>
          <w:rFonts w:ascii="宋体" w:hAnsi="宋体" w:cs="宋体"/>
          <w:kern w:val="0"/>
          <w:sz w:val="16"/>
          <w:szCs w:val="16"/>
        </w:rPr>
        <w:t>   (D)</w:t>
      </w:r>
      <w:r w:rsidRPr="000D4F2E">
        <w:rPr>
          <w:rFonts w:ascii="宋体" w:hAnsi="宋体" w:cs="宋体"/>
          <w:kern w:val="0"/>
          <w:sz w:val="16"/>
          <w:szCs w:val="16"/>
        </w:rPr>
        <w:t>公有类</w:t>
      </w: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b/>
          <w:bCs/>
          <w:kern w:val="0"/>
          <w:sz w:val="16"/>
          <w:szCs w:val="16"/>
        </w:rPr>
        <w:t>三、填空题（共</w:t>
      </w:r>
      <w:r w:rsidRPr="000D4F2E">
        <w:rPr>
          <w:rFonts w:ascii="宋体" w:hAnsi="宋体" w:cs="宋体"/>
          <w:b/>
          <w:bCs/>
          <w:kern w:val="0"/>
          <w:sz w:val="16"/>
          <w:szCs w:val="16"/>
        </w:rPr>
        <w:t>14</w:t>
      </w:r>
      <w:r w:rsidRPr="000D4F2E">
        <w:rPr>
          <w:rFonts w:ascii="宋体" w:hAnsi="宋体" w:cs="宋体"/>
          <w:b/>
          <w:bCs/>
          <w:kern w:val="0"/>
          <w:sz w:val="16"/>
          <w:szCs w:val="16"/>
        </w:rPr>
        <w:t>题，每空</w:t>
      </w:r>
      <w:r w:rsidRPr="000D4F2E">
        <w:rPr>
          <w:rFonts w:ascii="宋体" w:hAnsi="宋体" w:cs="宋体"/>
          <w:b/>
          <w:bCs/>
          <w:kern w:val="0"/>
          <w:sz w:val="16"/>
          <w:szCs w:val="16"/>
        </w:rPr>
        <w:t>1</w:t>
      </w:r>
      <w:r w:rsidRPr="000D4F2E">
        <w:rPr>
          <w:rFonts w:ascii="宋体" w:hAnsi="宋体" w:cs="宋体"/>
          <w:b/>
          <w:bCs/>
          <w:kern w:val="0"/>
          <w:sz w:val="16"/>
          <w:szCs w:val="16"/>
        </w:rPr>
        <w:t>分，共</w:t>
      </w:r>
      <w:r w:rsidRPr="000D4F2E">
        <w:rPr>
          <w:rFonts w:ascii="宋体" w:hAnsi="宋体" w:cs="宋体"/>
          <w:b/>
          <w:bCs/>
          <w:kern w:val="0"/>
          <w:sz w:val="16"/>
          <w:szCs w:val="16"/>
        </w:rPr>
        <w:t>20</w:t>
      </w:r>
      <w:r w:rsidRPr="000D4F2E">
        <w:rPr>
          <w:rFonts w:ascii="宋体" w:hAnsi="宋体" w:cs="宋体"/>
          <w:b/>
          <w:bCs/>
          <w:kern w:val="0"/>
          <w:sz w:val="16"/>
          <w:szCs w:val="16"/>
        </w:rPr>
        <w:t>分，占</w:t>
      </w:r>
      <w:r w:rsidRPr="000D4F2E">
        <w:rPr>
          <w:rFonts w:ascii="宋体" w:hAnsi="宋体" w:cs="宋体"/>
          <w:b/>
          <w:bCs/>
          <w:kern w:val="0"/>
          <w:sz w:val="16"/>
          <w:szCs w:val="16"/>
        </w:rPr>
        <w:t>20%</w:t>
      </w:r>
      <w:r w:rsidRPr="000D4F2E">
        <w:rPr>
          <w:rFonts w:ascii="宋体" w:hAnsi="宋体" w:cs="宋体"/>
          <w:b/>
          <w:bCs/>
          <w:kern w:val="0"/>
          <w:sz w:val="16"/>
          <w:szCs w:val="16"/>
        </w:rPr>
        <w:t>）</w:t>
      </w:r>
      <w:r w:rsidRPr="000D4F2E">
        <w:rPr>
          <w:rFonts w:ascii="宋体" w:hAnsi="宋体" w:cs="宋体"/>
          <w:b/>
          <w:bCs/>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 </w:t>
      </w:r>
      <w:r w:rsidRPr="000D4F2E">
        <w:rPr>
          <w:rFonts w:ascii="宋体" w:hAnsi="宋体" w:cs="宋体"/>
          <w:kern w:val="0"/>
          <w:sz w:val="16"/>
          <w:szCs w:val="16"/>
        </w:rPr>
        <w:t>面向程序设计中的对象用</w:t>
      </w:r>
      <w:r w:rsidRPr="000D4F2E">
        <w:rPr>
          <w:rFonts w:ascii="宋体" w:hAnsi="宋体" w:cs="宋体"/>
          <w:kern w:val="0"/>
          <w:sz w:val="16"/>
          <w:szCs w:val="16"/>
        </w:rPr>
        <w:t>__________</w:t>
      </w:r>
      <w:r w:rsidRPr="000D4F2E">
        <w:rPr>
          <w:rFonts w:ascii="宋体" w:hAnsi="宋体" w:cs="宋体"/>
          <w:kern w:val="0"/>
          <w:sz w:val="16"/>
          <w:szCs w:val="16"/>
        </w:rPr>
        <w:t>表示其属性；用</w:t>
      </w:r>
      <w:r w:rsidRPr="000D4F2E">
        <w:rPr>
          <w:rFonts w:ascii="宋体" w:hAnsi="宋体" w:cs="宋体"/>
          <w:kern w:val="0"/>
          <w:sz w:val="16"/>
          <w:szCs w:val="16"/>
        </w:rPr>
        <w:t>_______</w:t>
      </w:r>
      <w:r w:rsidRPr="000D4F2E">
        <w:rPr>
          <w:rFonts w:ascii="宋体" w:hAnsi="宋体" w:cs="宋体"/>
          <w:kern w:val="0"/>
          <w:sz w:val="16"/>
          <w:szCs w:val="16"/>
        </w:rPr>
        <w:t>描述其行为。</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2. </w:t>
      </w:r>
      <w:r w:rsidRPr="000D4F2E">
        <w:rPr>
          <w:rFonts w:ascii="宋体" w:hAnsi="宋体" w:cs="宋体"/>
          <w:kern w:val="0"/>
          <w:sz w:val="16"/>
          <w:szCs w:val="16"/>
        </w:rPr>
        <w:t>若</w:t>
      </w:r>
      <w:r w:rsidRPr="000D4F2E">
        <w:rPr>
          <w:rFonts w:ascii="宋体" w:hAnsi="宋体" w:cs="宋体"/>
          <w:kern w:val="0"/>
          <w:sz w:val="16"/>
          <w:szCs w:val="16"/>
        </w:rPr>
        <w:t>x = 5</w:t>
      </w:r>
      <w:r w:rsidRPr="000D4F2E">
        <w:rPr>
          <w:rFonts w:ascii="宋体" w:hAnsi="宋体" w:cs="宋体"/>
          <w:kern w:val="0"/>
          <w:sz w:val="16"/>
          <w:szCs w:val="16"/>
        </w:rPr>
        <w:t>，</w:t>
      </w:r>
      <w:r w:rsidRPr="000D4F2E">
        <w:rPr>
          <w:rFonts w:ascii="宋体" w:hAnsi="宋体" w:cs="宋体"/>
          <w:kern w:val="0"/>
          <w:sz w:val="16"/>
          <w:szCs w:val="16"/>
        </w:rPr>
        <w:t>y = 10</w:t>
      </w:r>
      <w:r w:rsidRPr="000D4F2E">
        <w:rPr>
          <w:rFonts w:ascii="宋体" w:hAnsi="宋体" w:cs="宋体"/>
          <w:kern w:val="0"/>
          <w:sz w:val="16"/>
          <w:szCs w:val="16"/>
        </w:rPr>
        <w:t>，则</w:t>
      </w:r>
      <w:r w:rsidRPr="000D4F2E">
        <w:rPr>
          <w:rFonts w:ascii="宋体" w:hAnsi="宋体" w:cs="宋体"/>
          <w:kern w:val="0"/>
          <w:sz w:val="16"/>
          <w:szCs w:val="16"/>
        </w:rPr>
        <w:t>x &lt; y</w:t>
      </w:r>
      <w:r w:rsidRPr="000D4F2E">
        <w:rPr>
          <w:rFonts w:ascii="宋体" w:hAnsi="宋体" w:cs="宋体"/>
          <w:kern w:val="0"/>
          <w:sz w:val="16"/>
          <w:szCs w:val="16"/>
        </w:rPr>
        <w:t>和</w:t>
      </w:r>
      <w:r w:rsidRPr="000D4F2E">
        <w:rPr>
          <w:rFonts w:ascii="宋体" w:hAnsi="宋体" w:cs="宋体"/>
          <w:kern w:val="0"/>
          <w:sz w:val="16"/>
          <w:szCs w:val="16"/>
        </w:rPr>
        <w:t>x &gt;= y</w:t>
      </w:r>
      <w:r w:rsidRPr="000D4F2E">
        <w:rPr>
          <w:rFonts w:ascii="宋体" w:hAnsi="宋体" w:cs="宋体"/>
          <w:kern w:val="0"/>
          <w:sz w:val="16"/>
          <w:szCs w:val="16"/>
        </w:rPr>
        <w:t>的逻辑值分别为</w:t>
      </w:r>
      <w:r w:rsidRPr="000D4F2E">
        <w:rPr>
          <w:rFonts w:ascii="宋体" w:hAnsi="宋体" w:cs="宋体"/>
          <w:kern w:val="0"/>
          <w:sz w:val="16"/>
          <w:szCs w:val="16"/>
        </w:rPr>
        <w:t>__________</w:t>
      </w:r>
      <w:r w:rsidRPr="000D4F2E">
        <w:rPr>
          <w:rFonts w:ascii="宋体" w:hAnsi="宋体" w:cs="宋体"/>
          <w:kern w:val="0"/>
          <w:sz w:val="16"/>
          <w:szCs w:val="16"/>
        </w:rPr>
        <w:t>和</w:t>
      </w:r>
      <w:r w:rsidRPr="000D4F2E">
        <w:rPr>
          <w:rFonts w:ascii="宋体" w:hAnsi="宋体" w:cs="宋体"/>
          <w:kern w:val="0"/>
          <w:sz w:val="16"/>
          <w:szCs w:val="16"/>
        </w:rPr>
        <w:t>__________</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3. </w:t>
      </w:r>
      <w:r w:rsidRPr="000D4F2E">
        <w:rPr>
          <w:rFonts w:ascii="宋体" w:hAnsi="宋体" w:cs="宋体"/>
          <w:kern w:val="0"/>
          <w:sz w:val="16"/>
          <w:szCs w:val="16"/>
        </w:rPr>
        <w:t>在类中可以</w:t>
      </w:r>
      <w:r w:rsidRPr="000D4F2E">
        <w:rPr>
          <w:rFonts w:ascii="宋体" w:hAnsi="宋体" w:cs="宋体"/>
          <w:kern w:val="0"/>
          <w:sz w:val="16"/>
          <w:szCs w:val="16"/>
        </w:rPr>
        <w:t>定义多个具有相同名称、但参数不同的方法，该做法称为</w:t>
      </w:r>
      <w:r w:rsidRPr="000D4F2E">
        <w:rPr>
          <w:rFonts w:ascii="宋体" w:hAnsi="宋体" w:cs="宋体"/>
          <w:kern w:val="0"/>
          <w:sz w:val="16"/>
          <w:szCs w:val="16"/>
        </w:rPr>
        <w:t>___________</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4. </w:t>
      </w:r>
      <w:r w:rsidRPr="000D4F2E">
        <w:rPr>
          <w:rFonts w:ascii="宋体" w:hAnsi="宋体" w:cs="宋体"/>
          <w:kern w:val="0"/>
          <w:sz w:val="16"/>
          <w:szCs w:val="16"/>
        </w:rPr>
        <w:t>数学中的</w:t>
      </w:r>
      <w:r w:rsidRPr="000D4F2E">
        <w:rPr>
          <w:rFonts w:ascii="宋体" w:hAnsi="宋体" w:cs="宋体"/>
          <w:kern w:val="0"/>
          <w:sz w:val="16"/>
          <w:szCs w:val="16"/>
        </w:rPr>
        <w:t>x</w:t>
      </w:r>
      <w:r w:rsidRPr="000D4F2E">
        <w:rPr>
          <w:rFonts w:ascii="宋体" w:hAnsi="宋体" w:cs="宋体"/>
          <w:kern w:val="0"/>
          <w:sz w:val="16"/>
          <w:szCs w:val="16"/>
        </w:rPr>
        <w:t>变量值范围是</w:t>
      </w:r>
      <w:r w:rsidRPr="000D4F2E">
        <w:rPr>
          <w:rFonts w:ascii="宋体" w:hAnsi="宋体" w:cs="宋体"/>
          <w:kern w:val="0"/>
          <w:sz w:val="16"/>
          <w:szCs w:val="16"/>
        </w:rPr>
        <w:t>[-3,5]</w:t>
      </w:r>
      <w:r w:rsidRPr="000D4F2E">
        <w:rPr>
          <w:rFonts w:ascii="宋体" w:hAnsi="宋体" w:cs="宋体"/>
          <w:kern w:val="0"/>
          <w:sz w:val="16"/>
          <w:szCs w:val="16"/>
        </w:rPr>
        <w:t>，那么在</w:t>
      </w:r>
      <w:r w:rsidRPr="000D4F2E">
        <w:rPr>
          <w:rFonts w:ascii="宋体" w:hAnsi="宋体" w:cs="宋体"/>
          <w:kern w:val="0"/>
          <w:sz w:val="16"/>
          <w:szCs w:val="16"/>
        </w:rPr>
        <w:t>java</w:t>
      </w:r>
      <w:r w:rsidRPr="000D4F2E">
        <w:rPr>
          <w:rFonts w:ascii="宋体" w:hAnsi="宋体" w:cs="宋体"/>
          <w:kern w:val="0"/>
          <w:sz w:val="16"/>
          <w:szCs w:val="16"/>
        </w:rPr>
        <w:t>程序中应该表示成</w:t>
      </w:r>
      <w:r w:rsidRPr="000D4F2E">
        <w:rPr>
          <w:rFonts w:ascii="宋体" w:hAnsi="宋体" w:cs="宋体"/>
          <w:kern w:val="0"/>
          <w:sz w:val="16"/>
          <w:szCs w:val="16"/>
        </w:rPr>
        <w:t xml:space="preserve"> </w:t>
      </w:r>
      <w:r w:rsidRPr="000D4F2E">
        <w:rPr>
          <w:rFonts w:ascii="宋体" w:hAnsi="宋体" w:cs="宋体"/>
          <w:kern w:val="0"/>
          <w:sz w:val="16"/>
          <w:szCs w:val="16"/>
          <w:u w:val="single"/>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w:t>
      </w:r>
      <w:r w:rsidRPr="000D4F2E">
        <w:rPr>
          <w:rFonts w:ascii="宋体" w:hAnsi="宋体" w:cs="宋体"/>
          <w:kern w:val="0"/>
          <w:sz w:val="16"/>
          <w:szCs w:val="16"/>
        </w:rPr>
        <w:t>若范围是</w:t>
      </w:r>
      <w:r w:rsidRPr="000D4F2E">
        <w:rPr>
          <w:rFonts w:ascii="宋体" w:hAnsi="宋体" w:cs="宋体"/>
          <w:kern w:val="0"/>
          <w:sz w:val="16"/>
          <w:szCs w:val="16"/>
        </w:rPr>
        <w:t>[-∞,3]</w:t>
      </w:r>
      <w:r w:rsidRPr="000D4F2E">
        <w:rPr>
          <w:rFonts w:ascii="宋体" w:hAnsi="宋体" w:cs="宋体"/>
          <w:kern w:val="0"/>
          <w:sz w:val="16"/>
          <w:szCs w:val="16"/>
        </w:rPr>
        <w:t>和</w:t>
      </w:r>
      <w:r w:rsidRPr="000D4F2E">
        <w:rPr>
          <w:rFonts w:ascii="宋体" w:hAnsi="宋体" w:cs="宋体"/>
          <w:kern w:val="0"/>
          <w:sz w:val="16"/>
          <w:szCs w:val="16"/>
        </w:rPr>
        <w:t>[8,+∞]</w:t>
      </w:r>
      <w:r w:rsidRPr="000D4F2E">
        <w:rPr>
          <w:rFonts w:ascii="宋体" w:hAnsi="宋体" w:cs="宋体"/>
          <w:kern w:val="0"/>
          <w:sz w:val="16"/>
          <w:szCs w:val="16"/>
        </w:rPr>
        <w:t>，则表示成</w:t>
      </w:r>
      <w:r w:rsidRPr="000D4F2E">
        <w:rPr>
          <w:rFonts w:ascii="宋体" w:hAnsi="宋体" w:cs="宋体"/>
          <w:kern w:val="0"/>
          <w:sz w:val="16"/>
          <w:szCs w:val="16"/>
          <w:u w:val="single"/>
        </w:rPr>
        <w:t>                   </w:t>
      </w:r>
      <w:r w:rsidRPr="000D4F2E">
        <w:rPr>
          <w:rFonts w:ascii="宋体" w:hAnsi="宋体" w:cs="宋体"/>
          <w:kern w:val="0"/>
          <w:sz w:val="16"/>
          <w:szCs w:val="16"/>
        </w:rPr>
        <w:t xml:space="preserve">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5.  </w:t>
      </w:r>
      <w:r w:rsidRPr="000D4F2E">
        <w:rPr>
          <w:rFonts w:ascii="宋体" w:hAnsi="宋体" w:cs="宋体"/>
          <w:kern w:val="0"/>
          <w:sz w:val="16"/>
          <w:szCs w:val="16"/>
          <w:u w:val="single"/>
        </w:rPr>
        <w:t>           </w:t>
      </w:r>
      <w:r w:rsidRPr="000D4F2E">
        <w:rPr>
          <w:rFonts w:ascii="宋体" w:hAnsi="宋体" w:cs="宋体"/>
          <w:kern w:val="0"/>
          <w:sz w:val="16"/>
          <w:szCs w:val="16"/>
        </w:rPr>
        <w:t>方法是一种仅有方法头，没有具体方法体和操作实现的方法，该方法必须在抽象类之中定义。</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6. System.out.println(015)</w:t>
      </w:r>
      <w:r w:rsidRPr="000D4F2E">
        <w:rPr>
          <w:rFonts w:ascii="宋体" w:hAnsi="宋体" w:cs="宋体"/>
          <w:kern w:val="0"/>
          <w:sz w:val="16"/>
          <w:szCs w:val="16"/>
        </w:rPr>
        <w:t>的结果是</w:t>
      </w:r>
      <w:r w:rsidRPr="000D4F2E">
        <w:rPr>
          <w:rFonts w:ascii="宋体" w:hAnsi="宋体" w:cs="宋体"/>
          <w:kern w:val="0"/>
          <w:sz w:val="16"/>
          <w:szCs w:val="16"/>
        </w:rPr>
        <w:t>__________</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7. </w:t>
      </w:r>
      <w:r w:rsidRPr="000D4F2E">
        <w:rPr>
          <w:rFonts w:ascii="宋体" w:hAnsi="宋体" w:cs="宋体"/>
          <w:kern w:val="0"/>
          <w:sz w:val="16"/>
          <w:szCs w:val="16"/>
        </w:rPr>
        <w:t>省略访问修饰符的类只能被</w:t>
      </w:r>
      <w:r w:rsidRPr="000D4F2E">
        <w:rPr>
          <w:rFonts w:ascii="宋体" w:hAnsi="宋体" w:cs="宋体"/>
          <w:kern w:val="0"/>
          <w:sz w:val="16"/>
          <w:szCs w:val="16"/>
        </w:rPr>
        <w:t>____</w:t>
      </w:r>
      <w:r w:rsidRPr="000D4F2E">
        <w:rPr>
          <w:rFonts w:ascii="宋体" w:hAnsi="宋体" w:cs="宋体"/>
          <w:kern w:val="0"/>
          <w:sz w:val="16"/>
          <w:szCs w:val="16"/>
        </w:rPr>
        <w:t>_______</w:t>
      </w:r>
      <w:r w:rsidRPr="000D4F2E">
        <w:rPr>
          <w:rFonts w:ascii="宋体" w:hAnsi="宋体" w:cs="宋体"/>
          <w:kern w:val="0"/>
          <w:sz w:val="16"/>
          <w:szCs w:val="16"/>
        </w:rPr>
        <w:t>中的类使用，称之具有</w:t>
      </w:r>
      <w:r w:rsidRPr="000D4F2E">
        <w:rPr>
          <w:rFonts w:ascii="宋体" w:hAnsi="宋体" w:cs="宋体"/>
          <w:kern w:val="0"/>
          <w:sz w:val="16"/>
          <w:szCs w:val="16"/>
        </w:rPr>
        <w:t>______</w:t>
      </w:r>
      <w:r w:rsidRPr="000D4F2E">
        <w:rPr>
          <w:rFonts w:ascii="宋体" w:hAnsi="宋体" w:cs="宋体"/>
          <w:kern w:val="0"/>
          <w:sz w:val="16"/>
          <w:szCs w:val="16"/>
        </w:rPr>
        <w:t>访问特性。</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8. </w:t>
      </w:r>
      <w:r w:rsidRPr="000D4F2E">
        <w:rPr>
          <w:rFonts w:ascii="宋体" w:hAnsi="宋体" w:cs="宋体"/>
          <w:kern w:val="0"/>
          <w:sz w:val="16"/>
          <w:szCs w:val="16"/>
        </w:rPr>
        <w:t>如果子类定义的成员变量与父类的成员变量同名，要表明使用子类的成员变量，可以在成员变量前加上关键字</w:t>
      </w:r>
      <w:r w:rsidRPr="000D4F2E">
        <w:rPr>
          <w:rFonts w:ascii="宋体" w:hAnsi="宋体" w:cs="宋体"/>
          <w:kern w:val="0"/>
          <w:sz w:val="16"/>
          <w:szCs w:val="16"/>
          <w:u w:val="single"/>
        </w:rPr>
        <w:t>         </w:t>
      </w:r>
      <w:r w:rsidRPr="000D4F2E">
        <w:rPr>
          <w:rFonts w:ascii="宋体" w:hAnsi="宋体" w:cs="宋体"/>
          <w:kern w:val="0"/>
          <w:sz w:val="16"/>
          <w:szCs w:val="16"/>
        </w:rPr>
        <w:t xml:space="preserve">  </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 xml:space="preserve">9. </w:t>
      </w:r>
      <w:r w:rsidRPr="000D4F2E">
        <w:rPr>
          <w:rFonts w:ascii="宋体" w:hAnsi="宋体" w:cs="宋体"/>
          <w:kern w:val="0"/>
          <w:sz w:val="16"/>
          <w:szCs w:val="16"/>
        </w:rPr>
        <w:t>在</w:t>
      </w:r>
      <w:r w:rsidRPr="000D4F2E">
        <w:rPr>
          <w:rFonts w:ascii="宋体" w:hAnsi="宋体" w:cs="宋体"/>
          <w:kern w:val="0"/>
          <w:sz w:val="16"/>
          <w:szCs w:val="16"/>
        </w:rPr>
        <w:t>Java</w:t>
      </w:r>
      <w:r w:rsidRPr="000D4F2E">
        <w:rPr>
          <w:rFonts w:ascii="宋体" w:hAnsi="宋体" w:cs="宋体"/>
          <w:kern w:val="0"/>
          <w:sz w:val="16"/>
          <w:szCs w:val="16"/>
        </w:rPr>
        <w:t>的基本数据类型中，</w:t>
      </w:r>
      <w:r w:rsidRPr="000D4F2E">
        <w:rPr>
          <w:rFonts w:ascii="宋体" w:hAnsi="宋体" w:cs="宋体"/>
          <w:kern w:val="0"/>
          <w:sz w:val="16"/>
          <w:szCs w:val="16"/>
        </w:rPr>
        <w:t>char</w:t>
      </w:r>
      <w:r w:rsidRPr="000D4F2E">
        <w:rPr>
          <w:rFonts w:ascii="宋体" w:hAnsi="宋体" w:cs="宋体"/>
          <w:kern w:val="0"/>
          <w:sz w:val="16"/>
          <w:szCs w:val="16"/>
        </w:rPr>
        <w:t>型采用</w:t>
      </w:r>
      <w:r w:rsidRPr="000D4F2E">
        <w:rPr>
          <w:rFonts w:ascii="宋体" w:hAnsi="宋体" w:cs="宋体"/>
          <w:kern w:val="0"/>
          <w:sz w:val="16"/>
          <w:szCs w:val="16"/>
        </w:rPr>
        <w:t>Unicode</w:t>
      </w:r>
      <w:r w:rsidRPr="000D4F2E">
        <w:rPr>
          <w:rFonts w:ascii="宋体" w:hAnsi="宋体" w:cs="宋体"/>
          <w:kern w:val="0"/>
          <w:sz w:val="16"/>
          <w:szCs w:val="16"/>
        </w:rPr>
        <w:t>编码方案，每个</w:t>
      </w:r>
      <w:r w:rsidRPr="000D4F2E">
        <w:rPr>
          <w:rFonts w:ascii="宋体" w:hAnsi="宋体" w:cs="宋体"/>
          <w:kern w:val="0"/>
          <w:sz w:val="16"/>
          <w:szCs w:val="16"/>
        </w:rPr>
        <w:t>Unicode</w:t>
      </w:r>
      <w:r w:rsidRPr="000D4F2E">
        <w:rPr>
          <w:rFonts w:ascii="宋体" w:hAnsi="宋体" w:cs="宋体"/>
          <w:kern w:val="0"/>
          <w:sz w:val="16"/>
          <w:szCs w:val="16"/>
        </w:rPr>
        <w:t>码占用</w:t>
      </w:r>
      <w:r w:rsidRPr="000D4F2E">
        <w:rPr>
          <w:rFonts w:ascii="宋体" w:hAnsi="宋体" w:cs="宋体"/>
          <w:kern w:val="0"/>
          <w:sz w:val="16"/>
          <w:szCs w:val="16"/>
        </w:rPr>
        <w:t>________</w:t>
      </w:r>
      <w:r w:rsidRPr="000D4F2E">
        <w:rPr>
          <w:rFonts w:ascii="宋体" w:hAnsi="宋体" w:cs="宋体"/>
          <w:kern w:val="0"/>
          <w:sz w:val="16"/>
          <w:szCs w:val="16"/>
        </w:rPr>
        <w:t>字节内存空间，这样，无论是中文字符还是英文字符，都是占用</w:t>
      </w:r>
      <w:r w:rsidRPr="000D4F2E">
        <w:rPr>
          <w:rFonts w:ascii="宋体" w:hAnsi="宋体" w:cs="宋体"/>
          <w:kern w:val="0"/>
          <w:sz w:val="16"/>
          <w:szCs w:val="16"/>
        </w:rPr>
        <w:t>________</w:t>
      </w:r>
      <w:r w:rsidRPr="000D4F2E">
        <w:rPr>
          <w:rFonts w:ascii="宋体" w:hAnsi="宋体" w:cs="宋体"/>
          <w:kern w:val="0"/>
          <w:sz w:val="16"/>
          <w:szCs w:val="16"/>
        </w:rPr>
        <w:t>字节内存空间。</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10. </w:t>
      </w:r>
      <w:r w:rsidRPr="000D4F2E">
        <w:rPr>
          <w:rFonts w:ascii="宋体" w:hAnsi="宋体" w:cs="宋体"/>
          <w:kern w:val="0"/>
          <w:sz w:val="16"/>
          <w:szCs w:val="16"/>
        </w:rPr>
        <w:t>在</w:t>
      </w:r>
      <w:r w:rsidRPr="000D4F2E">
        <w:rPr>
          <w:rFonts w:ascii="宋体" w:hAnsi="宋体" w:cs="宋体"/>
          <w:kern w:val="0"/>
          <w:sz w:val="16"/>
          <w:szCs w:val="16"/>
        </w:rPr>
        <w:t>JAVA</w:t>
      </w:r>
      <w:r w:rsidRPr="000D4F2E">
        <w:rPr>
          <w:rFonts w:ascii="宋体" w:hAnsi="宋体" w:cs="宋体"/>
          <w:kern w:val="0"/>
          <w:sz w:val="16"/>
          <w:szCs w:val="16"/>
        </w:rPr>
        <w:t>语言中，字符串</w:t>
      </w:r>
      <w:r w:rsidRPr="000D4F2E">
        <w:rPr>
          <w:rFonts w:ascii="宋体" w:hAnsi="宋体" w:cs="宋体"/>
          <w:kern w:val="0"/>
          <w:sz w:val="16"/>
          <w:szCs w:val="16"/>
        </w:rPr>
        <w:t>“ABC\tD\b\n”</w:t>
      </w:r>
      <w:r w:rsidRPr="000D4F2E">
        <w:rPr>
          <w:rFonts w:ascii="宋体" w:hAnsi="宋体" w:cs="宋体"/>
          <w:kern w:val="0"/>
          <w:sz w:val="16"/>
          <w:szCs w:val="16"/>
        </w:rPr>
        <w:t>包括</w:t>
      </w:r>
      <w:r w:rsidRPr="000D4F2E">
        <w:rPr>
          <w:rFonts w:ascii="宋体" w:hAnsi="宋体" w:cs="宋体"/>
          <w:kern w:val="0"/>
          <w:sz w:val="16"/>
          <w:szCs w:val="16"/>
        </w:rPr>
        <w:t>______</w:t>
      </w:r>
      <w:r w:rsidRPr="000D4F2E">
        <w:rPr>
          <w:rFonts w:ascii="宋体" w:hAnsi="宋体" w:cs="宋体"/>
          <w:kern w:val="0"/>
          <w:sz w:val="16"/>
          <w:szCs w:val="16"/>
        </w:rPr>
        <w:t>个字符。</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11. </w:t>
      </w:r>
      <w:r w:rsidRPr="000D4F2E">
        <w:rPr>
          <w:rFonts w:ascii="宋体" w:hAnsi="宋体" w:cs="宋体"/>
          <w:kern w:val="0"/>
          <w:sz w:val="16"/>
          <w:szCs w:val="16"/>
        </w:rPr>
        <w:t>在</w:t>
      </w:r>
      <w:r w:rsidRPr="000D4F2E">
        <w:rPr>
          <w:rFonts w:ascii="宋体" w:hAnsi="宋体" w:cs="宋体"/>
          <w:kern w:val="0"/>
          <w:sz w:val="16"/>
          <w:szCs w:val="16"/>
        </w:rPr>
        <w:t>Java</w:t>
      </w:r>
      <w:r w:rsidRPr="000D4F2E">
        <w:rPr>
          <w:rFonts w:ascii="宋体" w:hAnsi="宋体" w:cs="宋体"/>
          <w:kern w:val="0"/>
          <w:sz w:val="16"/>
          <w:szCs w:val="16"/>
        </w:rPr>
        <w:t>程序设计中，一维数组的声明</w:t>
      </w:r>
      <w:r w:rsidRPr="000D4F2E">
        <w:rPr>
          <w:rFonts w:ascii="宋体" w:hAnsi="宋体" w:cs="宋体"/>
          <w:kern w:val="0"/>
          <w:sz w:val="16"/>
          <w:szCs w:val="16"/>
        </w:rPr>
        <w:t>格式是</w:t>
      </w:r>
      <w:r w:rsidRPr="000D4F2E">
        <w:rPr>
          <w:rFonts w:ascii="宋体" w:hAnsi="宋体" w:cs="宋体"/>
          <w:kern w:val="0"/>
          <w:sz w:val="16"/>
          <w:szCs w:val="16"/>
        </w:rPr>
        <w:t>_________________________</w:t>
      </w: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12. </w:t>
      </w:r>
      <w:r w:rsidRPr="000D4F2E">
        <w:rPr>
          <w:rFonts w:ascii="宋体" w:hAnsi="宋体" w:cs="宋体"/>
          <w:kern w:val="0"/>
          <w:sz w:val="16"/>
          <w:szCs w:val="16"/>
        </w:rPr>
        <w:t>程序从</w:t>
      </w:r>
      <w:r w:rsidRPr="000D4F2E">
        <w:rPr>
          <w:rFonts w:ascii="宋体" w:hAnsi="宋体" w:cs="宋体"/>
          <w:kern w:val="0"/>
          <w:sz w:val="16"/>
          <w:szCs w:val="16"/>
        </w:rPr>
        <w:t>______</w:t>
      </w:r>
      <w:r w:rsidRPr="000D4F2E">
        <w:rPr>
          <w:rFonts w:ascii="宋体" w:hAnsi="宋体" w:cs="宋体"/>
          <w:kern w:val="0"/>
          <w:sz w:val="16"/>
          <w:szCs w:val="16"/>
        </w:rPr>
        <w:t>类开始执行。</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13. </w:t>
      </w:r>
      <w:r w:rsidRPr="000D4F2E">
        <w:rPr>
          <w:rFonts w:ascii="宋体" w:hAnsi="宋体" w:cs="宋体"/>
          <w:kern w:val="0"/>
          <w:sz w:val="16"/>
          <w:szCs w:val="16"/>
        </w:rPr>
        <w:t>以下方法</w:t>
      </w:r>
      <w:r w:rsidRPr="000D4F2E">
        <w:rPr>
          <w:rFonts w:ascii="宋体" w:hAnsi="宋体" w:cs="宋体"/>
          <w:kern w:val="0"/>
          <w:sz w:val="16"/>
          <w:szCs w:val="16"/>
        </w:rPr>
        <w:t>fun</w:t>
      </w:r>
      <w:r w:rsidRPr="000D4F2E">
        <w:rPr>
          <w:rFonts w:ascii="宋体" w:hAnsi="宋体" w:cs="宋体"/>
          <w:kern w:val="0"/>
          <w:sz w:val="16"/>
          <w:szCs w:val="16"/>
        </w:rPr>
        <w:t>的功能是求两个参数之和。</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int fun ( int a, int b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__________________;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14</w:t>
      </w:r>
      <w:r w:rsidRPr="000D4F2E">
        <w:rPr>
          <w:rFonts w:ascii="宋体" w:hAnsi="宋体" w:cs="宋体"/>
          <w:kern w:val="0"/>
          <w:sz w:val="16"/>
          <w:szCs w:val="16"/>
        </w:rPr>
        <w:t>．下面的程序创建一个</w:t>
      </w:r>
      <w:r w:rsidRPr="000D4F2E">
        <w:rPr>
          <w:rFonts w:ascii="宋体" w:hAnsi="宋体" w:cs="宋体"/>
          <w:kern w:val="0"/>
          <w:sz w:val="16"/>
          <w:szCs w:val="16"/>
        </w:rPr>
        <w:t>3╳4</w:t>
      </w:r>
      <w:r w:rsidRPr="000D4F2E">
        <w:rPr>
          <w:rFonts w:ascii="宋体" w:hAnsi="宋体" w:cs="宋体"/>
          <w:kern w:val="0"/>
          <w:sz w:val="16"/>
          <w:szCs w:val="16"/>
        </w:rPr>
        <w:t>二维数组，该数组元素的值为行和列的下标之和。请在横线处填入适当内容，使程序能正确执行。</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public class test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public  static  void main(String  args[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{int array</w:t>
      </w:r>
      <w:r w:rsidRPr="000D4F2E">
        <w:rPr>
          <w:rFonts w:ascii="宋体" w:hAnsi="宋体" w:cs="宋体"/>
          <w:kern w:val="0"/>
          <w:sz w:val="16"/>
          <w:szCs w:val="16"/>
        </w:rPr>
        <w:t>int=new int [3][4];</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for(int i=0;i&lt;=</w:t>
      </w:r>
      <w:r w:rsidRPr="000D4F2E">
        <w:rPr>
          <w:rFonts w:ascii="宋体" w:hAnsi="宋体" w:cs="宋体"/>
          <w:kern w:val="0"/>
          <w:sz w:val="16"/>
          <w:szCs w:val="16"/>
          <w:u w:val="single"/>
        </w:rPr>
        <w:t>    </w:t>
      </w:r>
      <w:r w:rsidRPr="000D4F2E">
        <w:rPr>
          <w:rFonts w:ascii="宋体" w:hAnsi="宋体" w:cs="宋体"/>
          <w:kern w:val="0"/>
          <w:sz w:val="16"/>
          <w:szCs w:val="16"/>
        </w:rPr>
        <w:t xml:space="preserve">  ;i++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for(int j=0;j&lt;=</w:t>
      </w:r>
      <w:r w:rsidRPr="000D4F2E">
        <w:rPr>
          <w:rFonts w:ascii="宋体" w:hAnsi="宋体" w:cs="宋体"/>
          <w:kern w:val="0"/>
          <w:sz w:val="16"/>
          <w:szCs w:val="16"/>
          <w:u w:val="single"/>
        </w:rPr>
        <w:t>    </w:t>
      </w:r>
      <w:r w:rsidRPr="000D4F2E">
        <w:rPr>
          <w:rFonts w:ascii="宋体" w:hAnsi="宋体" w:cs="宋体"/>
          <w:kern w:val="0"/>
          <w:sz w:val="16"/>
          <w:szCs w:val="16"/>
        </w:rPr>
        <w:t xml:space="preserve">  ;j++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 arrayint[i][j]=i+j;}}</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b/>
          <w:bCs/>
          <w:kern w:val="0"/>
          <w:sz w:val="16"/>
          <w:szCs w:val="16"/>
        </w:rPr>
        <w:t>四、写出下列程序的运行结果（共</w:t>
      </w:r>
      <w:r w:rsidRPr="000D4F2E">
        <w:rPr>
          <w:rFonts w:ascii="宋体" w:hAnsi="宋体" w:cs="宋体"/>
          <w:b/>
          <w:bCs/>
          <w:kern w:val="0"/>
          <w:sz w:val="16"/>
          <w:szCs w:val="16"/>
        </w:rPr>
        <w:t>3</w:t>
      </w:r>
      <w:r w:rsidRPr="000D4F2E">
        <w:rPr>
          <w:rFonts w:ascii="宋体" w:hAnsi="宋体" w:cs="宋体"/>
          <w:b/>
          <w:bCs/>
          <w:kern w:val="0"/>
          <w:sz w:val="16"/>
          <w:szCs w:val="16"/>
        </w:rPr>
        <w:t>题，第</w:t>
      </w:r>
      <w:r w:rsidRPr="000D4F2E">
        <w:rPr>
          <w:rFonts w:ascii="宋体" w:hAnsi="宋体" w:cs="宋体"/>
          <w:b/>
          <w:bCs/>
          <w:kern w:val="0"/>
          <w:sz w:val="16"/>
          <w:szCs w:val="16"/>
        </w:rPr>
        <w:t>1</w:t>
      </w:r>
      <w:r w:rsidRPr="000D4F2E">
        <w:rPr>
          <w:rFonts w:ascii="宋体" w:hAnsi="宋体" w:cs="宋体"/>
          <w:b/>
          <w:bCs/>
          <w:kern w:val="0"/>
          <w:sz w:val="16"/>
          <w:szCs w:val="16"/>
        </w:rPr>
        <w:t>题</w:t>
      </w:r>
      <w:r w:rsidRPr="000D4F2E">
        <w:rPr>
          <w:rFonts w:ascii="宋体" w:hAnsi="宋体" w:cs="宋体"/>
          <w:b/>
          <w:bCs/>
          <w:kern w:val="0"/>
          <w:sz w:val="16"/>
          <w:szCs w:val="16"/>
        </w:rPr>
        <w:t>8</w:t>
      </w:r>
      <w:r w:rsidRPr="000D4F2E">
        <w:rPr>
          <w:rFonts w:ascii="宋体" w:hAnsi="宋体" w:cs="宋体"/>
          <w:b/>
          <w:bCs/>
          <w:kern w:val="0"/>
          <w:sz w:val="16"/>
          <w:szCs w:val="16"/>
        </w:rPr>
        <w:t>分，后</w:t>
      </w:r>
      <w:r w:rsidRPr="000D4F2E">
        <w:rPr>
          <w:rFonts w:ascii="宋体" w:hAnsi="宋体" w:cs="宋体"/>
          <w:b/>
          <w:bCs/>
          <w:kern w:val="0"/>
          <w:sz w:val="16"/>
          <w:szCs w:val="16"/>
        </w:rPr>
        <w:t>2</w:t>
      </w:r>
      <w:r w:rsidRPr="000D4F2E">
        <w:rPr>
          <w:rFonts w:ascii="宋体" w:hAnsi="宋体" w:cs="宋体"/>
          <w:b/>
          <w:bCs/>
          <w:kern w:val="0"/>
          <w:sz w:val="16"/>
          <w:szCs w:val="16"/>
        </w:rPr>
        <w:t>题每题</w:t>
      </w:r>
      <w:r w:rsidRPr="000D4F2E">
        <w:rPr>
          <w:rFonts w:ascii="宋体" w:hAnsi="宋体" w:cs="宋体"/>
          <w:b/>
          <w:bCs/>
          <w:kern w:val="0"/>
          <w:sz w:val="16"/>
          <w:szCs w:val="16"/>
        </w:rPr>
        <w:t>6</w:t>
      </w:r>
      <w:r w:rsidRPr="000D4F2E">
        <w:rPr>
          <w:rFonts w:ascii="宋体" w:hAnsi="宋体" w:cs="宋体"/>
          <w:b/>
          <w:bCs/>
          <w:kern w:val="0"/>
          <w:sz w:val="16"/>
          <w:szCs w:val="16"/>
        </w:rPr>
        <w:t>分，共</w:t>
      </w:r>
      <w:r w:rsidRPr="000D4F2E">
        <w:rPr>
          <w:rFonts w:ascii="宋体" w:hAnsi="宋体" w:cs="宋体"/>
          <w:b/>
          <w:bCs/>
          <w:kern w:val="0"/>
          <w:sz w:val="16"/>
          <w:szCs w:val="16"/>
        </w:rPr>
        <w:t>20</w:t>
      </w:r>
      <w:r w:rsidRPr="000D4F2E">
        <w:rPr>
          <w:rFonts w:ascii="宋体" w:hAnsi="宋体" w:cs="宋体"/>
          <w:b/>
          <w:bCs/>
          <w:kern w:val="0"/>
          <w:sz w:val="16"/>
          <w:szCs w:val="16"/>
        </w:rPr>
        <w:t>分，占</w:t>
      </w:r>
      <w:r w:rsidRPr="000D4F2E">
        <w:rPr>
          <w:rFonts w:ascii="宋体" w:hAnsi="宋体" w:cs="宋体"/>
          <w:b/>
          <w:bCs/>
          <w:kern w:val="0"/>
          <w:sz w:val="16"/>
          <w:szCs w:val="16"/>
        </w:rPr>
        <w:t>20%</w:t>
      </w:r>
      <w:r w:rsidRPr="000D4F2E">
        <w:rPr>
          <w:rFonts w:ascii="宋体" w:hAnsi="宋体" w:cs="宋体"/>
          <w:b/>
          <w:bCs/>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1</w:t>
      </w:r>
      <w:r w:rsidRPr="000D4F2E">
        <w:rPr>
          <w:rFonts w:ascii="宋体" w:hAnsi="宋体" w:cs="宋体"/>
          <w:kern w:val="0"/>
          <w:sz w:val="16"/>
          <w:szCs w:val="16"/>
        </w:rPr>
        <w:t>．</w:t>
      </w:r>
      <w:r w:rsidRPr="000D4F2E">
        <w:rPr>
          <w:rFonts w:ascii="宋体" w:hAnsi="宋体" w:cs="宋体"/>
          <w:kern w:val="0"/>
          <w:sz w:val="16"/>
          <w:szCs w:val="16"/>
        </w:rPr>
        <w:t xml:space="preserve"> class  Father</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w:t>
      </w:r>
      <w:r w:rsidRPr="000D4F2E">
        <w:rPr>
          <w:rFonts w:ascii="宋体" w:hAnsi="宋体" w:cs="宋体" w:hint="eastAsia"/>
          <w:kern w:val="0"/>
          <w:sz w:val="16"/>
          <w:szCs w:val="16"/>
        </w:rPr>
        <w:t xml:space="preserve">  </w:t>
      </w:r>
      <w:r w:rsidRPr="000D4F2E">
        <w:rPr>
          <w:rFonts w:ascii="宋体" w:hAnsi="宋体" w:cs="宋体"/>
          <w:kern w:val="0"/>
          <w:sz w:val="16"/>
          <w:szCs w:val="16"/>
        </w:rPr>
        <w:t>int x=0;</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void output( ){System.out.println(x);}}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class Son extends Father</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{int x=2;</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void output(int 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{super.output(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System.out.println(this.x);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lastRenderedPageBreak/>
        <w:t>System.out.println(x);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System.out.println(super.x);}}</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class Exclass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public static void main(String args[])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{Father ob1=new Father();</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ob1.output(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Son ob2=new S</w:t>
      </w:r>
      <w:r w:rsidRPr="000D4F2E">
        <w:rPr>
          <w:rFonts w:ascii="宋体" w:hAnsi="宋体" w:cs="宋体"/>
          <w:kern w:val="0"/>
          <w:sz w:val="16"/>
          <w:szCs w:val="16"/>
        </w:rPr>
        <w:t>on();</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ob2.output(4 );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2</w:t>
      </w:r>
      <w:r w:rsidRPr="000D4F2E">
        <w:rPr>
          <w:rFonts w:ascii="宋体" w:hAnsi="宋体" w:cs="宋体"/>
          <w:kern w:val="0"/>
          <w:sz w:val="16"/>
          <w:szCs w:val="16"/>
        </w:rPr>
        <w:t>．</w:t>
      </w:r>
      <w:r w:rsidRPr="000D4F2E">
        <w:rPr>
          <w:rFonts w:ascii="宋体" w:hAnsi="宋体" w:cs="宋体"/>
          <w:kern w:val="0"/>
          <w:sz w:val="16"/>
          <w:szCs w:val="16"/>
        </w:rPr>
        <w:t>public class ArrDemo2</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{public static void main(String[] args)</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 int a[ ][ ]=new int[5][5];</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for(int i=0;i&lt;=a.length-1;i++)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 a[i][0]=1;a[i][i]=1;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w:t>
      </w:r>
      <w:r w:rsidRPr="000D4F2E">
        <w:rPr>
          <w:rFonts w:ascii="宋体" w:hAnsi="宋体" w:cs="宋体"/>
          <w:kern w:val="0"/>
          <w:sz w:val="16"/>
          <w:szCs w:val="16"/>
        </w:rPr>
        <w:t xml:space="preserve"> for(int i=2;i&lt;=a.length-1;i++)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for(int j=1;j&lt;=i-1;j++)</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{a[i][j]=a[i-1][j-1]+a[i-1][j];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for(int i=0;i&lt;=a.length-1;i++)</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{for(int j=0;j&lt;=i;j++)</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w:t>
      </w:r>
      <w:r w:rsidRPr="000D4F2E">
        <w:rPr>
          <w:rFonts w:ascii="宋体" w:hAnsi="宋体" w:cs="宋体"/>
          <w:kern w:val="0"/>
          <w:sz w:val="16"/>
          <w:szCs w:val="16"/>
        </w:rPr>
        <w:t>              System.out.print(" "+a[i][j]); }}}</w:t>
      </w:r>
    </w:p>
    <w:p w:rsidR="00000000" w:rsidRPr="000D4F2E" w:rsidRDefault="00FC10D3" w:rsidP="000D4F2E">
      <w:pPr>
        <w:widowControl/>
        <w:contextualSpacing/>
        <w:jc w:val="left"/>
        <w:rPr>
          <w:rFonts w:ascii="宋体" w:hAnsi="宋体" w:cs="宋体"/>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b/>
          <w:bCs/>
          <w:kern w:val="0"/>
          <w:sz w:val="16"/>
          <w:szCs w:val="16"/>
        </w:rPr>
        <w:t>五、编程题（共</w:t>
      </w:r>
      <w:r w:rsidRPr="000D4F2E">
        <w:rPr>
          <w:rFonts w:ascii="宋体" w:hAnsi="宋体" w:cs="宋体"/>
          <w:b/>
          <w:bCs/>
          <w:kern w:val="0"/>
          <w:sz w:val="16"/>
          <w:szCs w:val="16"/>
        </w:rPr>
        <w:t>1</w:t>
      </w:r>
      <w:r w:rsidRPr="000D4F2E">
        <w:rPr>
          <w:rFonts w:ascii="宋体" w:hAnsi="宋体" w:cs="宋体"/>
          <w:b/>
          <w:bCs/>
          <w:kern w:val="0"/>
          <w:sz w:val="16"/>
          <w:szCs w:val="16"/>
        </w:rPr>
        <w:t>题，每小题</w:t>
      </w:r>
      <w:r w:rsidRPr="000D4F2E">
        <w:rPr>
          <w:rFonts w:ascii="宋体" w:hAnsi="宋体" w:cs="宋体"/>
          <w:kern w:val="0"/>
          <w:sz w:val="16"/>
          <w:szCs w:val="16"/>
        </w:rPr>
        <w:t xml:space="preserve"> </w:t>
      </w:r>
      <w:r w:rsidRPr="000D4F2E">
        <w:rPr>
          <w:rFonts w:ascii="宋体" w:hAnsi="宋体" w:cs="宋体"/>
          <w:b/>
          <w:bCs/>
          <w:kern w:val="0"/>
          <w:sz w:val="16"/>
          <w:szCs w:val="16"/>
        </w:rPr>
        <w:t>10</w:t>
      </w:r>
      <w:r w:rsidRPr="000D4F2E">
        <w:rPr>
          <w:rFonts w:ascii="宋体" w:hAnsi="宋体" w:cs="宋体"/>
          <w:b/>
          <w:bCs/>
          <w:kern w:val="0"/>
          <w:sz w:val="16"/>
          <w:szCs w:val="16"/>
        </w:rPr>
        <w:t>分，共</w:t>
      </w:r>
      <w:r w:rsidRPr="000D4F2E">
        <w:rPr>
          <w:rFonts w:ascii="宋体" w:hAnsi="宋体" w:cs="宋体"/>
          <w:b/>
          <w:bCs/>
          <w:kern w:val="0"/>
          <w:sz w:val="16"/>
          <w:szCs w:val="16"/>
        </w:rPr>
        <w:t>10</w:t>
      </w:r>
      <w:r w:rsidRPr="000D4F2E">
        <w:rPr>
          <w:rFonts w:ascii="宋体" w:hAnsi="宋体" w:cs="宋体"/>
          <w:b/>
          <w:bCs/>
          <w:kern w:val="0"/>
          <w:sz w:val="16"/>
          <w:szCs w:val="16"/>
        </w:rPr>
        <w:t>分，占</w:t>
      </w:r>
      <w:r w:rsidRPr="000D4F2E">
        <w:rPr>
          <w:rFonts w:ascii="宋体" w:hAnsi="宋体" w:cs="宋体"/>
          <w:b/>
          <w:bCs/>
          <w:kern w:val="0"/>
          <w:sz w:val="16"/>
          <w:szCs w:val="16"/>
        </w:rPr>
        <w:t>10%</w:t>
      </w:r>
      <w:r w:rsidRPr="000D4F2E">
        <w:rPr>
          <w:rFonts w:ascii="宋体" w:hAnsi="宋体" w:cs="宋体"/>
          <w:b/>
          <w:bCs/>
          <w:kern w:val="0"/>
          <w:sz w:val="16"/>
          <w:szCs w:val="16"/>
        </w:rPr>
        <w:t>）</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kern w:val="0"/>
          <w:sz w:val="16"/>
          <w:szCs w:val="16"/>
        </w:rPr>
        <w:t xml:space="preserve">1. </w:t>
      </w:r>
      <w:r w:rsidRPr="000D4F2E">
        <w:rPr>
          <w:rFonts w:ascii="宋体" w:hAnsi="宋体" w:cs="宋体"/>
          <w:kern w:val="0"/>
          <w:sz w:val="16"/>
          <w:szCs w:val="16"/>
        </w:rPr>
        <w:t>该程序共包括</w:t>
      </w:r>
      <w:r w:rsidRPr="000D4F2E">
        <w:rPr>
          <w:rFonts w:ascii="宋体" w:hAnsi="宋体" w:cs="宋体"/>
          <w:kern w:val="0"/>
          <w:sz w:val="16"/>
          <w:szCs w:val="16"/>
        </w:rPr>
        <w:t>2</w:t>
      </w:r>
      <w:r w:rsidRPr="000D4F2E">
        <w:rPr>
          <w:rFonts w:ascii="宋体" w:hAnsi="宋体" w:cs="宋体"/>
          <w:kern w:val="0"/>
          <w:sz w:val="16"/>
          <w:szCs w:val="16"/>
        </w:rPr>
        <w:t>个类，一个类为</w:t>
      </w:r>
      <w:r w:rsidRPr="000D4F2E">
        <w:rPr>
          <w:rFonts w:ascii="宋体" w:hAnsi="宋体" w:cs="宋体"/>
          <w:kern w:val="0"/>
          <w:sz w:val="16"/>
          <w:szCs w:val="16"/>
        </w:rPr>
        <w:t>Another</w:t>
      </w:r>
      <w:r w:rsidRPr="000D4F2E">
        <w:rPr>
          <w:rFonts w:ascii="宋体" w:hAnsi="宋体" w:cs="宋体"/>
          <w:kern w:val="0"/>
          <w:sz w:val="16"/>
          <w:szCs w:val="16"/>
        </w:rPr>
        <w:t>，要求在其中定义方法</w:t>
      </w:r>
      <w:r w:rsidRPr="000D4F2E">
        <w:rPr>
          <w:rFonts w:ascii="宋体" w:hAnsi="宋体" w:cs="宋体"/>
          <w:kern w:val="0"/>
          <w:sz w:val="16"/>
          <w:szCs w:val="16"/>
        </w:rPr>
        <w:t>mul</w:t>
      </w:r>
      <w:r w:rsidRPr="000D4F2E">
        <w:rPr>
          <w:rFonts w:ascii="宋体" w:hAnsi="宋体" w:cs="宋体"/>
          <w:kern w:val="0"/>
          <w:sz w:val="16"/>
          <w:szCs w:val="16"/>
        </w:rPr>
        <w:t>实现</w:t>
      </w:r>
      <w:r w:rsidRPr="000D4F2E">
        <w:rPr>
          <w:rFonts w:ascii="宋体" w:hAnsi="宋体" w:cs="宋体"/>
          <w:kern w:val="0"/>
          <w:sz w:val="16"/>
          <w:szCs w:val="16"/>
        </w:rPr>
        <w:t>s=10!</w:t>
      </w:r>
      <w:r w:rsidRPr="000D4F2E">
        <w:rPr>
          <w:rFonts w:ascii="宋体" w:hAnsi="宋体" w:cs="宋体"/>
          <w:kern w:val="0"/>
          <w:sz w:val="16"/>
          <w:szCs w:val="16"/>
        </w:rPr>
        <w:t>，返回值为整型，</w:t>
      </w:r>
      <w:r w:rsidRPr="000D4F2E">
        <w:rPr>
          <w:rFonts w:ascii="宋体" w:hAnsi="宋体" w:cs="宋体"/>
          <w:kern w:val="0"/>
          <w:sz w:val="16"/>
          <w:szCs w:val="16"/>
        </w:rPr>
        <w:t>public</w:t>
      </w:r>
      <w:r w:rsidRPr="000D4F2E">
        <w:rPr>
          <w:rFonts w:ascii="宋体" w:hAnsi="宋体" w:cs="宋体"/>
          <w:kern w:val="0"/>
          <w:sz w:val="16"/>
          <w:szCs w:val="16"/>
        </w:rPr>
        <w:t>类为</w:t>
      </w:r>
      <w:r w:rsidRPr="000D4F2E">
        <w:rPr>
          <w:rFonts w:ascii="宋体" w:hAnsi="宋体" w:cs="宋体"/>
          <w:kern w:val="0"/>
          <w:sz w:val="16"/>
          <w:szCs w:val="16"/>
        </w:rPr>
        <w:t>Test</w:t>
      </w:r>
      <w:r w:rsidRPr="000D4F2E">
        <w:rPr>
          <w:rFonts w:ascii="宋体" w:hAnsi="宋体" w:cs="宋体"/>
          <w:kern w:val="0"/>
          <w:sz w:val="16"/>
          <w:szCs w:val="16"/>
        </w:rPr>
        <w:t>，其</w:t>
      </w:r>
      <w:r w:rsidRPr="000D4F2E">
        <w:rPr>
          <w:rFonts w:ascii="宋体" w:hAnsi="宋体" w:cs="宋体"/>
          <w:kern w:val="0"/>
          <w:sz w:val="16"/>
          <w:szCs w:val="16"/>
        </w:rPr>
        <w:t>main</w:t>
      </w:r>
      <w:r w:rsidRPr="000D4F2E">
        <w:rPr>
          <w:rFonts w:ascii="宋体" w:hAnsi="宋体" w:cs="宋体"/>
          <w:kern w:val="0"/>
          <w:sz w:val="16"/>
          <w:szCs w:val="16"/>
        </w:rPr>
        <w:t>方法输出</w:t>
      </w:r>
      <w:r w:rsidRPr="000D4F2E">
        <w:rPr>
          <w:rFonts w:ascii="宋体" w:hAnsi="宋体" w:cs="宋体"/>
          <w:kern w:val="0"/>
          <w:sz w:val="16"/>
          <w:szCs w:val="16"/>
        </w:rPr>
        <w:t>10</w:t>
      </w:r>
      <w:r w:rsidRPr="000D4F2E">
        <w:rPr>
          <w:rFonts w:ascii="宋体" w:hAnsi="宋体" w:cs="宋体"/>
          <w:kern w:val="0"/>
          <w:sz w:val="16"/>
          <w:szCs w:val="16"/>
        </w:rPr>
        <w:t>！的结果。</w:t>
      </w: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ind w:firstLineChars="200" w:firstLine="320"/>
        <w:contextualSpacing/>
        <w:rPr>
          <w:rFonts w:ascii="宋体" w:hAnsi="宋体" w:hint="eastAsia"/>
          <w:sz w:val="16"/>
          <w:szCs w:val="16"/>
        </w:rPr>
      </w:pPr>
    </w:p>
    <w:p w:rsidR="00000000" w:rsidRPr="000D4F2E" w:rsidRDefault="00FC10D3" w:rsidP="000D4F2E">
      <w:pPr>
        <w:pStyle w:val="Heading3"/>
        <w:spacing w:before="0" w:after="0" w:line="240" w:lineRule="auto"/>
        <w:contextualSpacing/>
        <w:jc w:val="center"/>
        <w:rPr>
          <w:rFonts w:hint="eastAsia"/>
          <w:sz w:val="16"/>
          <w:szCs w:val="16"/>
        </w:rPr>
      </w:pPr>
      <w:r w:rsidRPr="000D4F2E">
        <w:rPr>
          <w:rFonts w:hint="eastAsia"/>
          <w:sz w:val="16"/>
          <w:szCs w:val="16"/>
        </w:rPr>
        <w:t>东南融</w:t>
      </w:r>
      <w:r w:rsidRPr="000D4F2E">
        <w:rPr>
          <w:rFonts w:hint="eastAsia"/>
          <w:sz w:val="16"/>
          <w:szCs w:val="16"/>
        </w:rPr>
        <w:t>*</w:t>
      </w:r>
      <w:r w:rsidRPr="000D4F2E">
        <w:rPr>
          <w:rFonts w:hint="eastAsia"/>
          <w:sz w:val="16"/>
          <w:szCs w:val="16"/>
        </w:rPr>
        <w:t>笔试题（二）</w:t>
      </w:r>
    </w:p>
    <w:p w:rsidR="00000000" w:rsidRPr="000D4F2E" w:rsidRDefault="00FC10D3" w:rsidP="000D4F2E">
      <w:pPr>
        <w:contextualSpacing/>
        <w:rPr>
          <w:rFonts w:hint="eastAsia"/>
          <w:b/>
          <w:bCs/>
          <w:sz w:val="16"/>
          <w:szCs w:val="16"/>
        </w:rPr>
      </w:pPr>
      <w:r w:rsidRPr="000D4F2E">
        <w:rPr>
          <w:rFonts w:hint="eastAsia"/>
          <w:b/>
          <w:bCs/>
          <w:sz w:val="16"/>
          <w:szCs w:val="16"/>
        </w:rPr>
        <w:t>一、选择题。</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1</w:t>
      </w:r>
      <w:r w:rsidRPr="000D4F2E">
        <w:rPr>
          <w:rFonts w:ascii="宋体" w:hAnsi="宋体" w:cs="宋体" w:hint="eastAsia"/>
          <w:kern w:val="0"/>
          <w:sz w:val="16"/>
          <w:szCs w:val="16"/>
        </w:rPr>
        <w:t>、关于</w:t>
      </w:r>
      <w:r w:rsidRPr="000D4F2E">
        <w:rPr>
          <w:rFonts w:ascii="宋体" w:hAnsi="宋体" w:cs="宋体" w:hint="eastAsia"/>
          <w:kern w:val="0"/>
          <w:sz w:val="16"/>
          <w:szCs w:val="16"/>
        </w:rPr>
        <w:t>spring</w:t>
      </w:r>
      <w:r w:rsidRPr="000D4F2E">
        <w:rPr>
          <w:rFonts w:ascii="宋体" w:hAnsi="宋体" w:cs="宋体" w:hint="eastAsia"/>
          <w:kern w:val="0"/>
          <w:sz w:val="16"/>
          <w:szCs w:val="16"/>
        </w:rPr>
        <w:t>说法错误的是（）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A. spring</w:t>
      </w:r>
      <w:r w:rsidRPr="000D4F2E">
        <w:rPr>
          <w:rFonts w:ascii="宋体" w:hAnsi="宋体" w:cs="宋体" w:hint="eastAsia"/>
          <w:kern w:val="0"/>
          <w:sz w:val="16"/>
          <w:szCs w:val="16"/>
        </w:rPr>
        <w:t>是一个轻量级</w:t>
      </w:r>
      <w:r w:rsidRPr="000D4F2E">
        <w:rPr>
          <w:rFonts w:ascii="宋体" w:hAnsi="宋体" w:cs="宋体" w:hint="eastAsia"/>
          <w:kern w:val="0"/>
          <w:sz w:val="16"/>
          <w:szCs w:val="16"/>
        </w:rPr>
        <w:t>JAVA EE</w:t>
      </w:r>
      <w:r w:rsidRPr="000D4F2E">
        <w:rPr>
          <w:rFonts w:ascii="宋体" w:hAnsi="宋体" w:cs="宋体" w:hint="eastAsia"/>
          <w:kern w:val="0"/>
          <w:sz w:val="16"/>
          <w:szCs w:val="16"/>
        </w:rPr>
        <w:t>的框</w:t>
      </w:r>
      <w:r w:rsidRPr="000D4F2E">
        <w:rPr>
          <w:rFonts w:ascii="宋体" w:hAnsi="宋体" w:cs="宋体" w:hint="eastAsia"/>
          <w:kern w:val="0"/>
          <w:sz w:val="16"/>
          <w:szCs w:val="16"/>
        </w:rPr>
        <w:t>架集合</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 spring</w:t>
      </w:r>
      <w:r w:rsidRPr="000D4F2E">
        <w:rPr>
          <w:rFonts w:ascii="宋体" w:hAnsi="宋体" w:cs="宋体" w:hint="eastAsia"/>
          <w:kern w:val="0"/>
          <w:sz w:val="16"/>
          <w:szCs w:val="16"/>
        </w:rPr>
        <w:t>包含一个“依赖注入”模式的实现</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使用</w:t>
      </w:r>
      <w:r w:rsidRPr="000D4F2E">
        <w:rPr>
          <w:rFonts w:ascii="宋体" w:hAnsi="宋体" w:cs="宋体" w:hint="eastAsia"/>
          <w:kern w:val="0"/>
          <w:sz w:val="16"/>
          <w:szCs w:val="16"/>
        </w:rPr>
        <w:t>spring</w:t>
      </w:r>
      <w:r w:rsidRPr="000D4F2E">
        <w:rPr>
          <w:rFonts w:ascii="宋体" w:hAnsi="宋体" w:cs="宋体" w:hint="eastAsia"/>
          <w:kern w:val="0"/>
          <w:sz w:val="16"/>
          <w:szCs w:val="16"/>
        </w:rPr>
        <w:t>可以实现声明事务</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D. spring</w:t>
      </w:r>
      <w:r w:rsidRPr="000D4F2E">
        <w:rPr>
          <w:rFonts w:ascii="宋体" w:hAnsi="宋体" w:cs="宋体" w:hint="eastAsia"/>
          <w:kern w:val="0"/>
          <w:sz w:val="16"/>
          <w:szCs w:val="16"/>
        </w:rPr>
        <w:t>提供了</w:t>
      </w:r>
      <w:r w:rsidRPr="000D4F2E">
        <w:rPr>
          <w:rFonts w:ascii="宋体" w:hAnsi="宋体" w:cs="宋体" w:hint="eastAsia"/>
          <w:kern w:val="0"/>
          <w:sz w:val="16"/>
          <w:szCs w:val="16"/>
        </w:rPr>
        <w:t>AOP</w:t>
      </w:r>
      <w:r w:rsidRPr="000D4F2E">
        <w:rPr>
          <w:rFonts w:ascii="宋体" w:hAnsi="宋体" w:cs="宋体" w:hint="eastAsia"/>
          <w:kern w:val="0"/>
          <w:sz w:val="16"/>
          <w:szCs w:val="16"/>
        </w:rPr>
        <w:t>方式的日志系统</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2</w:t>
      </w:r>
      <w:r w:rsidRPr="000D4F2E">
        <w:rPr>
          <w:rFonts w:ascii="宋体" w:hAnsi="宋体" w:cs="宋体" w:hint="eastAsia"/>
          <w:kern w:val="0"/>
          <w:sz w:val="16"/>
          <w:szCs w:val="16"/>
        </w:rPr>
        <w:t>、关于依赖注入说法正确的是（）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依赖注入的目标是在代码之外管理程序组建间的依赖关系</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依赖注入即是“面向接口”的编程</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依赖注入是面向对象技术的替代品</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依赖注入的使用会增大程序的规模</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3</w:t>
      </w:r>
      <w:r w:rsidRPr="000D4F2E">
        <w:rPr>
          <w:rFonts w:ascii="宋体" w:hAnsi="宋体" w:cs="宋体" w:hint="eastAsia"/>
          <w:kern w:val="0"/>
          <w:sz w:val="16"/>
          <w:szCs w:val="16"/>
        </w:rPr>
        <w:t>、关于</w:t>
      </w:r>
      <w:r w:rsidRPr="000D4F2E">
        <w:rPr>
          <w:rFonts w:ascii="宋体" w:hAnsi="宋体" w:cs="宋体" w:hint="eastAsia"/>
          <w:kern w:val="0"/>
          <w:sz w:val="16"/>
          <w:szCs w:val="16"/>
        </w:rPr>
        <w:t>AOP</w:t>
      </w:r>
      <w:r w:rsidRPr="000D4F2E">
        <w:rPr>
          <w:rFonts w:ascii="宋体" w:hAnsi="宋体" w:cs="宋体" w:hint="eastAsia"/>
          <w:kern w:val="0"/>
          <w:sz w:val="16"/>
          <w:szCs w:val="16"/>
        </w:rPr>
        <w:t>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A. AOP</w:t>
      </w:r>
      <w:r w:rsidRPr="000D4F2E">
        <w:rPr>
          <w:rFonts w:ascii="宋体" w:hAnsi="宋体" w:cs="宋体" w:hint="eastAsia"/>
          <w:kern w:val="0"/>
          <w:sz w:val="16"/>
          <w:szCs w:val="16"/>
        </w:rPr>
        <w:t>将散落在系统中的“方面”代码集中实现</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 AOP</w:t>
      </w:r>
      <w:r w:rsidRPr="000D4F2E">
        <w:rPr>
          <w:rFonts w:ascii="宋体" w:hAnsi="宋体" w:cs="宋体" w:hint="eastAsia"/>
          <w:kern w:val="0"/>
          <w:sz w:val="16"/>
          <w:szCs w:val="16"/>
        </w:rPr>
        <w:t>有助于提高系统可维护性</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C. AOP</w:t>
      </w:r>
      <w:r w:rsidRPr="000D4F2E">
        <w:rPr>
          <w:rFonts w:ascii="宋体" w:hAnsi="宋体" w:cs="宋体" w:hint="eastAsia"/>
          <w:kern w:val="0"/>
          <w:sz w:val="16"/>
          <w:szCs w:val="16"/>
        </w:rPr>
        <w:t>已经表现出将要替代面向对象的趋势</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D. AOP</w:t>
      </w:r>
      <w:r w:rsidRPr="000D4F2E">
        <w:rPr>
          <w:rFonts w:ascii="宋体" w:hAnsi="宋体" w:cs="宋体" w:hint="eastAsia"/>
          <w:kern w:val="0"/>
          <w:sz w:val="16"/>
          <w:szCs w:val="16"/>
        </w:rPr>
        <w:t>是一种设计模式，</w:t>
      </w:r>
      <w:r w:rsidRPr="000D4F2E">
        <w:rPr>
          <w:rFonts w:ascii="宋体" w:hAnsi="宋体" w:cs="宋体" w:hint="eastAsia"/>
          <w:kern w:val="0"/>
          <w:sz w:val="16"/>
          <w:szCs w:val="16"/>
        </w:rPr>
        <w:t>Spring</w:t>
      </w:r>
      <w:r w:rsidRPr="000D4F2E">
        <w:rPr>
          <w:rFonts w:ascii="宋体" w:hAnsi="宋体" w:cs="宋体" w:hint="eastAsia"/>
          <w:kern w:val="0"/>
          <w:sz w:val="16"/>
          <w:szCs w:val="16"/>
        </w:rPr>
        <w:t>提供了一种实现</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4</w:t>
      </w:r>
      <w:r w:rsidRPr="000D4F2E">
        <w:rPr>
          <w:rFonts w:ascii="宋体" w:hAnsi="宋体" w:cs="宋体" w:hint="eastAsia"/>
          <w:kern w:val="0"/>
          <w:sz w:val="16"/>
          <w:szCs w:val="16"/>
        </w:rPr>
        <w:t>、关于</w:t>
      </w:r>
      <w:r w:rsidRPr="000D4F2E">
        <w:rPr>
          <w:rFonts w:ascii="宋体" w:hAnsi="宋体" w:cs="宋体" w:hint="eastAsia"/>
          <w:kern w:val="0"/>
          <w:sz w:val="16"/>
          <w:szCs w:val="16"/>
        </w:rPr>
        <w:t>spring AOP</w:t>
      </w:r>
      <w:r w:rsidRPr="000D4F2E">
        <w:rPr>
          <w:rFonts w:ascii="宋体" w:hAnsi="宋体" w:cs="宋体" w:hint="eastAsia"/>
          <w:kern w:val="0"/>
          <w:sz w:val="16"/>
          <w:szCs w:val="16"/>
        </w:rPr>
        <w:t>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首先要编写方面代码，实现</w:t>
      </w:r>
      <w:r w:rsidRPr="000D4F2E">
        <w:rPr>
          <w:rFonts w:ascii="宋体" w:hAnsi="宋体" w:cs="宋体" w:hint="eastAsia"/>
          <w:kern w:val="0"/>
          <w:sz w:val="16"/>
          <w:szCs w:val="16"/>
        </w:rPr>
        <w:t>MethodBeforeAdvice</w:t>
      </w:r>
      <w:r w:rsidRPr="000D4F2E">
        <w:rPr>
          <w:rFonts w:ascii="宋体" w:hAnsi="宋体" w:cs="宋体" w:hint="eastAsia"/>
          <w:kern w:val="0"/>
          <w:sz w:val="16"/>
          <w:szCs w:val="16"/>
        </w:rPr>
        <w:t>接口</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 AOP</w:t>
      </w:r>
      <w:r w:rsidRPr="000D4F2E">
        <w:rPr>
          <w:rFonts w:ascii="宋体" w:hAnsi="宋体" w:cs="宋体" w:hint="eastAsia"/>
          <w:kern w:val="0"/>
          <w:sz w:val="16"/>
          <w:szCs w:val="16"/>
        </w:rPr>
        <w:t>采取拦截方法调用方式实现，可以在调用方法前，后，抛出异常时拦截</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hint="eastAsia"/>
          <w:kern w:val="0"/>
          <w:sz w:val="16"/>
          <w:szCs w:val="16"/>
        </w:rPr>
        <w:t>C. AOP</w:t>
      </w:r>
      <w:r w:rsidRPr="000D4F2E">
        <w:rPr>
          <w:rFonts w:ascii="宋体" w:hAnsi="宋体" w:cs="宋体" w:hint="eastAsia"/>
          <w:kern w:val="0"/>
          <w:sz w:val="16"/>
          <w:szCs w:val="16"/>
        </w:rPr>
        <w:t>采取代理的方式实现，常用代理对象的类别为</w:t>
      </w:r>
      <w:r w:rsidRPr="000D4F2E">
        <w:rPr>
          <w:rFonts w:ascii="宋体" w:hAnsi="宋体" w:cs="宋体"/>
          <w:kern w:val="0"/>
          <w:sz w:val="16"/>
          <w:szCs w:val="16"/>
        </w:rPr>
        <w:t>org.springframework.aop.framework.ProxyFactoryBean</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D. AOP</w:t>
      </w:r>
      <w:r w:rsidRPr="000D4F2E">
        <w:rPr>
          <w:rFonts w:ascii="宋体" w:hAnsi="宋体" w:cs="宋体" w:hint="eastAsia"/>
          <w:kern w:val="0"/>
          <w:sz w:val="16"/>
          <w:szCs w:val="16"/>
        </w:rPr>
        <w:t>可以在对目标（</w:t>
      </w:r>
      <w:r w:rsidRPr="000D4F2E">
        <w:rPr>
          <w:rFonts w:ascii="宋体" w:hAnsi="宋体" w:cs="宋体" w:hint="eastAsia"/>
          <w:kern w:val="0"/>
          <w:sz w:val="16"/>
          <w:szCs w:val="16"/>
        </w:rPr>
        <w:t>target</w:t>
      </w:r>
      <w:r w:rsidRPr="000D4F2E">
        <w:rPr>
          <w:rFonts w:ascii="宋体" w:hAnsi="宋体" w:cs="宋体" w:hint="eastAsia"/>
          <w:kern w:val="0"/>
          <w:sz w:val="16"/>
          <w:szCs w:val="16"/>
        </w:rPr>
        <w:t>）不做任何修改的情况下增加程序功能</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5</w:t>
      </w:r>
      <w:r w:rsidRPr="000D4F2E">
        <w:rPr>
          <w:rFonts w:ascii="宋体" w:hAnsi="宋体" w:cs="宋体" w:hint="eastAsia"/>
          <w:kern w:val="0"/>
          <w:sz w:val="16"/>
          <w:szCs w:val="16"/>
        </w:rPr>
        <w:t>、在</w:t>
      </w:r>
      <w:r w:rsidRPr="000D4F2E">
        <w:rPr>
          <w:rFonts w:ascii="宋体" w:hAnsi="宋体" w:cs="宋体" w:hint="eastAsia"/>
          <w:kern w:val="0"/>
          <w:sz w:val="16"/>
          <w:szCs w:val="16"/>
        </w:rPr>
        <w:t>Spring</w:t>
      </w:r>
      <w:r w:rsidRPr="000D4F2E">
        <w:rPr>
          <w:rFonts w:ascii="宋体" w:hAnsi="宋体" w:cs="宋体" w:hint="eastAsia"/>
          <w:kern w:val="0"/>
          <w:sz w:val="16"/>
          <w:szCs w:val="16"/>
        </w:rPr>
        <w:t>配置文件</w:t>
      </w:r>
      <w:r w:rsidRPr="000D4F2E">
        <w:rPr>
          <w:rFonts w:ascii="宋体" w:hAnsi="宋体" w:cs="宋体" w:hint="eastAsia"/>
          <w:kern w:val="0"/>
          <w:sz w:val="16"/>
          <w:szCs w:val="16"/>
        </w:rPr>
        <w:t>di.</w:t>
      </w:r>
      <w:r w:rsidRPr="000D4F2E">
        <w:rPr>
          <w:rFonts w:ascii="宋体" w:hAnsi="宋体" w:cs="宋体" w:hint="eastAsia"/>
          <w:kern w:val="0"/>
          <w:sz w:val="16"/>
          <w:szCs w:val="16"/>
        </w:rPr>
        <w:t>xml</w:t>
      </w:r>
      <w:r w:rsidRPr="000D4F2E">
        <w:rPr>
          <w:rFonts w:ascii="宋体" w:hAnsi="宋体" w:cs="宋体" w:hint="eastAsia"/>
          <w:kern w:val="0"/>
          <w:sz w:val="16"/>
          <w:szCs w:val="16"/>
        </w:rPr>
        <w:t>中包含下面的配置代码，可以推断（）。</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下列语句运行时无异常</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ApplicationContext context=new ClassPathXmlApplicationContext(“di.xml”);</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 a=(A)content.getBean(“a”);</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 A</w:t>
      </w:r>
      <w:r w:rsidRPr="000D4F2E">
        <w:rPr>
          <w:rFonts w:ascii="宋体" w:hAnsi="宋体" w:cs="宋体" w:hint="eastAsia"/>
          <w:kern w:val="0"/>
          <w:sz w:val="16"/>
          <w:szCs w:val="16"/>
        </w:rPr>
        <w:t>是抽象类</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C. A</w:t>
      </w:r>
      <w:r w:rsidRPr="000D4F2E">
        <w:rPr>
          <w:rFonts w:ascii="宋体" w:hAnsi="宋体" w:cs="宋体" w:hint="eastAsia"/>
          <w:kern w:val="0"/>
          <w:sz w:val="16"/>
          <w:szCs w:val="16"/>
        </w:rPr>
        <w:t>是接口</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类</w:t>
      </w:r>
      <w:r w:rsidRPr="000D4F2E">
        <w:rPr>
          <w:rFonts w:ascii="宋体" w:hAnsi="宋体" w:cs="宋体" w:hint="eastAsia"/>
          <w:kern w:val="0"/>
          <w:sz w:val="16"/>
          <w:szCs w:val="16"/>
        </w:rPr>
        <w:t>A</w:t>
      </w:r>
      <w:r w:rsidRPr="000D4F2E">
        <w:rPr>
          <w:rFonts w:ascii="宋体" w:hAnsi="宋体" w:cs="宋体" w:hint="eastAsia"/>
          <w:kern w:val="0"/>
          <w:sz w:val="16"/>
          <w:szCs w:val="16"/>
        </w:rPr>
        <w:t>中定义了</w:t>
      </w:r>
      <w:r w:rsidRPr="000D4F2E">
        <w:rPr>
          <w:rFonts w:ascii="宋体" w:hAnsi="宋体" w:cs="宋体" w:hint="eastAsia"/>
          <w:kern w:val="0"/>
          <w:sz w:val="16"/>
          <w:szCs w:val="16"/>
        </w:rPr>
        <w:t>getM()</w:t>
      </w:r>
      <w:r w:rsidRPr="000D4F2E">
        <w:rPr>
          <w:rFonts w:ascii="宋体" w:hAnsi="宋体" w:cs="宋体" w:hint="eastAsia"/>
          <w:kern w:val="0"/>
          <w:sz w:val="16"/>
          <w:szCs w:val="16"/>
        </w:rPr>
        <w:t>方法</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FC10D3">
      <w:pPr>
        <w:widowControl/>
        <w:numPr>
          <w:ilvl w:val="0"/>
          <w:numId w:val="64"/>
        </w:numPr>
        <w:contextualSpacing/>
        <w:jc w:val="left"/>
        <w:rPr>
          <w:rFonts w:ascii="宋体" w:hAnsi="宋体" w:cs="宋体" w:hint="eastAsia"/>
          <w:kern w:val="0"/>
          <w:sz w:val="16"/>
          <w:szCs w:val="16"/>
        </w:rPr>
      </w:pPr>
      <w:r w:rsidRPr="000D4F2E">
        <w:rPr>
          <w:rFonts w:ascii="宋体" w:hAnsi="宋体" w:cs="宋体" w:hint="eastAsia"/>
          <w:kern w:val="0"/>
          <w:sz w:val="16"/>
          <w:szCs w:val="16"/>
        </w:rPr>
        <w:t>关于</w:t>
      </w:r>
      <w:r w:rsidRPr="000D4F2E">
        <w:rPr>
          <w:rFonts w:ascii="宋体" w:hAnsi="宋体" w:cs="宋体" w:hint="eastAsia"/>
          <w:kern w:val="0"/>
          <w:sz w:val="16"/>
          <w:szCs w:val="16"/>
        </w:rPr>
        <w:t>Struts+Spring+Hibernate</w:t>
      </w:r>
      <w:r w:rsidRPr="000D4F2E">
        <w:rPr>
          <w:rFonts w:ascii="宋体" w:hAnsi="宋体" w:cs="宋体" w:hint="eastAsia"/>
          <w:kern w:val="0"/>
          <w:sz w:val="16"/>
          <w:szCs w:val="16"/>
        </w:rPr>
        <w:t>集成框架，下列说法正确的是（）。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使用</w:t>
      </w:r>
      <w:r w:rsidRPr="000D4F2E">
        <w:rPr>
          <w:rFonts w:ascii="宋体" w:hAnsi="宋体" w:cs="宋体" w:hint="eastAsia"/>
          <w:kern w:val="0"/>
          <w:sz w:val="16"/>
          <w:szCs w:val="16"/>
        </w:rPr>
        <w:t>SSH</w:t>
      </w:r>
      <w:r w:rsidRPr="000D4F2E">
        <w:rPr>
          <w:rFonts w:ascii="宋体" w:hAnsi="宋体" w:cs="宋体" w:hint="eastAsia"/>
          <w:kern w:val="0"/>
          <w:sz w:val="16"/>
          <w:szCs w:val="16"/>
        </w:rPr>
        <w:t>框架开发项目，由于增加了大量配置工作，从而会降低开发的效率</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w:t>
      </w:r>
      <w:r w:rsidRPr="000D4F2E">
        <w:rPr>
          <w:rFonts w:ascii="宋体" w:hAnsi="宋体" w:cs="宋体" w:hint="eastAsia"/>
          <w:kern w:val="0"/>
          <w:sz w:val="16"/>
          <w:szCs w:val="16"/>
        </w:rPr>
        <w:t xml:space="preserve"> </w:t>
      </w:r>
      <w:r w:rsidRPr="000D4F2E">
        <w:rPr>
          <w:rFonts w:ascii="宋体" w:hAnsi="宋体" w:cs="宋体" w:hint="eastAsia"/>
          <w:kern w:val="0"/>
          <w:sz w:val="16"/>
          <w:szCs w:val="16"/>
        </w:rPr>
        <w:t>三个框架可以用多种方式进行集成</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使用</w:t>
      </w:r>
      <w:r w:rsidRPr="000D4F2E">
        <w:rPr>
          <w:rFonts w:ascii="宋体" w:hAnsi="宋体" w:cs="宋体" w:hint="eastAsia"/>
          <w:kern w:val="0"/>
          <w:sz w:val="16"/>
          <w:szCs w:val="16"/>
        </w:rPr>
        <w:t>SSH</w:t>
      </w:r>
      <w:r w:rsidRPr="000D4F2E">
        <w:rPr>
          <w:rFonts w:ascii="宋体" w:hAnsi="宋体" w:cs="宋体" w:hint="eastAsia"/>
          <w:kern w:val="0"/>
          <w:sz w:val="16"/>
          <w:szCs w:val="16"/>
        </w:rPr>
        <w:t>框架开发不利于实现复杂的业务逻辑</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使用</w:t>
      </w:r>
      <w:r w:rsidRPr="000D4F2E">
        <w:rPr>
          <w:rFonts w:ascii="宋体" w:hAnsi="宋体" w:cs="宋体" w:hint="eastAsia"/>
          <w:kern w:val="0"/>
          <w:sz w:val="16"/>
          <w:szCs w:val="16"/>
        </w:rPr>
        <w:t>SSH</w:t>
      </w:r>
      <w:r w:rsidRPr="000D4F2E">
        <w:rPr>
          <w:rFonts w:ascii="宋体" w:hAnsi="宋体" w:cs="宋体" w:hint="eastAsia"/>
          <w:kern w:val="0"/>
          <w:sz w:val="16"/>
          <w:szCs w:val="16"/>
        </w:rPr>
        <w:t>框架开发不利于构造复杂的页面和交互流程</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7</w:t>
      </w:r>
      <w:r w:rsidRPr="000D4F2E">
        <w:rPr>
          <w:rFonts w:ascii="宋体" w:hAnsi="宋体" w:cs="宋体" w:hint="eastAsia"/>
          <w:kern w:val="0"/>
          <w:sz w:val="16"/>
          <w:szCs w:val="16"/>
        </w:rPr>
        <w:t>、对于</w:t>
      </w:r>
      <w:r w:rsidRPr="000D4F2E">
        <w:rPr>
          <w:rFonts w:ascii="宋体" w:hAnsi="宋体" w:cs="宋体" w:hint="eastAsia"/>
          <w:kern w:val="0"/>
          <w:sz w:val="16"/>
          <w:szCs w:val="16"/>
        </w:rPr>
        <w:t>Sping</w:t>
      </w:r>
      <w:r w:rsidRPr="000D4F2E">
        <w:rPr>
          <w:rFonts w:ascii="宋体" w:hAnsi="宋体" w:cs="宋体" w:hint="eastAsia"/>
          <w:kern w:val="0"/>
          <w:sz w:val="16"/>
          <w:szCs w:val="16"/>
        </w:rPr>
        <w:t>和</w:t>
      </w:r>
      <w:r w:rsidRPr="000D4F2E">
        <w:rPr>
          <w:rFonts w:ascii="宋体" w:hAnsi="宋体" w:cs="宋体" w:hint="eastAsia"/>
          <w:kern w:val="0"/>
          <w:sz w:val="16"/>
          <w:szCs w:val="16"/>
        </w:rPr>
        <w:t>Struts</w:t>
      </w:r>
      <w:r w:rsidRPr="000D4F2E">
        <w:rPr>
          <w:rFonts w:ascii="宋体" w:hAnsi="宋体" w:cs="宋体" w:hint="eastAsia"/>
          <w:kern w:val="0"/>
          <w:sz w:val="16"/>
          <w:szCs w:val="16"/>
        </w:rPr>
        <w:t>的集成，下列说法错误的是（）。（选</w:t>
      </w:r>
      <w:r w:rsidRPr="000D4F2E">
        <w:rPr>
          <w:rFonts w:ascii="宋体" w:hAnsi="宋体" w:cs="宋体" w:hint="eastAsia"/>
          <w:kern w:val="0"/>
          <w:sz w:val="16"/>
          <w:szCs w:val="16"/>
        </w:rPr>
        <w:t>1</w:t>
      </w:r>
      <w:r w:rsidRPr="000D4F2E">
        <w:rPr>
          <w:rFonts w:ascii="宋体" w:hAnsi="宋体" w:cs="宋体" w:hint="eastAsia"/>
          <w:kern w:val="0"/>
          <w:sz w:val="16"/>
          <w:szCs w:val="16"/>
        </w:rPr>
        <w:t>项）</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A. Action Bean</w:t>
      </w:r>
      <w:r w:rsidRPr="000D4F2E">
        <w:rPr>
          <w:rFonts w:ascii="宋体" w:hAnsi="宋体" w:cs="宋体" w:hint="eastAsia"/>
          <w:kern w:val="0"/>
          <w:sz w:val="16"/>
          <w:szCs w:val="16"/>
        </w:rPr>
        <w:t>的实例可以由</w:t>
      </w:r>
      <w:r w:rsidRPr="000D4F2E">
        <w:rPr>
          <w:rFonts w:ascii="宋体" w:hAnsi="宋体" w:cs="宋体" w:hint="eastAsia"/>
          <w:kern w:val="0"/>
          <w:sz w:val="16"/>
          <w:szCs w:val="16"/>
        </w:rPr>
        <w:t>Spring</w:t>
      </w:r>
      <w:r w:rsidRPr="000D4F2E">
        <w:rPr>
          <w:rFonts w:ascii="宋体" w:hAnsi="宋体" w:cs="宋体" w:hint="eastAsia"/>
          <w:kern w:val="0"/>
          <w:sz w:val="16"/>
          <w:szCs w:val="16"/>
        </w:rPr>
        <w:t>创建</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在</w:t>
      </w:r>
      <w:r w:rsidRPr="000D4F2E">
        <w:rPr>
          <w:rFonts w:ascii="宋体" w:hAnsi="宋体" w:cs="宋体" w:hint="eastAsia"/>
          <w:kern w:val="0"/>
          <w:sz w:val="16"/>
          <w:szCs w:val="16"/>
        </w:rPr>
        <w:t>Struts</w:t>
      </w:r>
      <w:r w:rsidRPr="000D4F2E">
        <w:rPr>
          <w:rFonts w:ascii="宋体" w:hAnsi="宋体" w:cs="宋体" w:hint="eastAsia"/>
          <w:kern w:val="0"/>
          <w:sz w:val="16"/>
          <w:szCs w:val="16"/>
        </w:rPr>
        <w:t>配置文件中，</w:t>
      </w:r>
      <w:r w:rsidRPr="000D4F2E">
        <w:rPr>
          <w:rFonts w:ascii="宋体" w:hAnsi="宋体" w:cs="宋体" w:hint="eastAsia"/>
          <w:kern w:val="0"/>
          <w:sz w:val="16"/>
          <w:szCs w:val="16"/>
        </w:rPr>
        <w:t>Action Bean</w:t>
      </w:r>
      <w:r w:rsidRPr="000D4F2E">
        <w:rPr>
          <w:rFonts w:ascii="宋体" w:hAnsi="宋体" w:cs="宋体" w:hint="eastAsia"/>
          <w:kern w:val="0"/>
          <w:sz w:val="16"/>
          <w:szCs w:val="16"/>
        </w:rPr>
        <w:t>的配置可以如下所示：</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type= </w:t>
      </w:r>
      <w:r w:rsidRPr="000D4F2E">
        <w:rPr>
          <w:rFonts w:ascii="宋体" w:hAnsi="宋体" w:cs="宋体" w:hint="eastAsia"/>
          <w:kern w:val="0"/>
          <w:sz w:val="16"/>
          <w:szCs w:val="16"/>
        </w:rPr>
        <w:t>“</w:t>
      </w:r>
      <w:r w:rsidRPr="000D4F2E">
        <w:rPr>
          <w:rFonts w:ascii="宋体" w:hAnsi="宋体" w:cs="宋体"/>
          <w:kern w:val="0"/>
          <w:sz w:val="16"/>
          <w:szCs w:val="16"/>
        </w:rPr>
        <w:t>org.springframework.web.struts.DelegatingActionProxy”&gt;</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lastRenderedPageBreak/>
        <w:t xml:space="preserve">C. </w:t>
      </w:r>
      <w:r w:rsidRPr="000D4F2E">
        <w:rPr>
          <w:rFonts w:ascii="宋体" w:hAnsi="宋体" w:cs="宋体" w:hint="eastAsia"/>
          <w:kern w:val="0"/>
          <w:sz w:val="16"/>
          <w:szCs w:val="16"/>
        </w:rPr>
        <w:t>在</w:t>
      </w:r>
      <w:r w:rsidRPr="000D4F2E">
        <w:rPr>
          <w:rFonts w:ascii="宋体" w:hAnsi="宋体" w:cs="宋体" w:hint="eastAsia"/>
          <w:kern w:val="0"/>
          <w:sz w:val="16"/>
          <w:szCs w:val="16"/>
        </w:rPr>
        <w:t>Spring</w:t>
      </w:r>
      <w:r w:rsidRPr="000D4F2E">
        <w:rPr>
          <w:rFonts w:ascii="宋体" w:hAnsi="宋体" w:cs="宋体" w:hint="eastAsia"/>
          <w:kern w:val="0"/>
          <w:sz w:val="16"/>
          <w:szCs w:val="16"/>
        </w:rPr>
        <w:t>配置文件中，</w:t>
      </w:r>
      <w:r w:rsidRPr="000D4F2E">
        <w:rPr>
          <w:rFonts w:ascii="宋体" w:hAnsi="宋体" w:cs="宋体" w:hint="eastAsia"/>
          <w:kern w:val="0"/>
          <w:sz w:val="16"/>
          <w:szCs w:val="16"/>
        </w:rPr>
        <w:t>Act</w:t>
      </w:r>
      <w:r w:rsidRPr="000D4F2E">
        <w:rPr>
          <w:rFonts w:ascii="宋体" w:hAnsi="宋体" w:cs="宋体" w:hint="eastAsia"/>
          <w:kern w:val="0"/>
          <w:sz w:val="16"/>
          <w:szCs w:val="16"/>
        </w:rPr>
        <w:t>ion Bean</w:t>
      </w:r>
      <w:r w:rsidRPr="000D4F2E">
        <w:rPr>
          <w:rFonts w:ascii="宋体" w:hAnsi="宋体" w:cs="宋体" w:hint="eastAsia"/>
          <w:kern w:val="0"/>
          <w:sz w:val="16"/>
          <w:szCs w:val="16"/>
        </w:rPr>
        <w:t>的配置可以如下所示：</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由于</w:t>
      </w:r>
      <w:r w:rsidRPr="000D4F2E">
        <w:rPr>
          <w:rFonts w:ascii="宋体" w:hAnsi="宋体" w:cs="宋体" w:hint="eastAsia"/>
          <w:kern w:val="0"/>
          <w:sz w:val="16"/>
          <w:szCs w:val="16"/>
        </w:rPr>
        <w:t>Spring</w:t>
      </w:r>
      <w:r w:rsidRPr="000D4F2E">
        <w:rPr>
          <w:rFonts w:ascii="宋体" w:hAnsi="宋体" w:cs="宋体" w:hint="eastAsia"/>
          <w:kern w:val="0"/>
          <w:sz w:val="16"/>
          <w:szCs w:val="16"/>
        </w:rPr>
        <w:t>本身也提供了</w:t>
      </w:r>
      <w:r w:rsidRPr="000D4F2E">
        <w:rPr>
          <w:rFonts w:ascii="宋体" w:hAnsi="宋体" w:cs="宋体" w:hint="eastAsia"/>
          <w:kern w:val="0"/>
          <w:sz w:val="16"/>
          <w:szCs w:val="16"/>
        </w:rPr>
        <w:t>MVC</w:t>
      </w:r>
      <w:r w:rsidRPr="000D4F2E">
        <w:rPr>
          <w:rFonts w:ascii="宋体" w:hAnsi="宋体" w:cs="宋体" w:hint="eastAsia"/>
          <w:kern w:val="0"/>
          <w:sz w:val="16"/>
          <w:szCs w:val="16"/>
        </w:rPr>
        <w:t>实现，所以不能与</w:t>
      </w:r>
      <w:r w:rsidRPr="000D4F2E">
        <w:rPr>
          <w:rFonts w:ascii="宋体" w:hAnsi="宋体" w:cs="宋体" w:hint="eastAsia"/>
          <w:kern w:val="0"/>
          <w:sz w:val="16"/>
          <w:szCs w:val="16"/>
        </w:rPr>
        <w:t>Struts</w:t>
      </w:r>
      <w:r w:rsidRPr="000D4F2E">
        <w:rPr>
          <w:rFonts w:ascii="宋体" w:hAnsi="宋体" w:cs="宋体" w:hint="eastAsia"/>
          <w:kern w:val="0"/>
          <w:sz w:val="16"/>
          <w:szCs w:val="16"/>
        </w:rPr>
        <w:t>集成</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8</w:t>
      </w:r>
      <w:r w:rsidRPr="000D4F2E">
        <w:rPr>
          <w:rFonts w:ascii="宋体" w:hAnsi="宋体" w:cs="宋体" w:hint="eastAsia"/>
          <w:kern w:val="0"/>
          <w:sz w:val="16"/>
          <w:szCs w:val="16"/>
        </w:rPr>
        <w:t>、在</w:t>
      </w:r>
      <w:r w:rsidRPr="000D4F2E">
        <w:rPr>
          <w:rFonts w:ascii="宋体" w:hAnsi="宋体" w:cs="宋体" w:hint="eastAsia"/>
          <w:kern w:val="0"/>
          <w:sz w:val="16"/>
          <w:szCs w:val="16"/>
        </w:rPr>
        <w:t>Spring</w:t>
      </w:r>
      <w:r w:rsidRPr="000D4F2E">
        <w:rPr>
          <w:rFonts w:ascii="宋体" w:hAnsi="宋体" w:cs="宋体" w:hint="eastAsia"/>
          <w:kern w:val="0"/>
          <w:sz w:val="16"/>
          <w:szCs w:val="16"/>
        </w:rPr>
        <w:t>框架中，面向方面编程（</w:t>
      </w:r>
      <w:r w:rsidRPr="000D4F2E">
        <w:rPr>
          <w:rFonts w:ascii="宋体" w:hAnsi="宋体" w:cs="宋体" w:hint="eastAsia"/>
          <w:kern w:val="0"/>
          <w:sz w:val="16"/>
          <w:szCs w:val="16"/>
        </w:rPr>
        <w:t>AOP</w:t>
      </w:r>
      <w:r w:rsidRPr="000D4F2E">
        <w:rPr>
          <w:rFonts w:ascii="宋体" w:hAnsi="宋体" w:cs="宋体" w:hint="eastAsia"/>
          <w:kern w:val="0"/>
          <w:sz w:val="16"/>
          <w:szCs w:val="16"/>
        </w:rPr>
        <w:t>）的目标在于（）。</w:t>
      </w:r>
      <w:r w:rsidRPr="000D4F2E">
        <w:rPr>
          <w:rFonts w:ascii="宋体" w:hAnsi="宋体" w:cs="宋体" w:hint="eastAsia"/>
          <w:kern w:val="0"/>
          <w:sz w:val="16"/>
          <w:szCs w:val="16"/>
        </w:rPr>
        <w:t xml:space="preserve"> </w:t>
      </w:r>
      <w:r w:rsidRPr="000D4F2E">
        <w:rPr>
          <w:rFonts w:ascii="宋体" w:hAnsi="宋体" w:cs="宋体" w:hint="eastAsia"/>
          <w:kern w:val="0"/>
          <w:sz w:val="16"/>
          <w:szCs w:val="16"/>
        </w:rPr>
        <w:t>（选</w:t>
      </w:r>
      <w:r w:rsidRPr="000D4F2E">
        <w:rPr>
          <w:rFonts w:ascii="宋体" w:hAnsi="宋体" w:cs="宋体" w:hint="eastAsia"/>
          <w:kern w:val="0"/>
          <w:sz w:val="16"/>
          <w:szCs w:val="16"/>
        </w:rPr>
        <w:t>1</w:t>
      </w:r>
      <w:r w:rsidRPr="000D4F2E">
        <w:rPr>
          <w:rFonts w:ascii="宋体" w:hAnsi="宋体" w:cs="宋体" w:hint="eastAsia"/>
          <w:kern w:val="0"/>
          <w:sz w:val="16"/>
          <w:szCs w:val="16"/>
        </w:rPr>
        <w:t>项）</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编写程序时不用关心其依赖组件的实现</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将程序中涉及的公用问题集中解决</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封装</w:t>
      </w:r>
      <w:r w:rsidRPr="000D4F2E">
        <w:rPr>
          <w:rFonts w:ascii="宋体" w:hAnsi="宋体" w:cs="宋体" w:hint="eastAsia"/>
          <w:kern w:val="0"/>
          <w:sz w:val="16"/>
          <w:szCs w:val="16"/>
        </w:rPr>
        <w:t>JDBC</w:t>
      </w:r>
      <w:r w:rsidRPr="000D4F2E">
        <w:rPr>
          <w:rFonts w:ascii="宋体" w:hAnsi="宋体" w:cs="宋体" w:hint="eastAsia"/>
          <w:kern w:val="0"/>
          <w:sz w:val="16"/>
          <w:szCs w:val="16"/>
        </w:rPr>
        <w:t>访问数据库的代码，简化数据访问层的重复性代码</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实现页面的“无刷新”</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9</w:t>
      </w:r>
      <w:r w:rsidRPr="000D4F2E">
        <w:rPr>
          <w:rFonts w:ascii="宋体" w:hAnsi="宋体" w:cs="宋体" w:hint="eastAsia"/>
          <w:kern w:val="0"/>
          <w:sz w:val="16"/>
          <w:szCs w:val="16"/>
        </w:rPr>
        <w:t>、在</w:t>
      </w:r>
      <w:r w:rsidRPr="000D4F2E">
        <w:rPr>
          <w:rFonts w:ascii="宋体" w:hAnsi="宋体" w:cs="宋体" w:hint="eastAsia"/>
          <w:kern w:val="0"/>
          <w:sz w:val="16"/>
          <w:szCs w:val="16"/>
        </w:rPr>
        <w:t>Spring</w:t>
      </w:r>
      <w:r w:rsidRPr="000D4F2E">
        <w:rPr>
          <w:rFonts w:ascii="宋体" w:hAnsi="宋体" w:cs="宋体" w:hint="eastAsia"/>
          <w:kern w:val="0"/>
          <w:sz w:val="16"/>
          <w:szCs w:val="16"/>
        </w:rPr>
        <w:t>中，配置</w:t>
      </w:r>
      <w:r w:rsidRPr="000D4F2E">
        <w:rPr>
          <w:rFonts w:ascii="宋体" w:hAnsi="宋体" w:cs="宋体" w:hint="eastAsia"/>
          <w:kern w:val="0"/>
          <w:sz w:val="16"/>
          <w:szCs w:val="16"/>
        </w:rPr>
        <w:t>Hibernate</w:t>
      </w:r>
      <w:r w:rsidRPr="000D4F2E">
        <w:rPr>
          <w:rFonts w:ascii="宋体" w:hAnsi="宋体" w:cs="宋体" w:hint="eastAsia"/>
          <w:kern w:val="0"/>
          <w:sz w:val="16"/>
          <w:szCs w:val="16"/>
        </w:rPr>
        <w:t>事务管</w:t>
      </w:r>
      <w:r w:rsidRPr="000D4F2E">
        <w:rPr>
          <w:rFonts w:ascii="宋体" w:hAnsi="宋体" w:cs="宋体" w:hint="eastAsia"/>
          <w:kern w:val="0"/>
          <w:sz w:val="16"/>
          <w:szCs w:val="16"/>
        </w:rPr>
        <w:cr/>
      </w:r>
      <w:r w:rsidRPr="000D4F2E">
        <w:rPr>
          <w:rFonts w:ascii="宋体" w:hAnsi="宋体" w:cs="宋体" w:hint="eastAsia"/>
          <w:kern w:val="0"/>
          <w:sz w:val="16"/>
          <w:szCs w:val="16"/>
        </w:rPr>
        <w:t>理器，（</w:t>
      </w:r>
      <w:r w:rsidRPr="000D4F2E">
        <w:rPr>
          <w:rFonts w:ascii="宋体" w:hAnsi="宋体" w:cs="宋体" w:hint="eastAsia"/>
          <w:kern w:val="0"/>
          <w:sz w:val="16"/>
          <w:szCs w:val="16"/>
        </w:rPr>
        <w:t>HibernateTransactionManager</w:t>
      </w:r>
      <w:r w:rsidRPr="000D4F2E">
        <w:rPr>
          <w:rFonts w:ascii="宋体" w:hAnsi="宋体" w:cs="宋体" w:hint="eastAsia"/>
          <w:kern w:val="0"/>
          <w:sz w:val="16"/>
          <w:szCs w:val="16"/>
        </w:rPr>
        <w:t>）时，需要注入的属性名称是（）。</w:t>
      </w:r>
      <w:r w:rsidRPr="000D4F2E">
        <w:rPr>
          <w:rFonts w:ascii="宋体" w:hAnsi="宋体" w:cs="宋体" w:hint="eastAsia"/>
          <w:kern w:val="0"/>
          <w:sz w:val="16"/>
          <w:szCs w:val="16"/>
        </w:rPr>
        <w:t xml:space="preserve"> </w:t>
      </w:r>
      <w:r w:rsidRPr="000D4F2E">
        <w:rPr>
          <w:rFonts w:ascii="宋体" w:hAnsi="宋体" w:cs="宋体" w:hint="eastAsia"/>
          <w:kern w:val="0"/>
          <w:sz w:val="16"/>
          <w:szCs w:val="16"/>
        </w:rPr>
        <w:t>（选</w:t>
      </w:r>
      <w:r w:rsidRPr="000D4F2E">
        <w:rPr>
          <w:rFonts w:ascii="宋体" w:hAnsi="宋体" w:cs="宋体" w:hint="eastAsia"/>
          <w:kern w:val="0"/>
          <w:sz w:val="16"/>
          <w:szCs w:val="16"/>
        </w:rPr>
        <w:t>1</w:t>
      </w:r>
      <w:r w:rsidRPr="000D4F2E">
        <w:rPr>
          <w:rFonts w:ascii="宋体" w:hAnsi="宋体" w:cs="宋体" w:hint="eastAsia"/>
          <w:kern w:val="0"/>
          <w:sz w:val="16"/>
          <w:szCs w:val="16"/>
        </w:rPr>
        <w:t>项）</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A. dataSource</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B. sessionFactory</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C. baseHibernateDao</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D. transactionProxyFactoryBean</w:t>
      </w:r>
    </w:p>
    <w:p w:rsidR="00000000" w:rsidRPr="000D4F2E" w:rsidRDefault="00FC10D3" w:rsidP="000D4F2E">
      <w:pPr>
        <w:widowControl/>
        <w:contextualSpacing/>
        <w:jc w:val="left"/>
        <w:rPr>
          <w:rFonts w:ascii="宋体" w:hAnsi="宋体" w:cs="宋体"/>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10</w:t>
      </w:r>
      <w:r w:rsidRPr="000D4F2E">
        <w:rPr>
          <w:rFonts w:ascii="宋体" w:hAnsi="宋体" w:cs="宋体" w:hint="eastAsia"/>
          <w:kern w:val="0"/>
          <w:sz w:val="16"/>
          <w:szCs w:val="16"/>
        </w:rPr>
        <w:t>、在</w:t>
      </w:r>
      <w:r w:rsidRPr="000D4F2E">
        <w:rPr>
          <w:rFonts w:ascii="宋体" w:hAnsi="宋体" w:cs="宋体" w:hint="eastAsia"/>
          <w:kern w:val="0"/>
          <w:sz w:val="16"/>
          <w:szCs w:val="16"/>
        </w:rPr>
        <w:t>Spring</w:t>
      </w:r>
      <w:r w:rsidRPr="000D4F2E">
        <w:rPr>
          <w:rFonts w:ascii="宋体" w:hAnsi="宋体" w:cs="宋体" w:hint="eastAsia"/>
          <w:kern w:val="0"/>
          <w:sz w:val="16"/>
          <w:szCs w:val="16"/>
        </w:rPr>
        <w:t>的配置文件中，包含如下所示的配置代码，则下面说法正确的是</w:t>
      </w:r>
      <w:r w:rsidRPr="000D4F2E">
        <w:rPr>
          <w:rFonts w:ascii="宋体" w:hAnsi="宋体" w:cs="宋体" w:hint="eastAsia"/>
          <w:kern w:val="0"/>
          <w:sz w:val="16"/>
          <w:szCs w:val="16"/>
        </w:rPr>
        <w:cr/>
      </w:r>
      <w:r w:rsidRPr="000D4F2E">
        <w:rPr>
          <w:rFonts w:ascii="宋体" w:hAnsi="宋体" w:cs="宋体" w:hint="eastAsia"/>
          <w:kern w:val="0"/>
          <w:sz w:val="16"/>
          <w:szCs w:val="16"/>
        </w:rPr>
        <w:t>（）。</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可以通过下列代码获取对象实例：</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 xml:space="preserve">ApplicationContext context = new </w:t>
      </w:r>
      <w:r w:rsidRPr="000D4F2E">
        <w:rPr>
          <w:rFonts w:ascii="宋体" w:hAnsi="宋体" w:cs="宋体"/>
          <w:kern w:val="0"/>
          <w:sz w:val="16"/>
          <w:szCs w:val="16"/>
        </w:rPr>
        <w:cr/>
      </w:r>
      <w:r w:rsidRPr="000D4F2E">
        <w:rPr>
          <w:rFonts w:ascii="宋体" w:hAnsi="宋体" w:cs="宋体"/>
          <w:kern w:val="0"/>
          <w:sz w:val="16"/>
          <w:szCs w:val="16"/>
        </w:rPr>
        <w:t>ClassPathXmlApplicationContext(“di.xml”);</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TestBean t = (TestBean)cont</w:t>
      </w:r>
      <w:r w:rsidRPr="000D4F2E">
        <w:rPr>
          <w:rFonts w:ascii="宋体" w:hAnsi="宋体" w:cs="宋体"/>
          <w:kern w:val="0"/>
          <w:sz w:val="16"/>
          <w:szCs w:val="16"/>
        </w:rPr>
        <w:t>ext.getBean(“test. TestBean”);</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B. TestBean</w:t>
      </w:r>
      <w:r w:rsidRPr="000D4F2E">
        <w:rPr>
          <w:rFonts w:ascii="宋体" w:hAnsi="宋体" w:cs="宋体" w:hint="eastAsia"/>
          <w:kern w:val="0"/>
          <w:sz w:val="16"/>
          <w:szCs w:val="16"/>
        </w:rPr>
        <w:t>中一定有如下语句：</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kern w:val="0"/>
          <w:sz w:val="16"/>
          <w:szCs w:val="16"/>
        </w:rPr>
        <w:t>private String dp = “”;</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hint="eastAsia"/>
          <w:kern w:val="0"/>
          <w:sz w:val="16"/>
          <w:szCs w:val="16"/>
        </w:rPr>
        <w:t>C. TestBean</w:t>
      </w:r>
      <w:r w:rsidRPr="000D4F2E">
        <w:rPr>
          <w:rFonts w:ascii="宋体" w:hAnsi="宋体" w:cs="宋体" w:hint="eastAsia"/>
          <w:kern w:val="0"/>
          <w:sz w:val="16"/>
          <w:szCs w:val="16"/>
        </w:rPr>
        <w:t>中一定有方法：</w:t>
      </w:r>
      <w:r w:rsidRPr="000D4F2E">
        <w:rPr>
          <w:rFonts w:ascii="宋体" w:hAnsi="宋体" w:cs="宋体" w:hint="eastAsia"/>
          <w:kern w:val="0"/>
          <w:sz w:val="16"/>
          <w:szCs w:val="16"/>
        </w:rPr>
        <w:t xml:space="preserve">public </w:t>
      </w:r>
      <w:r w:rsidRPr="000D4F2E">
        <w:rPr>
          <w:rFonts w:ascii="宋体" w:hAnsi="宋体" w:cs="宋体"/>
          <w:kern w:val="0"/>
          <w:sz w:val="16"/>
          <w:szCs w:val="16"/>
        </w:rPr>
        <w:t>void setSp(String value)</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属性</w:t>
      </w:r>
      <w:r w:rsidRPr="000D4F2E">
        <w:rPr>
          <w:rFonts w:ascii="宋体" w:hAnsi="宋体" w:cs="宋体" w:hint="eastAsia"/>
          <w:kern w:val="0"/>
          <w:sz w:val="16"/>
          <w:szCs w:val="16"/>
        </w:rPr>
        <w:t>dp</w:t>
      </w:r>
      <w:r w:rsidRPr="000D4F2E">
        <w:rPr>
          <w:rFonts w:ascii="宋体" w:hAnsi="宋体" w:cs="宋体" w:hint="eastAsia"/>
          <w:kern w:val="0"/>
          <w:sz w:val="16"/>
          <w:szCs w:val="16"/>
        </w:rPr>
        <w:t>的类型可能是</w:t>
      </w:r>
      <w:r w:rsidRPr="000D4F2E">
        <w:rPr>
          <w:rFonts w:ascii="宋体" w:hAnsi="宋体" w:cs="宋体" w:hint="eastAsia"/>
          <w:kern w:val="0"/>
          <w:sz w:val="16"/>
          <w:szCs w:val="16"/>
        </w:rPr>
        <w:t>int</w:t>
      </w:r>
      <w:r w:rsidRPr="000D4F2E">
        <w:rPr>
          <w:rFonts w:ascii="宋体" w:hAnsi="宋体" w:cs="宋体" w:hint="eastAsia"/>
          <w:kern w:val="0"/>
          <w:sz w:val="16"/>
          <w:szCs w:val="16"/>
        </w:rPr>
        <w:t>也可能是</w:t>
      </w:r>
      <w:r w:rsidRPr="000D4F2E">
        <w:rPr>
          <w:rFonts w:ascii="宋体" w:hAnsi="宋体" w:cs="宋体"/>
          <w:kern w:val="0"/>
          <w:sz w:val="16"/>
          <w:szCs w:val="16"/>
        </w:rPr>
        <w:t>String</w:t>
      </w:r>
    </w:p>
    <w:p w:rsidR="00000000" w:rsidRPr="000D4F2E" w:rsidRDefault="00FC10D3" w:rsidP="000D4F2E">
      <w:pPr>
        <w:widowControl/>
        <w:contextualSpacing/>
        <w:jc w:val="left"/>
        <w:rPr>
          <w:rFonts w:ascii="宋体" w:hAnsi="宋体" w:cs="宋体"/>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11.</w:t>
      </w:r>
      <w:r w:rsidRPr="000D4F2E">
        <w:rPr>
          <w:rFonts w:ascii="宋体" w:hAnsi="宋体" w:cs="宋体" w:hint="eastAsia"/>
          <w:kern w:val="0"/>
          <w:sz w:val="16"/>
          <w:szCs w:val="16"/>
        </w:rPr>
        <w:t>下面关于“依赖注入”的说法，错误的是（）。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将组件间的依赖关系采取配置文件的方式管理，而不是硬编码在代码中</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降低了组件间的耦合，使程序更容易维护和升级</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促进了“面向接口”编程，使构</w:t>
      </w:r>
      <w:r w:rsidRPr="000D4F2E">
        <w:rPr>
          <w:rFonts w:ascii="宋体" w:hAnsi="宋体" w:cs="宋体" w:hint="eastAsia"/>
          <w:kern w:val="0"/>
          <w:sz w:val="16"/>
          <w:szCs w:val="16"/>
        </w:rPr>
        <w:t>建大规模程序更轻松</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需要定义大量接口，增加了编码复杂度</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12.</w:t>
      </w:r>
      <w:r w:rsidRPr="000D4F2E">
        <w:rPr>
          <w:rFonts w:ascii="宋体" w:hAnsi="宋体" w:cs="宋体" w:hint="eastAsia"/>
          <w:kern w:val="0"/>
          <w:sz w:val="16"/>
          <w:szCs w:val="16"/>
        </w:rPr>
        <w:t>关于</w:t>
      </w:r>
      <w:r w:rsidRPr="000D4F2E">
        <w:rPr>
          <w:rFonts w:ascii="宋体" w:hAnsi="宋体" w:cs="宋体" w:hint="eastAsia"/>
          <w:kern w:val="0"/>
          <w:sz w:val="16"/>
          <w:szCs w:val="16"/>
        </w:rPr>
        <w:t>Spring</w:t>
      </w:r>
      <w:r w:rsidRPr="000D4F2E">
        <w:rPr>
          <w:rFonts w:ascii="宋体" w:hAnsi="宋体" w:cs="宋体" w:hint="eastAsia"/>
          <w:kern w:val="0"/>
          <w:sz w:val="16"/>
          <w:szCs w:val="16"/>
        </w:rPr>
        <w:t>的说法错误的是（）。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通过</w:t>
      </w:r>
      <w:r w:rsidRPr="000D4F2E">
        <w:rPr>
          <w:rFonts w:ascii="宋体" w:hAnsi="宋体" w:cs="宋体" w:hint="eastAsia"/>
          <w:kern w:val="0"/>
          <w:sz w:val="16"/>
          <w:szCs w:val="16"/>
        </w:rPr>
        <w:t>setter</w:t>
      </w:r>
      <w:r w:rsidRPr="000D4F2E">
        <w:rPr>
          <w:rFonts w:ascii="宋体" w:hAnsi="宋体" w:cs="宋体" w:hint="eastAsia"/>
          <w:kern w:val="0"/>
          <w:sz w:val="16"/>
          <w:szCs w:val="16"/>
        </w:rPr>
        <w:t>方法实现依赖注入</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对</w:t>
      </w:r>
      <w:r w:rsidRPr="000D4F2E">
        <w:rPr>
          <w:rFonts w:ascii="宋体" w:hAnsi="宋体" w:cs="宋体" w:hint="eastAsia"/>
          <w:kern w:val="0"/>
          <w:sz w:val="16"/>
          <w:szCs w:val="16"/>
        </w:rPr>
        <w:t>Hibernate</w:t>
      </w:r>
      <w:r w:rsidRPr="000D4F2E">
        <w:rPr>
          <w:rFonts w:ascii="宋体" w:hAnsi="宋体" w:cs="宋体" w:hint="eastAsia"/>
          <w:kern w:val="0"/>
          <w:sz w:val="16"/>
          <w:szCs w:val="16"/>
        </w:rPr>
        <w:t>提供了支持，可简化</w:t>
      </w:r>
      <w:r w:rsidRPr="000D4F2E">
        <w:rPr>
          <w:rFonts w:ascii="宋体" w:hAnsi="宋体" w:cs="宋体" w:hint="eastAsia"/>
          <w:kern w:val="0"/>
          <w:sz w:val="16"/>
          <w:szCs w:val="16"/>
        </w:rPr>
        <w:t>Hibernate</w:t>
      </w:r>
      <w:r w:rsidRPr="000D4F2E">
        <w:rPr>
          <w:rFonts w:ascii="宋体" w:hAnsi="宋体" w:cs="宋体" w:hint="eastAsia"/>
          <w:kern w:val="0"/>
          <w:sz w:val="16"/>
          <w:szCs w:val="16"/>
        </w:rPr>
        <w:t>编码</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通过</w:t>
      </w:r>
      <w:r w:rsidRPr="000D4F2E">
        <w:rPr>
          <w:rFonts w:ascii="宋体" w:hAnsi="宋体" w:cs="宋体" w:hint="eastAsia"/>
          <w:kern w:val="0"/>
          <w:sz w:val="16"/>
          <w:szCs w:val="16"/>
        </w:rPr>
        <w:t>AOP</w:t>
      </w:r>
      <w:r w:rsidRPr="000D4F2E">
        <w:rPr>
          <w:rFonts w:ascii="宋体" w:hAnsi="宋体" w:cs="宋体" w:hint="eastAsia"/>
          <w:kern w:val="0"/>
          <w:sz w:val="16"/>
          <w:szCs w:val="16"/>
        </w:rPr>
        <w:t>可以轻松与</w:t>
      </w:r>
      <w:r w:rsidRPr="000D4F2E">
        <w:rPr>
          <w:rFonts w:ascii="宋体" w:hAnsi="宋体" w:cs="宋体" w:hint="eastAsia"/>
          <w:kern w:val="0"/>
          <w:sz w:val="16"/>
          <w:szCs w:val="16"/>
        </w:rPr>
        <w:t>Hibernate</w:t>
      </w:r>
      <w:r w:rsidRPr="000D4F2E">
        <w:rPr>
          <w:rFonts w:ascii="宋体" w:hAnsi="宋体" w:cs="宋体" w:hint="eastAsia"/>
          <w:kern w:val="0"/>
          <w:sz w:val="16"/>
          <w:szCs w:val="16"/>
        </w:rPr>
        <w:t>集成</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通过</w:t>
      </w:r>
      <w:r w:rsidRPr="000D4F2E">
        <w:rPr>
          <w:rFonts w:ascii="宋体" w:hAnsi="宋体" w:cs="宋体" w:hint="eastAsia"/>
          <w:kern w:val="0"/>
          <w:sz w:val="16"/>
          <w:szCs w:val="16"/>
        </w:rPr>
        <w:t>AOP</w:t>
      </w:r>
      <w:r w:rsidRPr="000D4F2E">
        <w:rPr>
          <w:rFonts w:ascii="宋体" w:hAnsi="宋体" w:cs="宋体" w:hint="eastAsia"/>
          <w:kern w:val="0"/>
          <w:sz w:val="16"/>
          <w:szCs w:val="16"/>
        </w:rPr>
        <w:t>实现了声明式事务管理</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13.</w:t>
      </w:r>
      <w:r w:rsidRPr="000D4F2E">
        <w:rPr>
          <w:rFonts w:ascii="宋体" w:hAnsi="宋体" w:cs="宋体" w:hint="eastAsia"/>
          <w:kern w:val="0"/>
          <w:sz w:val="16"/>
          <w:szCs w:val="16"/>
        </w:rPr>
        <w:t>关于</w:t>
      </w:r>
      <w:r w:rsidRPr="000D4F2E">
        <w:rPr>
          <w:rFonts w:ascii="宋体" w:hAnsi="宋体" w:cs="宋体" w:hint="eastAsia"/>
          <w:kern w:val="0"/>
          <w:sz w:val="16"/>
          <w:szCs w:val="16"/>
        </w:rPr>
        <w:t>Spring AOP</w:t>
      </w:r>
      <w:r w:rsidRPr="000D4F2E">
        <w:rPr>
          <w:rFonts w:ascii="宋体" w:hAnsi="宋体" w:cs="宋体" w:hint="eastAsia"/>
          <w:kern w:val="0"/>
          <w:sz w:val="16"/>
          <w:szCs w:val="16"/>
        </w:rPr>
        <w:t>，下面说法错误的是（）。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A. </w:t>
      </w:r>
      <w:r w:rsidRPr="000D4F2E">
        <w:rPr>
          <w:rFonts w:ascii="宋体" w:hAnsi="宋体" w:cs="宋体" w:hint="eastAsia"/>
          <w:kern w:val="0"/>
          <w:sz w:val="16"/>
          <w:szCs w:val="16"/>
        </w:rPr>
        <w:t>支持前置通知、后置通知、环绕通知</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B. </w:t>
      </w:r>
      <w:r w:rsidRPr="000D4F2E">
        <w:rPr>
          <w:rFonts w:ascii="宋体" w:hAnsi="宋体" w:cs="宋体" w:hint="eastAsia"/>
          <w:kern w:val="0"/>
          <w:sz w:val="16"/>
          <w:szCs w:val="16"/>
        </w:rPr>
        <w:t>采用代理的方式实现</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C. </w:t>
      </w:r>
      <w:r w:rsidRPr="000D4F2E">
        <w:rPr>
          <w:rFonts w:ascii="宋体" w:hAnsi="宋体" w:cs="宋体" w:hint="eastAsia"/>
          <w:kern w:val="0"/>
          <w:sz w:val="16"/>
          <w:szCs w:val="16"/>
        </w:rPr>
        <w:t>在</w:t>
      </w:r>
      <w:r w:rsidRPr="000D4F2E">
        <w:rPr>
          <w:rFonts w:ascii="宋体" w:hAnsi="宋体" w:cs="宋体" w:hint="eastAsia"/>
          <w:kern w:val="0"/>
          <w:sz w:val="16"/>
          <w:szCs w:val="16"/>
        </w:rPr>
        <w:t>Spring 2.0</w:t>
      </w:r>
      <w:r w:rsidRPr="000D4F2E">
        <w:rPr>
          <w:rFonts w:ascii="宋体" w:hAnsi="宋体" w:cs="宋体" w:hint="eastAsia"/>
          <w:kern w:val="0"/>
          <w:sz w:val="16"/>
          <w:szCs w:val="16"/>
        </w:rPr>
        <w:t>以前的版本中，通过、和配置</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D. </w:t>
      </w:r>
      <w:r w:rsidRPr="000D4F2E">
        <w:rPr>
          <w:rFonts w:ascii="宋体" w:hAnsi="宋体" w:cs="宋体" w:hint="eastAsia"/>
          <w:kern w:val="0"/>
          <w:sz w:val="16"/>
          <w:szCs w:val="16"/>
        </w:rPr>
        <w:t>与“依赖注入”实现紧密</w:t>
      </w:r>
      <w:r w:rsidRPr="000D4F2E">
        <w:rPr>
          <w:rFonts w:ascii="宋体" w:hAnsi="宋体" w:cs="宋体" w:hint="eastAsia"/>
          <w:kern w:val="0"/>
          <w:sz w:val="16"/>
          <w:szCs w:val="16"/>
        </w:rPr>
        <w:t>结合</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 xml:space="preserve">14. </w:t>
      </w:r>
      <w:r w:rsidRPr="000D4F2E">
        <w:rPr>
          <w:rFonts w:ascii="宋体" w:hAnsi="宋体" w:cs="宋体" w:hint="eastAsia"/>
          <w:kern w:val="0"/>
          <w:sz w:val="16"/>
          <w:szCs w:val="16"/>
        </w:rPr>
        <w:t>下面</w:t>
      </w:r>
      <w:r w:rsidRPr="000D4F2E">
        <w:rPr>
          <w:rFonts w:ascii="宋体" w:hAnsi="宋体" w:cs="宋体" w:hint="eastAsia"/>
          <w:kern w:val="0"/>
          <w:sz w:val="16"/>
          <w:szCs w:val="16"/>
        </w:rPr>
        <w:t>Spring</w:t>
      </w:r>
      <w:r w:rsidRPr="000D4F2E">
        <w:rPr>
          <w:rFonts w:ascii="宋体" w:hAnsi="宋体" w:cs="宋体" w:hint="eastAsia"/>
          <w:kern w:val="0"/>
          <w:sz w:val="16"/>
          <w:szCs w:val="16"/>
        </w:rPr>
        <w:t>声明式事务的配置中，存在哪些错误？</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A.</w:t>
      </w:r>
      <w:r w:rsidRPr="000D4F2E">
        <w:rPr>
          <w:rFonts w:ascii="宋体" w:hAnsi="宋体" w:cs="宋体" w:hint="eastAsia"/>
          <w:kern w:val="0"/>
          <w:sz w:val="16"/>
          <w:szCs w:val="16"/>
        </w:rPr>
        <w:t>应为</w:t>
      </w:r>
      <w:r w:rsidRPr="000D4F2E">
        <w:rPr>
          <w:rFonts w:ascii="宋体" w:hAnsi="宋体" w:cs="宋体"/>
          <w:kern w:val="0"/>
          <w:sz w:val="16"/>
          <w:szCs w:val="16"/>
        </w:rPr>
        <w:t xml:space="preserve"> execution(* </w:t>
      </w:r>
      <w:r w:rsidRPr="000D4F2E">
        <w:rPr>
          <w:rFonts w:ascii="宋体" w:hAnsi="宋体" w:cs="宋体" w:hint="eastAsia"/>
          <w:kern w:val="0"/>
          <w:sz w:val="16"/>
          <w:szCs w:val="16"/>
        </w:rPr>
        <w:t>com.conghai.isale.biz.*(..))</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hint="eastAsia"/>
          <w:kern w:val="0"/>
          <w:sz w:val="16"/>
          <w:szCs w:val="16"/>
        </w:rPr>
        <w:t>B.</w:t>
      </w:r>
      <w:r w:rsidRPr="000D4F2E">
        <w:rPr>
          <w:rFonts w:ascii="宋体" w:hAnsi="宋体" w:cs="宋体" w:hint="eastAsia"/>
          <w:kern w:val="0"/>
          <w:sz w:val="16"/>
          <w:szCs w:val="16"/>
        </w:rPr>
        <w:t>应为</w:t>
      </w:r>
      <w:r w:rsidRPr="000D4F2E">
        <w:rPr>
          <w:rFonts w:ascii="宋体" w:hAnsi="宋体" w:cs="宋体"/>
          <w:kern w:val="0"/>
          <w:sz w:val="16"/>
          <w:szCs w:val="16"/>
        </w:rPr>
        <w:t>execution(* com.conghai.isale.biz.*.*(..))</w:t>
      </w:r>
    </w:p>
    <w:p w:rsidR="00000000" w:rsidRPr="000D4F2E" w:rsidRDefault="00FC10D3" w:rsidP="000D4F2E">
      <w:pPr>
        <w:widowControl/>
        <w:contextualSpacing/>
        <w:jc w:val="left"/>
        <w:rPr>
          <w:rFonts w:ascii="宋体" w:hAnsi="宋体" w:cs="宋体" w:hint="eastAsia"/>
          <w:kern w:val="0"/>
          <w:sz w:val="16"/>
          <w:szCs w:val="16"/>
        </w:rPr>
      </w:pPr>
      <w:r w:rsidRPr="000D4F2E">
        <w:rPr>
          <w:rFonts w:ascii="宋体" w:hAnsi="宋体" w:cs="宋体" w:hint="eastAsia"/>
          <w:kern w:val="0"/>
          <w:sz w:val="16"/>
          <w:szCs w:val="16"/>
        </w:rPr>
        <w:t>C.</w:t>
      </w:r>
      <w:r w:rsidRPr="000D4F2E">
        <w:rPr>
          <w:rFonts w:ascii="宋体" w:hAnsi="宋体" w:cs="宋体" w:hint="eastAsia"/>
          <w:kern w:val="0"/>
          <w:sz w:val="16"/>
          <w:szCs w:val="16"/>
        </w:rPr>
        <w:t>应为</w:t>
      </w:r>
      <w:r w:rsidRPr="000D4F2E">
        <w:rPr>
          <w:rFonts w:ascii="宋体" w:hAnsi="宋体" w:cs="宋体" w:hint="eastAsia"/>
          <w:kern w:val="0"/>
          <w:sz w:val="16"/>
          <w:szCs w:val="16"/>
        </w:rPr>
        <w:t>D. pointcut-ref=</w:t>
      </w:r>
      <w:r w:rsidRPr="000D4F2E">
        <w:rPr>
          <w:rFonts w:ascii="宋体" w:hAnsi="宋体" w:cs="宋体" w:hint="eastAsia"/>
          <w:kern w:val="0"/>
          <w:sz w:val="16"/>
          <w:szCs w:val="16"/>
        </w:rPr>
        <w:t>”</w:t>
      </w:r>
      <w:r w:rsidRPr="000D4F2E">
        <w:rPr>
          <w:rFonts w:ascii="宋体" w:hAnsi="宋体" w:cs="宋体" w:hint="eastAsia"/>
          <w:kern w:val="0"/>
          <w:sz w:val="16"/>
          <w:szCs w:val="16"/>
        </w:rPr>
        <w:t>txAdvice</w:t>
      </w:r>
      <w:r w:rsidRPr="000D4F2E">
        <w:rPr>
          <w:rFonts w:ascii="宋体" w:hAnsi="宋体" w:cs="宋体" w:hint="eastAsia"/>
          <w:kern w:val="0"/>
          <w:sz w:val="16"/>
          <w:szCs w:val="16"/>
        </w:rPr>
        <w:t>”</w:t>
      </w:r>
    </w:p>
    <w:p w:rsidR="00000000" w:rsidRPr="000D4F2E" w:rsidRDefault="00FC10D3" w:rsidP="000D4F2E">
      <w:pPr>
        <w:widowControl/>
        <w:contextualSpacing/>
        <w:jc w:val="left"/>
        <w:rPr>
          <w:rFonts w:ascii="宋体" w:hAnsi="宋体" w:cs="宋体"/>
          <w:kern w:val="0"/>
          <w:sz w:val="16"/>
          <w:szCs w:val="16"/>
        </w:rPr>
      </w:pPr>
      <w:r w:rsidRPr="000D4F2E">
        <w:rPr>
          <w:rFonts w:ascii="宋体" w:hAnsi="宋体" w:cs="宋体" w:hint="eastAsia"/>
          <w:kern w:val="0"/>
          <w:sz w:val="16"/>
          <w:szCs w:val="16"/>
        </w:rPr>
        <w:t>D.</w:t>
      </w:r>
      <w:r w:rsidRPr="000D4F2E">
        <w:rPr>
          <w:rFonts w:ascii="宋体" w:hAnsi="宋体" w:cs="宋体" w:hint="eastAsia"/>
          <w:kern w:val="0"/>
          <w:sz w:val="16"/>
          <w:szCs w:val="16"/>
        </w:rPr>
        <w:t>应为</w:t>
      </w:r>
      <w:r w:rsidRPr="000D4F2E">
        <w:rPr>
          <w:rFonts w:ascii="宋体" w:hAnsi="宋体" w:cs="宋体"/>
          <w:kern w:val="0"/>
          <w:sz w:val="16"/>
          <w:szCs w:val="16"/>
        </w:rPr>
        <w:t>pointcut-ref=”bizMethods”</w:t>
      </w:r>
    </w:p>
    <w:p w:rsidR="00000000" w:rsidRPr="000D4F2E" w:rsidRDefault="00FC10D3" w:rsidP="000D4F2E">
      <w:pPr>
        <w:widowControl/>
        <w:contextualSpacing/>
        <w:jc w:val="left"/>
        <w:rPr>
          <w:rFonts w:ascii="宋体" w:hAnsi="宋体" w:cs="宋体"/>
          <w:kern w:val="0"/>
          <w:sz w:val="16"/>
          <w:szCs w:val="16"/>
        </w:rPr>
      </w:pPr>
    </w:p>
    <w:p w:rsidR="00000000" w:rsidRPr="000D4F2E" w:rsidRDefault="00FC10D3" w:rsidP="000D4F2E">
      <w:pPr>
        <w:widowControl/>
        <w:contextualSpacing/>
        <w:jc w:val="left"/>
        <w:rPr>
          <w:rFonts w:ascii="宋体" w:hAnsi="宋体" w:cs="宋体" w:hint="eastAsia"/>
          <w:b/>
          <w:bCs/>
          <w:kern w:val="0"/>
          <w:sz w:val="16"/>
          <w:szCs w:val="16"/>
        </w:rPr>
      </w:pPr>
      <w:r w:rsidRPr="000D4F2E">
        <w:rPr>
          <w:rFonts w:ascii="宋体" w:hAnsi="宋体" w:cs="宋体" w:hint="eastAsia"/>
          <w:b/>
          <w:bCs/>
          <w:kern w:val="0"/>
          <w:sz w:val="16"/>
          <w:szCs w:val="16"/>
        </w:rPr>
        <w:t>二、简答题（</w:t>
      </w:r>
      <w:r w:rsidRPr="000D4F2E">
        <w:rPr>
          <w:rFonts w:ascii="宋体" w:hAnsi="宋体" w:cs="宋体" w:hint="eastAsia"/>
          <w:b/>
          <w:bCs/>
          <w:kern w:val="0"/>
          <w:sz w:val="16"/>
          <w:szCs w:val="16"/>
        </w:rPr>
        <w:t>18</w:t>
      </w:r>
      <w:r w:rsidRPr="000D4F2E">
        <w:rPr>
          <w:rFonts w:ascii="宋体" w:hAnsi="宋体" w:cs="宋体" w:hint="eastAsia"/>
          <w:b/>
          <w:bCs/>
          <w:kern w:val="0"/>
          <w:sz w:val="16"/>
          <w:szCs w:val="16"/>
        </w:rPr>
        <w:t>题）</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lastRenderedPageBreak/>
        <w:t>spring</w:t>
      </w:r>
      <w:r w:rsidRPr="000D4F2E">
        <w:rPr>
          <w:rFonts w:ascii="宋体" w:hAnsi="宋体" w:cs="宋体" w:hint="eastAsia"/>
          <w:kern w:val="0"/>
          <w:sz w:val="16"/>
          <w:szCs w:val="16"/>
        </w:rPr>
        <w:t>工作机制？</w:t>
      </w: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0D4F2E">
      <w:pPr>
        <w:widowControl/>
        <w:contextualSpacing/>
        <w:jc w:val="left"/>
        <w:rPr>
          <w:rFonts w:ascii="宋体" w:hAnsi="宋体" w:cs="宋体" w:hint="eastAsia"/>
          <w:kern w:val="0"/>
          <w:sz w:val="16"/>
          <w:szCs w:val="16"/>
        </w:rPr>
      </w:pP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Jdo</w:t>
      </w:r>
      <w:r w:rsidRPr="000D4F2E">
        <w:rPr>
          <w:rFonts w:ascii="宋体" w:hAnsi="宋体" w:cs="宋体" w:hint="eastAsia"/>
          <w:kern w:val="0"/>
          <w:sz w:val="16"/>
          <w:szCs w:val="16"/>
        </w:rPr>
        <w:t>是什么</w:t>
      </w:r>
      <w:r w:rsidRPr="000D4F2E">
        <w:rPr>
          <w:rFonts w:ascii="宋体" w:hAnsi="宋体" w:cs="宋体" w:hint="eastAsia"/>
          <w:kern w:val="0"/>
          <w:sz w:val="16"/>
          <w:szCs w:val="16"/>
        </w:rPr>
        <w:t>?</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简述你对</w:t>
      </w:r>
      <w:r w:rsidRPr="000D4F2E">
        <w:rPr>
          <w:rFonts w:ascii="宋体" w:hAnsi="宋体" w:cs="宋体" w:hint="eastAsia"/>
          <w:kern w:val="0"/>
          <w:sz w:val="16"/>
          <w:szCs w:val="16"/>
        </w:rPr>
        <w:t>IoC</w:t>
      </w:r>
      <w:r w:rsidRPr="000D4F2E">
        <w:rPr>
          <w:rFonts w:ascii="宋体" w:hAnsi="宋体" w:cs="宋体" w:hint="eastAsia"/>
          <w:kern w:val="0"/>
          <w:sz w:val="16"/>
          <w:szCs w:val="16"/>
        </w:rPr>
        <w:t>（</w:t>
      </w:r>
      <w:r w:rsidRPr="000D4F2E">
        <w:rPr>
          <w:rFonts w:ascii="宋体" w:hAnsi="宋体" w:cs="宋体" w:hint="eastAsia"/>
          <w:kern w:val="0"/>
          <w:sz w:val="16"/>
          <w:szCs w:val="16"/>
        </w:rPr>
        <w:t>Inversion of Control</w:t>
      </w:r>
      <w:r w:rsidRPr="000D4F2E">
        <w:rPr>
          <w:rFonts w:ascii="宋体" w:hAnsi="宋体" w:cs="宋体" w:hint="eastAsia"/>
          <w:kern w:val="0"/>
          <w:sz w:val="16"/>
          <w:szCs w:val="16"/>
        </w:rPr>
        <w:t>）的理解</w:t>
      </w:r>
      <w:r w:rsidRPr="000D4F2E">
        <w:rPr>
          <w:rFonts w:ascii="宋体" w:hAnsi="宋体" w:cs="宋体" w:hint="eastAsia"/>
          <w:kern w:val="0"/>
          <w:sz w:val="16"/>
          <w:szCs w:val="16"/>
        </w:rPr>
        <w:t>，</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简单描述</w:t>
      </w:r>
      <w:r w:rsidRPr="000D4F2E">
        <w:rPr>
          <w:rFonts w:ascii="宋体" w:hAnsi="宋体" w:cs="宋体" w:hint="eastAsia"/>
          <w:kern w:val="0"/>
          <w:sz w:val="16"/>
          <w:szCs w:val="16"/>
        </w:rPr>
        <w:t>Spring framework</w:t>
      </w:r>
      <w:r w:rsidRPr="000D4F2E">
        <w:rPr>
          <w:rFonts w:ascii="宋体" w:hAnsi="宋体" w:cs="宋体" w:hint="eastAsia"/>
          <w:kern w:val="0"/>
          <w:sz w:val="16"/>
          <w:szCs w:val="16"/>
        </w:rPr>
        <w:t>与</w:t>
      </w:r>
      <w:r w:rsidRPr="000D4F2E">
        <w:rPr>
          <w:rFonts w:ascii="宋体" w:hAnsi="宋体" w:cs="宋体" w:hint="eastAsia"/>
          <w:kern w:val="0"/>
          <w:sz w:val="16"/>
          <w:szCs w:val="16"/>
        </w:rPr>
        <w:t>Struts</w:t>
      </w:r>
      <w:r w:rsidRPr="000D4F2E">
        <w:rPr>
          <w:rFonts w:ascii="宋体" w:hAnsi="宋体" w:cs="宋体" w:hint="eastAsia"/>
          <w:kern w:val="0"/>
          <w:sz w:val="16"/>
          <w:szCs w:val="16"/>
        </w:rPr>
        <w:t>的不同之处，整合</w:t>
      </w:r>
      <w:r w:rsidRPr="000D4F2E">
        <w:rPr>
          <w:rFonts w:ascii="宋体" w:hAnsi="宋体" w:cs="宋体" w:hint="eastAsia"/>
          <w:kern w:val="0"/>
          <w:sz w:val="16"/>
          <w:szCs w:val="16"/>
        </w:rPr>
        <w:t>Spring</w:t>
      </w:r>
      <w:r w:rsidRPr="000D4F2E">
        <w:rPr>
          <w:rFonts w:ascii="宋体" w:hAnsi="宋体" w:cs="宋体" w:hint="eastAsia"/>
          <w:kern w:val="0"/>
          <w:sz w:val="16"/>
          <w:szCs w:val="16"/>
        </w:rPr>
        <w:t>与</w:t>
      </w:r>
      <w:r w:rsidRPr="000D4F2E">
        <w:rPr>
          <w:rFonts w:ascii="宋体" w:hAnsi="宋体" w:cs="宋体" w:hint="eastAsia"/>
          <w:kern w:val="0"/>
          <w:sz w:val="16"/>
          <w:szCs w:val="16"/>
        </w:rPr>
        <w:t>Struts</w:t>
      </w:r>
      <w:r w:rsidRPr="000D4F2E">
        <w:rPr>
          <w:rFonts w:ascii="宋体" w:hAnsi="宋体" w:cs="宋体" w:hint="eastAsia"/>
          <w:kern w:val="0"/>
          <w:sz w:val="16"/>
          <w:szCs w:val="16"/>
        </w:rPr>
        <w:t>有哪些方法，哪种最好，为什么</w:t>
      </w:r>
      <w:r w:rsidRPr="000D4F2E">
        <w:rPr>
          <w:rFonts w:ascii="宋体" w:hAnsi="宋体" w:cs="宋体" w:hint="eastAsia"/>
          <w:kern w:val="0"/>
          <w:sz w:val="16"/>
          <w:szCs w:val="16"/>
        </w:rPr>
        <w:t>?</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什么是</w:t>
      </w:r>
      <w:r w:rsidRPr="000D4F2E">
        <w:rPr>
          <w:rFonts w:ascii="宋体" w:hAnsi="宋体" w:cs="宋体" w:hint="eastAsia"/>
          <w:kern w:val="0"/>
          <w:sz w:val="16"/>
          <w:szCs w:val="16"/>
        </w:rPr>
        <w:t>AOP</w:t>
      </w:r>
      <w:r w:rsidRPr="000D4F2E">
        <w:rPr>
          <w:rFonts w:ascii="宋体" w:hAnsi="宋体" w:cs="宋体" w:hint="eastAsia"/>
          <w:kern w:val="0"/>
          <w:sz w:val="16"/>
          <w:szCs w:val="16"/>
        </w:rPr>
        <w:t>？</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说出</w:t>
      </w:r>
      <w:r w:rsidRPr="000D4F2E">
        <w:rPr>
          <w:rFonts w:ascii="宋体" w:hAnsi="宋体" w:cs="宋体" w:hint="eastAsia"/>
          <w:kern w:val="0"/>
          <w:sz w:val="16"/>
          <w:szCs w:val="16"/>
        </w:rPr>
        <w:t>Spring</w:t>
      </w:r>
      <w:r w:rsidRPr="000D4F2E">
        <w:rPr>
          <w:rFonts w:ascii="宋体" w:hAnsi="宋体" w:cs="宋体" w:hint="eastAsia"/>
          <w:kern w:val="0"/>
          <w:sz w:val="16"/>
          <w:szCs w:val="16"/>
        </w:rPr>
        <w:t>的通知类型？</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简述</w:t>
      </w:r>
      <w:r w:rsidRPr="000D4F2E">
        <w:rPr>
          <w:rFonts w:ascii="宋体" w:hAnsi="宋体" w:cs="宋体" w:hint="eastAsia"/>
          <w:kern w:val="0"/>
          <w:sz w:val="16"/>
          <w:szCs w:val="16"/>
        </w:rPr>
        <w:t>ProxyFactoryBean</w:t>
      </w:r>
      <w:r w:rsidRPr="000D4F2E">
        <w:rPr>
          <w:rFonts w:ascii="宋体" w:hAnsi="宋体" w:cs="宋体" w:hint="eastAsia"/>
          <w:kern w:val="0"/>
          <w:sz w:val="16"/>
          <w:szCs w:val="16"/>
        </w:rPr>
        <w:t>的作用？</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叙述</w:t>
      </w:r>
      <w:r w:rsidRPr="000D4F2E">
        <w:rPr>
          <w:rFonts w:ascii="宋体" w:hAnsi="宋体" w:cs="宋体" w:hint="eastAsia"/>
          <w:kern w:val="0"/>
          <w:sz w:val="16"/>
          <w:szCs w:val="16"/>
        </w:rPr>
        <w:t>Spring</w:t>
      </w:r>
      <w:r w:rsidRPr="000D4F2E">
        <w:rPr>
          <w:rFonts w:ascii="宋体" w:hAnsi="宋体" w:cs="宋体" w:hint="eastAsia"/>
          <w:kern w:val="0"/>
          <w:sz w:val="16"/>
          <w:szCs w:val="16"/>
        </w:rPr>
        <w:t>对持久层支持采用的策略？</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叙述</w:t>
      </w:r>
      <w:r w:rsidRPr="000D4F2E">
        <w:rPr>
          <w:rFonts w:ascii="宋体" w:hAnsi="宋体" w:cs="宋体" w:hint="eastAsia"/>
          <w:kern w:val="0"/>
          <w:sz w:val="16"/>
          <w:szCs w:val="16"/>
        </w:rPr>
        <w:t>AOP</w:t>
      </w:r>
      <w:r w:rsidRPr="000D4F2E">
        <w:rPr>
          <w:rFonts w:ascii="宋体" w:hAnsi="宋体" w:cs="宋体" w:hint="eastAsia"/>
          <w:kern w:val="0"/>
          <w:sz w:val="16"/>
          <w:szCs w:val="16"/>
        </w:rPr>
        <w:t>事务的含义？</w:t>
      </w:r>
    </w:p>
    <w:p w:rsidR="00000000" w:rsidRPr="000D4F2E" w:rsidRDefault="00FC10D3" w:rsidP="00FC10D3">
      <w:pPr>
        <w:widowControl/>
        <w:numPr>
          <w:ilvl w:val="0"/>
          <w:numId w:val="65"/>
        </w:numPr>
        <w:tabs>
          <w:tab w:val="left" w:pos="425"/>
        </w:tabs>
        <w:contextualSpacing/>
        <w:jc w:val="left"/>
        <w:rPr>
          <w:rFonts w:ascii="宋体" w:hAnsi="宋体" w:cs="宋体" w:hint="eastAsia"/>
          <w:kern w:val="0"/>
          <w:sz w:val="16"/>
          <w:szCs w:val="16"/>
        </w:rPr>
      </w:pPr>
      <w:r w:rsidRPr="000D4F2E">
        <w:rPr>
          <w:rFonts w:ascii="宋体" w:hAnsi="宋体" w:cs="宋体" w:hint="eastAsia"/>
          <w:kern w:val="0"/>
          <w:sz w:val="16"/>
          <w:szCs w:val="16"/>
        </w:rPr>
        <w:t>简述</w:t>
      </w:r>
      <w:r w:rsidRPr="000D4F2E">
        <w:rPr>
          <w:rFonts w:ascii="宋体" w:hAnsi="宋体" w:cs="宋体" w:hint="eastAsia"/>
          <w:kern w:val="0"/>
          <w:sz w:val="16"/>
          <w:szCs w:val="16"/>
        </w:rPr>
        <w:t>Spring</w:t>
      </w:r>
      <w:r w:rsidRPr="000D4F2E">
        <w:rPr>
          <w:rFonts w:ascii="宋体" w:hAnsi="宋体" w:cs="宋体" w:hint="eastAsia"/>
          <w:kern w:val="0"/>
          <w:sz w:val="16"/>
          <w:szCs w:val="16"/>
        </w:rPr>
        <w:t>的事务机制？</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pStyle w:val="Heading3"/>
        <w:spacing w:before="0" w:after="0" w:line="240" w:lineRule="auto"/>
        <w:contextualSpacing/>
        <w:jc w:val="center"/>
        <w:rPr>
          <w:rFonts w:hint="eastAsia"/>
          <w:sz w:val="16"/>
          <w:szCs w:val="16"/>
        </w:rPr>
      </w:pPr>
      <w:r w:rsidRPr="000D4F2E">
        <w:rPr>
          <w:rFonts w:hint="eastAsia"/>
          <w:sz w:val="16"/>
          <w:szCs w:val="16"/>
        </w:rPr>
        <w:t>深圳华</w:t>
      </w:r>
      <w:r w:rsidRPr="000D4F2E">
        <w:rPr>
          <w:rFonts w:hint="eastAsia"/>
          <w:sz w:val="16"/>
          <w:szCs w:val="16"/>
        </w:rPr>
        <w:t>*</w:t>
      </w:r>
      <w:r w:rsidRPr="000D4F2E">
        <w:rPr>
          <w:rFonts w:hint="eastAsia"/>
          <w:sz w:val="16"/>
          <w:szCs w:val="16"/>
        </w:rPr>
        <w:t>笔试题（三）</w:t>
      </w:r>
      <w:r w:rsidRPr="000D4F2E">
        <w:rPr>
          <w:rFonts w:hint="eastAsia"/>
          <w:sz w:val="16"/>
          <w:szCs w:val="16"/>
        </w:rPr>
        <w:t xml:space="preserve">  </w:t>
      </w:r>
    </w:p>
    <w:p w:rsidR="00000000" w:rsidRPr="000D4F2E" w:rsidRDefault="00FC10D3" w:rsidP="000D4F2E">
      <w:pPr>
        <w:contextualSpacing/>
        <w:rPr>
          <w:rFonts w:ascii="宋体" w:hAnsi="宋体" w:cs="Arial" w:hint="eastAsia"/>
          <w:b/>
          <w:bCs/>
          <w:sz w:val="16"/>
          <w:szCs w:val="16"/>
        </w:rPr>
      </w:pPr>
      <w:r w:rsidRPr="000D4F2E">
        <w:rPr>
          <w:rFonts w:ascii="宋体" w:hAnsi="宋体" w:hint="eastAsia"/>
          <w:b/>
          <w:bCs/>
          <w:sz w:val="16"/>
          <w:szCs w:val="16"/>
        </w:rPr>
        <w:t>一、</w:t>
      </w:r>
      <w:r w:rsidRPr="000D4F2E">
        <w:rPr>
          <w:rFonts w:ascii="宋体" w:hAnsi="宋体" w:cs="Arial" w:hint="eastAsia"/>
          <w:b/>
          <w:bCs/>
          <w:sz w:val="16"/>
          <w:szCs w:val="16"/>
        </w:rPr>
        <w:t>单项选择题</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1</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是从（</w:t>
      </w:r>
      <w:r w:rsidRPr="000D4F2E">
        <w:rPr>
          <w:rFonts w:ascii="宋体" w:hAnsi="宋体" w:cs="Arial" w:hint="eastAsia"/>
          <w:sz w:val="16"/>
          <w:szCs w:val="16"/>
        </w:rPr>
        <w:t xml:space="preserve"> </w:t>
      </w:r>
      <w:r w:rsidRPr="000D4F2E">
        <w:rPr>
          <w:rFonts w:ascii="宋体" w:hAnsi="宋体" w:cs="Arial" w:hint="eastAsia"/>
          <w:sz w:val="16"/>
          <w:szCs w:val="16"/>
        </w:rPr>
        <w:t>）语言改进重新设计。</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Ada B</w:t>
      </w:r>
      <w:r w:rsidRPr="000D4F2E">
        <w:rPr>
          <w:rFonts w:ascii="宋体" w:hAnsi="宋体" w:cs="Arial" w:hint="eastAsia"/>
          <w:sz w:val="16"/>
          <w:szCs w:val="16"/>
        </w:rPr>
        <w:t>．</w:t>
      </w:r>
      <w:r w:rsidRPr="000D4F2E">
        <w:rPr>
          <w:rFonts w:ascii="宋体" w:hAnsi="宋体" w:cs="Arial" w:hint="eastAsia"/>
          <w:sz w:val="16"/>
          <w:szCs w:val="16"/>
        </w:rPr>
        <w:t>C++ C</w:t>
      </w:r>
      <w:r w:rsidRPr="000D4F2E">
        <w:rPr>
          <w:rFonts w:ascii="宋体" w:hAnsi="宋体" w:cs="Arial" w:hint="eastAsia"/>
          <w:sz w:val="16"/>
          <w:szCs w:val="16"/>
        </w:rPr>
        <w:t>．</w:t>
      </w:r>
      <w:r w:rsidRPr="000D4F2E">
        <w:rPr>
          <w:rFonts w:ascii="宋体" w:hAnsi="宋体" w:cs="Arial" w:hint="eastAsia"/>
          <w:sz w:val="16"/>
          <w:szCs w:val="16"/>
        </w:rPr>
        <w:t>Pasacal D</w:t>
      </w:r>
      <w:r w:rsidRPr="000D4F2E">
        <w:rPr>
          <w:rFonts w:ascii="宋体" w:hAnsi="宋体" w:cs="Arial" w:hint="eastAsia"/>
          <w:sz w:val="16"/>
          <w:szCs w:val="16"/>
        </w:rPr>
        <w:t>．</w:t>
      </w:r>
      <w:r w:rsidRPr="000D4F2E">
        <w:rPr>
          <w:rFonts w:ascii="宋体" w:hAnsi="宋体" w:cs="Arial" w:hint="eastAsia"/>
          <w:sz w:val="16"/>
          <w:szCs w:val="16"/>
        </w:rPr>
        <w:t>BASIC</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2</w:t>
      </w:r>
      <w:r w:rsidRPr="000D4F2E">
        <w:rPr>
          <w:rFonts w:ascii="宋体" w:hAnsi="宋体" w:cs="Arial" w:hint="eastAsia"/>
          <w:sz w:val="16"/>
          <w:szCs w:val="16"/>
        </w:rPr>
        <w:t>．</w:t>
      </w:r>
      <w:r w:rsidRPr="000D4F2E">
        <w:rPr>
          <w:rFonts w:ascii="宋体" w:hAnsi="宋体" w:cs="Arial" w:hint="eastAsia"/>
          <w:sz w:val="16"/>
          <w:szCs w:val="16"/>
        </w:rPr>
        <w:t>下列语句哪一个正确（</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程序经编译后会产生</w:t>
      </w:r>
      <w:r w:rsidRPr="000D4F2E">
        <w:rPr>
          <w:rFonts w:ascii="宋体" w:hAnsi="宋体" w:cs="Arial" w:hint="eastAsia"/>
          <w:sz w:val="16"/>
          <w:szCs w:val="16"/>
        </w:rPr>
        <w:t>machine code</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程序经编译后会产生</w:t>
      </w:r>
      <w:r w:rsidRPr="000D4F2E">
        <w:rPr>
          <w:rFonts w:ascii="宋体" w:hAnsi="宋体" w:cs="Arial" w:hint="eastAsia"/>
          <w:sz w:val="16"/>
          <w:szCs w:val="16"/>
        </w:rPr>
        <w:t>byte code</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程序经编译后会产生</w:t>
      </w:r>
      <w:r w:rsidRPr="000D4F2E">
        <w:rPr>
          <w:rFonts w:ascii="宋体" w:hAnsi="宋体" w:cs="Arial" w:hint="eastAsia"/>
          <w:sz w:val="16"/>
          <w:szCs w:val="16"/>
        </w:rPr>
        <w:t>DLL</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以上都不正确</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．下列说法正确的有（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class</w:t>
      </w:r>
      <w:r w:rsidRPr="000D4F2E">
        <w:rPr>
          <w:rFonts w:ascii="宋体" w:hAnsi="宋体" w:cs="Arial" w:hint="eastAsia"/>
          <w:sz w:val="16"/>
          <w:szCs w:val="16"/>
        </w:rPr>
        <w:t>中的</w:t>
      </w:r>
      <w:r w:rsidRPr="000D4F2E">
        <w:rPr>
          <w:rFonts w:ascii="宋体" w:hAnsi="宋体" w:cs="Arial" w:hint="eastAsia"/>
          <w:sz w:val="16"/>
          <w:szCs w:val="16"/>
        </w:rPr>
        <w:t>constructor</w:t>
      </w:r>
      <w:r w:rsidRPr="000D4F2E">
        <w:rPr>
          <w:rFonts w:ascii="宋体" w:hAnsi="宋体" w:cs="Arial" w:hint="eastAsia"/>
          <w:sz w:val="16"/>
          <w:szCs w:val="16"/>
        </w:rPr>
        <w:t>不可省略</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constructor</w:t>
      </w:r>
      <w:r w:rsidRPr="000D4F2E">
        <w:rPr>
          <w:rFonts w:ascii="宋体" w:hAnsi="宋体" w:cs="Arial" w:hint="eastAsia"/>
          <w:sz w:val="16"/>
          <w:szCs w:val="16"/>
        </w:rPr>
        <w:t>必须与</w:t>
      </w:r>
      <w:r w:rsidRPr="000D4F2E">
        <w:rPr>
          <w:rFonts w:ascii="宋体" w:hAnsi="宋体" w:cs="Arial" w:hint="eastAsia"/>
          <w:sz w:val="16"/>
          <w:szCs w:val="16"/>
        </w:rPr>
        <w:t>class</w:t>
      </w:r>
      <w:r w:rsidRPr="000D4F2E">
        <w:rPr>
          <w:rFonts w:ascii="宋体" w:hAnsi="宋体" w:cs="Arial" w:hint="eastAsia"/>
          <w:sz w:val="16"/>
          <w:szCs w:val="16"/>
        </w:rPr>
        <w:t>同名，但方法不能与</w:t>
      </w:r>
      <w:r w:rsidRPr="000D4F2E">
        <w:rPr>
          <w:rFonts w:ascii="宋体" w:hAnsi="宋体" w:cs="Arial" w:hint="eastAsia"/>
          <w:sz w:val="16"/>
          <w:szCs w:val="16"/>
        </w:rPr>
        <w:t>class</w:t>
      </w:r>
      <w:r w:rsidRPr="000D4F2E">
        <w:rPr>
          <w:rFonts w:ascii="宋体" w:hAnsi="宋体" w:cs="Arial" w:hint="eastAsia"/>
          <w:sz w:val="16"/>
          <w:szCs w:val="16"/>
        </w:rPr>
        <w:t>同名</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constructor</w:t>
      </w:r>
      <w:r w:rsidRPr="000D4F2E">
        <w:rPr>
          <w:rFonts w:ascii="宋体" w:hAnsi="宋体" w:cs="Arial" w:hint="eastAsia"/>
          <w:sz w:val="16"/>
          <w:szCs w:val="16"/>
        </w:rPr>
        <w:t>在一个对象被</w:t>
      </w:r>
      <w:r w:rsidRPr="000D4F2E">
        <w:rPr>
          <w:rFonts w:ascii="宋体" w:hAnsi="宋体" w:cs="Arial" w:hint="eastAsia"/>
          <w:sz w:val="16"/>
          <w:szCs w:val="16"/>
        </w:rPr>
        <w:t>new</w:t>
      </w:r>
      <w:r w:rsidRPr="000D4F2E">
        <w:rPr>
          <w:rFonts w:ascii="宋体" w:hAnsi="宋体" w:cs="Arial" w:hint="eastAsia"/>
          <w:sz w:val="16"/>
          <w:szCs w:val="16"/>
        </w:rPr>
        <w:t>时执行</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一个</w:t>
      </w:r>
      <w:r w:rsidRPr="000D4F2E">
        <w:rPr>
          <w:rFonts w:ascii="宋体" w:hAnsi="宋体" w:cs="Arial" w:hint="eastAsia"/>
          <w:sz w:val="16"/>
          <w:szCs w:val="16"/>
        </w:rPr>
        <w:t>class</w:t>
      </w:r>
      <w:r w:rsidRPr="000D4F2E">
        <w:rPr>
          <w:rFonts w:ascii="宋体" w:hAnsi="宋体" w:cs="Arial" w:hint="eastAsia"/>
          <w:sz w:val="16"/>
          <w:szCs w:val="16"/>
        </w:rPr>
        <w:t>只能定义一个</w:t>
      </w:r>
      <w:r w:rsidRPr="000D4F2E">
        <w:rPr>
          <w:rFonts w:ascii="宋体" w:hAnsi="宋体" w:cs="Arial" w:hint="eastAsia"/>
          <w:sz w:val="16"/>
          <w:szCs w:val="16"/>
        </w:rPr>
        <w:t>constructor</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4</w:t>
      </w:r>
      <w:r w:rsidRPr="000D4F2E">
        <w:rPr>
          <w:rFonts w:ascii="宋体" w:hAnsi="宋体" w:cs="Arial" w:hint="eastAsia"/>
          <w:sz w:val="16"/>
          <w:szCs w:val="16"/>
        </w:rPr>
        <w:t>．提供</w:t>
      </w:r>
      <w:r w:rsidRPr="000D4F2E">
        <w:rPr>
          <w:rFonts w:ascii="宋体" w:hAnsi="宋体" w:cs="Arial" w:hint="eastAsia"/>
          <w:sz w:val="16"/>
          <w:szCs w:val="16"/>
        </w:rPr>
        <w:t>Java</w:t>
      </w:r>
      <w:r w:rsidRPr="000D4F2E">
        <w:rPr>
          <w:rFonts w:ascii="宋体" w:hAnsi="宋体" w:cs="Arial" w:hint="eastAsia"/>
          <w:sz w:val="16"/>
          <w:szCs w:val="16"/>
        </w:rPr>
        <w:t>存取数据库能力的包是（</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java.sql B</w:t>
      </w:r>
      <w:r w:rsidRPr="000D4F2E">
        <w:rPr>
          <w:rFonts w:ascii="宋体" w:hAnsi="宋体" w:cs="Arial" w:hint="eastAsia"/>
          <w:sz w:val="16"/>
          <w:szCs w:val="16"/>
        </w:rPr>
        <w:t>．</w:t>
      </w:r>
      <w:r w:rsidRPr="000D4F2E">
        <w:rPr>
          <w:rFonts w:ascii="宋体" w:hAnsi="宋体" w:cs="Arial" w:hint="eastAsia"/>
          <w:sz w:val="16"/>
          <w:szCs w:val="16"/>
        </w:rPr>
        <w:t>java.awt C</w:t>
      </w:r>
      <w:r w:rsidRPr="000D4F2E">
        <w:rPr>
          <w:rFonts w:ascii="宋体" w:hAnsi="宋体" w:cs="Arial" w:hint="eastAsia"/>
          <w:sz w:val="16"/>
          <w:szCs w:val="16"/>
        </w:rPr>
        <w:t>．</w:t>
      </w:r>
      <w:r w:rsidRPr="000D4F2E">
        <w:rPr>
          <w:rFonts w:ascii="宋体" w:hAnsi="宋体" w:cs="Arial" w:hint="eastAsia"/>
          <w:sz w:val="16"/>
          <w:szCs w:val="16"/>
        </w:rPr>
        <w:t>java.lang D</w:t>
      </w:r>
      <w:r w:rsidRPr="000D4F2E">
        <w:rPr>
          <w:rFonts w:ascii="宋体" w:hAnsi="宋体" w:cs="Arial" w:hint="eastAsia"/>
          <w:sz w:val="16"/>
          <w:szCs w:val="16"/>
        </w:rPr>
        <w:t>．</w:t>
      </w:r>
      <w:r w:rsidRPr="000D4F2E">
        <w:rPr>
          <w:rFonts w:ascii="宋体" w:hAnsi="宋体" w:cs="Arial" w:hint="eastAsia"/>
          <w:sz w:val="16"/>
          <w:szCs w:val="16"/>
        </w:rPr>
        <w:t>java.swing</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5</w:t>
      </w:r>
      <w:r w:rsidRPr="000D4F2E">
        <w:rPr>
          <w:rFonts w:ascii="宋体" w:hAnsi="宋体" w:cs="Arial" w:hint="eastAsia"/>
          <w:sz w:val="16"/>
          <w:szCs w:val="16"/>
        </w:rPr>
        <w:t>．下列运算符合法的是（</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&amp;&amp; B</w:t>
      </w:r>
      <w:r w:rsidRPr="000D4F2E">
        <w:rPr>
          <w:rFonts w:ascii="宋体" w:hAnsi="宋体" w:cs="Arial" w:hint="eastAsia"/>
          <w:sz w:val="16"/>
          <w:szCs w:val="16"/>
        </w:rPr>
        <w:t>．</w:t>
      </w:r>
      <w:r w:rsidRPr="000D4F2E">
        <w:rPr>
          <w:rFonts w:ascii="宋体" w:hAnsi="宋体" w:cs="Arial" w:hint="eastAsia"/>
          <w:sz w:val="16"/>
          <w:szCs w:val="16"/>
        </w:rPr>
        <w:t>&lt;&gt; C</w:t>
      </w:r>
      <w:r w:rsidRPr="000D4F2E">
        <w:rPr>
          <w:rFonts w:ascii="宋体" w:hAnsi="宋体" w:cs="Arial" w:hint="eastAsia"/>
          <w:sz w:val="16"/>
          <w:szCs w:val="16"/>
        </w:rPr>
        <w:t>．</w:t>
      </w:r>
      <w:r w:rsidRPr="000D4F2E">
        <w:rPr>
          <w:rFonts w:ascii="宋体" w:hAnsi="宋体" w:cs="Arial" w:hint="eastAsia"/>
          <w:sz w:val="16"/>
          <w:szCs w:val="16"/>
        </w:rPr>
        <w:t>if D</w:t>
      </w:r>
      <w:r w:rsidRPr="000D4F2E">
        <w:rPr>
          <w:rFonts w:ascii="宋体" w:hAnsi="宋体" w:cs="Arial" w:hint="eastAsia"/>
          <w:sz w:val="16"/>
          <w:szCs w:val="16"/>
        </w:rPr>
        <w:t>．</w:t>
      </w:r>
      <w:r w:rsidRPr="000D4F2E">
        <w:rPr>
          <w:rFonts w:ascii="宋体" w:hAnsi="宋体" w:cs="Arial" w:hint="eastAsia"/>
          <w:sz w:val="16"/>
          <w:szCs w:val="16"/>
        </w:rPr>
        <w:t>:=</w:t>
      </w:r>
    </w:p>
    <w:p w:rsidR="00000000" w:rsidRPr="000D4F2E" w:rsidRDefault="00FC10D3" w:rsidP="000D4F2E">
      <w:pPr>
        <w:ind w:firstLineChars="200" w:firstLine="3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6</w:t>
      </w:r>
      <w:r w:rsidRPr="000D4F2E">
        <w:rPr>
          <w:rFonts w:ascii="宋体" w:hAnsi="宋体" w:cs="Arial" w:hint="eastAsia"/>
          <w:sz w:val="16"/>
          <w:szCs w:val="16"/>
        </w:rPr>
        <w:t>．执行如下程序代码</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rPr>
        <w:t xml:space="preserve">　　</w:t>
      </w:r>
      <w:r w:rsidRPr="000D4F2E">
        <w:rPr>
          <w:rFonts w:ascii="宋体" w:hAnsi="宋体" w:cs="Arial" w:hint="eastAsia"/>
          <w:sz w:val="16"/>
          <w:szCs w:val="16"/>
          <w:lang w:val="pt-PT"/>
        </w:rPr>
        <w:t>a=0;c=0;</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rPr>
        <w:t xml:space="preserve">　　</w:t>
      </w:r>
      <w:r w:rsidRPr="000D4F2E">
        <w:rPr>
          <w:rFonts w:ascii="宋体" w:hAnsi="宋体" w:cs="Arial" w:hint="eastAsia"/>
          <w:sz w:val="16"/>
          <w:szCs w:val="16"/>
          <w:lang w:val="pt-PT"/>
        </w:rPr>
        <w:t>do{</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rPr>
        <w:t xml:space="preserve">　　</w:t>
      </w:r>
      <w:r w:rsidRPr="000D4F2E">
        <w:rPr>
          <w:rFonts w:ascii="宋体" w:hAnsi="宋体" w:cs="Arial" w:hint="eastAsia"/>
          <w:sz w:val="16"/>
          <w:szCs w:val="16"/>
        </w:rPr>
        <w:t xml:space="preserve">    </w:t>
      </w:r>
      <w:r w:rsidRPr="000D4F2E">
        <w:rPr>
          <w:rFonts w:ascii="宋体" w:hAnsi="宋体" w:cs="Arial" w:hint="eastAsia"/>
          <w:sz w:val="16"/>
          <w:szCs w:val="16"/>
          <w:lang w:val="pt-PT"/>
        </w:rPr>
        <w:t>--c;</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rPr>
        <w:t xml:space="preserve">　　</w:t>
      </w:r>
      <w:r w:rsidRPr="000D4F2E">
        <w:rPr>
          <w:rFonts w:ascii="宋体" w:hAnsi="宋体" w:cs="Arial" w:hint="eastAsia"/>
          <w:sz w:val="16"/>
          <w:szCs w:val="16"/>
        </w:rPr>
        <w:t xml:space="preserve">    </w:t>
      </w:r>
      <w:r w:rsidRPr="000D4F2E">
        <w:rPr>
          <w:rFonts w:ascii="宋体" w:hAnsi="宋体" w:cs="Arial" w:hint="eastAsia"/>
          <w:sz w:val="16"/>
          <w:szCs w:val="16"/>
          <w:lang w:val="pt-PT"/>
        </w:rPr>
        <w:t>a=a-1;</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 xml:space="preserve">}while(a&gt;0);  </w:t>
      </w:r>
      <w:r w:rsidRPr="000D4F2E">
        <w:rPr>
          <w:rFonts w:ascii="宋体" w:hAnsi="宋体" w:cs="Arial" w:hint="eastAsia"/>
          <w:sz w:val="16"/>
          <w:szCs w:val="16"/>
        </w:rPr>
        <w:t>后，</w:t>
      </w:r>
      <w:r w:rsidRPr="000D4F2E">
        <w:rPr>
          <w:rFonts w:ascii="宋体" w:hAnsi="宋体" w:cs="Arial" w:hint="eastAsia"/>
          <w:sz w:val="16"/>
          <w:szCs w:val="16"/>
        </w:rPr>
        <w:t>C</w:t>
      </w:r>
      <w:r w:rsidRPr="000D4F2E">
        <w:rPr>
          <w:rFonts w:ascii="宋体" w:hAnsi="宋体" w:cs="Arial" w:hint="eastAsia"/>
          <w:sz w:val="16"/>
          <w:szCs w:val="16"/>
        </w:rPr>
        <w:t>的值是（</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0 B</w:t>
      </w:r>
      <w:r w:rsidRPr="000D4F2E">
        <w:rPr>
          <w:rFonts w:ascii="宋体" w:hAnsi="宋体" w:cs="Arial" w:hint="eastAsia"/>
          <w:sz w:val="16"/>
          <w:szCs w:val="16"/>
        </w:rPr>
        <w:t>．</w:t>
      </w:r>
      <w:r w:rsidRPr="000D4F2E">
        <w:rPr>
          <w:rFonts w:ascii="宋体" w:hAnsi="宋体" w:cs="Arial" w:hint="eastAsia"/>
          <w:sz w:val="16"/>
          <w:szCs w:val="16"/>
        </w:rPr>
        <w:t>1 C</w:t>
      </w:r>
      <w:r w:rsidRPr="000D4F2E">
        <w:rPr>
          <w:rFonts w:ascii="宋体" w:hAnsi="宋体" w:cs="Arial" w:hint="eastAsia"/>
          <w:sz w:val="16"/>
          <w:szCs w:val="16"/>
        </w:rPr>
        <w:t>．</w:t>
      </w:r>
      <w:r w:rsidRPr="000D4F2E">
        <w:rPr>
          <w:rFonts w:ascii="宋体" w:hAnsi="宋体" w:cs="Arial" w:hint="eastAsia"/>
          <w:sz w:val="16"/>
          <w:szCs w:val="16"/>
        </w:rPr>
        <w:t>-1 D</w:t>
      </w:r>
      <w:r w:rsidRPr="000D4F2E">
        <w:rPr>
          <w:rFonts w:ascii="宋体" w:hAnsi="宋体" w:cs="Arial" w:hint="eastAsia"/>
          <w:sz w:val="16"/>
          <w:szCs w:val="16"/>
        </w:rPr>
        <w:t>．死循环</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7</w:t>
      </w:r>
      <w:r w:rsidRPr="000D4F2E">
        <w:rPr>
          <w:rFonts w:ascii="宋体" w:hAnsi="宋体" w:cs="Arial" w:hint="eastAsia"/>
          <w:sz w:val="16"/>
          <w:szCs w:val="16"/>
        </w:rPr>
        <w:t>．下列哪一种叙述是正确的（</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abstract</w:t>
      </w:r>
      <w:r w:rsidRPr="000D4F2E">
        <w:rPr>
          <w:rFonts w:ascii="宋体" w:hAnsi="宋体" w:cs="Arial" w:hint="eastAsia"/>
          <w:sz w:val="16"/>
          <w:szCs w:val="16"/>
        </w:rPr>
        <w:t>修饰符可修饰字段、方法和类</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抽象方法的</w:t>
      </w:r>
      <w:r w:rsidRPr="000D4F2E">
        <w:rPr>
          <w:rFonts w:ascii="宋体" w:hAnsi="宋体" w:cs="Arial" w:hint="eastAsia"/>
          <w:sz w:val="16"/>
          <w:szCs w:val="16"/>
        </w:rPr>
        <w:t>body</w:t>
      </w:r>
      <w:r w:rsidRPr="000D4F2E">
        <w:rPr>
          <w:rFonts w:ascii="宋体" w:hAnsi="宋体" w:cs="Arial" w:hint="eastAsia"/>
          <w:sz w:val="16"/>
          <w:szCs w:val="16"/>
        </w:rPr>
        <w:t>部分必须用一对大括号</w:t>
      </w:r>
      <w:r w:rsidRPr="000D4F2E">
        <w:rPr>
          <w:rFonts w:ascii="宋体" w:hAnsi="宋体" w:cs="Arial" w:hint="eastAsia"/>
          <w:sz w:val="16"/>
          <w:szCs w:val="16"/>
        </w:rPr>
        <w:t>{ }</w:t>
      </w:r>
      <w:r w:rsidRPr="000D4F2E">
        <w:rPr>
          <w:rFonts w:ascii="宋体" w:hAnsi="宋体" w:cs="Arial" w:hint="eastAsia"/>
          <w:sz w:val="16"/>
          <w:szCs w:val="16"/>
        </w:rPr>
        <w:t>包住</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声明抽象方法，大括号可有可无</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声明抽象方法不可写出大括号</w:t>
      </w:r>
    </w:p>
    <w:p w:rsidR="00000000" w:rsidRPr="000D4F2E" w:rsidRDefault="00FC10D3" w:rsidP="000D4F2E">
      <w:pPr>
        <w:ind w:firstLineChars="200" w:firstLine="3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8</w:t>
      </w:r>
      <w:r w:rsidRPr="000D4F2E">
        <w:rPr>
          <w:rFonts w:ascii="宋体" w:hAnsi="宋体" w:cs="Arial" w:hint="eastAsia"/>
          <w:sz w:val="16"/>
          <w:szCs w:val="16"/>
        </w:rPr>
        <w:t>．下列语句正确的是（</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形式参数可被视为</w:t>
      </w:r>
      <w:r w:rsidRPr="000D4F2E">
        <w:rPr>
          <w:rFonts w:ascii="宋体" w:hAnsi="宋体" w:cs="Arial" w:hint="eastAsia"/>
          <w:sz w:val="16"/>
          <w:szCs w:val="16"/>
        </w:rPr>
        <w:t>local variable</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形式参数可被字段修饰符修饰</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形式参数为方法被调用时，真正被传递的参数</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形式参数不可以是对象</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9</w:t>
      </w:r>
      <w:r w:rsidRPr="000D4F2E">
        <w:rPr>
          <w:rFonts w:ascii="宋体" w:hAnsi="宋体" w:cs="Arial" w:hint="eastAsia"/>
          <w:sz w:val="16"/>
          <w:szCs w:val="16"/>
        </w:rPr>
        <w:t>．下列哪种说法是正确的（</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实例方法可直接调用超类的实例方法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实例方法可直接调用超类的类方法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实例方法可直接调用其他类的实例方法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实例</w:t>
      </w:r>
      <w:r w:rsidRPr="000D4F2E">
        <w:rPr>
          <w:rFonts w:ascii="宋体" w:hAnsi="宋体" w:cs="Arial" w:hint="eastAsia"/>
          <w:sz w:val="16"/>
          <w:szCs w:val="16"/>
        </w:rPr>
        <w:t>方法可直接调用本类的类方法</w:t>
      </w:r>
    </w:p>
    <w:p w:rsidR="00000000" w:rsidRPr="000D4F2E" w:rsidRDefault="00FC10D3" w:rsidP="000D4F2E">
      <w:pPr>
        <w:contextualSpacing/>
        <w:rPr>
          <w:rFonts w:ascii="宋体" w:hAnsi="宋体" w:cs="Arial" w:hint="eastAsia"/>
          <w:b/>
          <w:bCs/>
          <w:sz w:val="16"/>
          <w:szCs w:val="16"/>
        </w:rPr>
      </w:pPr>
      <w:r w:rsidRPr="000D4F2E">
        <w:rPr>
          <w:rFonts w:ascii="宋体" w:hAnsi="宋体" w:cs="Arial" w:hint="eastAsia"/>
          <w:b/>
          <w:bCs/>
          <w:sz w:val="16"/>
          <w:szCs w:val="16"/>
        </w:rPr>
        <w:t>二、</w:t>
      </w:r>
      <w:r w:rsidRPr="000D4F2E">
        <w:rPr>
          <w:rFonts w:ascii="宋体" w:hAnsi="宋体" w:cs="Arial" w:hint="eastAsia"/>
          <w:b/>
          <w:bCs/>
          <w:sz w:val="16"/>
          <w:szCs w:val="16"/>
        </w:rPr>
        <w:t xml:space="preserve"> </w:t>
      </w:r>
      <w:r w:rsidRPr="000D4F2E">
        <w:rPr>
          <w:rFonts w:ascii="宋体" w:hAnsi="宋体" w:cs="Arial" w:hint="eastAsia"/>
          <w:b/>
          <w:bCs/>
          <w:sz w:val="16"/>
          <w:szCs w:val="16"/>
        </w:rPr>
        <w:t>多项选择题</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1</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程序的种类有（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A</w:t>
      </w:r>
      <w:r w:rsidRPr="000D4F2E">
        <w:rPr>
          <w:rFonts w:ascii="宋体" w:hAnsi="宋体" w:cs="Arial" w:hint="eastAsia"/>
          <w:sz w:val="16"/>
          <w:szCs w:val="16"/>
        </w:rPr>
        <w:t>．类（</w:t>
      </w:r>
      <w:r w:rsidRPr="000D4F2E">
        <w:rPr>
          <w:rFonts w:ascii="宋体" w:hAnsi="宋体" w:cs="Arial" w:hint="eastAsia"/>
          <w:sz w:val="16"/>
          <w:szCs w:val="16"/>
        </w:rPr>
        <w:t>Class</w:t>
      </w:r>
      <w:r w:rsidRPr="000D4F2E">
        <w:rPr>
          <w:rFonts w:ascii="宋体" w:hAnsi="宋体" w:cs="Arial" w:hint="eastAsia"/>
          <w:sz w:val="16"/>
          <w:szCs w:val="16"/>
        </w:rPr>
        <w:t>）</w:t>
      </w: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Applet  C</w:t>
      </w:r>
      <w:r w:rsidRPr="000D4F2E">
        <w:rPr>
          <w:rFonts w:ascii="宋体" w:hAnsi="宋体" w:cs="Arial" w:hint="eastAsia"/>
          <w:sz w:val="16"/>
          <w:szCs w:val="16"/>
        </w:rPr>
        <w:t>．</w:t>
      </w:r>
      <w:r w:rsidRPr="000D4F2E">
        <w:rPr>
          <w:rFonts w:ascii="宋体" w:hAnsi="宋体" w:cs="Arial" w:hint="eastAsia"/>
          <w:sz w:val="16"/>
          <w:szCs w:val="16"/>
        </w:rPr>
        <w:t>Application   D</w:t>
      </w:r>
      <w:r w:rsidRPr="000D4F2E">
        <w:rPr>
          <w:rFonts w:ascii="宋体" w:hAnsi="宋体" w:cs="Arial" w:hint="eastAsia"/>
          <w:sz w:val="16"/>
          <w:szCs w:val="16"/>
        </w:rPr>
        <w:t>．</w:t>
      </w:r>
      <w:r w:rsidRPr="000D4F2E">
        <w:rPr>
          <w:rFonts w:ascii="宋体" w:hAnsi="宋体" w:cs="Arial" w:hint="eastAsia"/>
          <w:sz w:val="16"/>
          <w:szCs w:val="16"/>
        </w:rPr>
        <w:t>Servlet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2</w:t>
      </w:r>
      <w:r w:rsidRPr="000D4F2E">
        <w:rPr>
          <w:rFonts w:ascii="宋体" w:hAnsi="宋体" w:cs="Arial" w:hint="eastAsia"/>
          <w:sz w:val="16"/>
          <w:szCs w:val="16"/>
        </w:rPr>
        <w:t>．下列说法正确的有（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环境变量可在编译</w:t>
      </w:r>
      <w:r w:rsidRPr="000D4F2E">
        <w:rPr>
          <w:rFonts w:ascii="宋体" w:hAnsi="宋体" w:cs="Arial" w:hint="eastAsia"/>
          <w:sz w:val="16"/>
          <w:szCs w:val="16"/>
        </w:rPr>
        <w:t>source code</w:t>
      </w:r>
      <w:r w:rsidRPr="000D4F2E">
        <w:rPr>
          <w:rFonts w:ascii="宋体" w:hAnsi="宋体" w:cs="Arial" w:hint="eastAsia"/>
          <w:sz w:val="16"/>
          <w:szCs w:val="16"/>
        </w:rPr>
        <w:t>时指定</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在编译程序时，所能指定的环境变量不包括</w:t>
      </w:r>
      <w:r w:rsidRPr="000D4F2E">
        <w:rPr>
          <w:rFonts w:ascii="宋体" w:hAnsi="宋体" w:cs="Arial" w:hint="eastAsia"/>
          <w:sz w:val="16"/>
          <w:szCs w:val="16"/>
        </w:rPr>
        <w:t>class path</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javac</w:t>
      </w:r>
      <w:r w:rsidRPr="000D4F2E">
        <w:rPr>
          <w:rFonts w:ascii="宋体" w:hAnsi="宋体" w:cs="Arial" w:hint="eastAsia"/>
          <w:sz w:val="16"/>
          <w:szCs w:val="16"/>
        </w:rPr>
        <w:t>一次可同时编译数个</w:t>
      </w:r>
      <w:r w:rsidRPr="000D4F2E">
        <w:rPr>
          <w:rFonts w:ascii="宋体" w:hAnsi="宋体" w:cs="Arial" w:hint="eastAsia"/>
          <w:sz w:val="16"/>
          <w:szCs w:val="16"/>
        </w:rPr>
        <w:t>Java</w:t>
      </w:r>
      <w:r w:rsidRPr="000D4F2E">
        <w:rPr>
          <w:rFonts w:ascii="宋体" w:hAnsi="宋体" w:cs="Arial" w:hint="eastAsia"/>
          <w:sz w:val="16"/>
          <w:szCs w:val="16"/>
        </w:rPr>
        <w:t>源文件</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javac.exe</w:t>
      </w:r>
      <w:r w:rsidRPr="000D4F2E">
        <w:rPr>
          <w:rFonts w:ascii="宋体" w:hAnsi="宋体" w:cs="Arial" w:hint="eastAsia"/>
          <w:sz w:val="16"/>
          <w:szCs w:val="16"/>
        </w:rPr>
        <w:t>能指定编译结果要置于哪个目录（</w:t>
      </w:r>
      <w:r w:rsidRPr="000D4F2E">
        <w:rPr>
          <w:rFonts w:ascii="宋体" w:hAnsi="宋体" w:cs="Arial" w:hint="eastAsia"/>
          <w:sz w:val="16"/>
          <w:szCs w:val="16"/>
        </w:rPr>
        <w:t>directory</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．下列标识符不合法的有（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new    B</w:t>
      </w:r>
      <w:r w:rsidRPr="000D4F2E">
        <w:rPr>
          <w:rFonts w:ascii="宋体" w:hAnsi="宋体" w:cs="Arial" w:hint="eastAsia"/>
          <w:sz w:val="16"/>
          <w:szCs w:val="16"/>
        </w:rPr>
        <w:t>．</w:t>
      </w:r>
      <w:r w:rsidRPr="000D4F2E">
        <w:rPr>
          <w:rFonts w:ascii="宋体" w:hAnsi="宋体" w:cs="Arial" w:hint="eastAsia"/>
          <w:sz w:val="16"/>
          <w:szCs w:val="16"/>
        </w:rPr>
        <w:t>$Usdollars    C</w:t>
      </w:r>
      <w:r w:rsidRPr="000D4F2E">
        <w:rPr>
          <w:rFonts w:ascii="宋体" w:hAnsi="宋体" w:cs="Arial" w:hint="eastAsia"/>
          <w:sz w:val="16"/>
          <w:szCs w:val="16"/>
        </w:rPr>
        <w:t>．</w:t>
      </w:r>
      <w:r w:rsidRPr="000D4F2E">
        <w:rPr>
          <w:rFonts w:ascii="宋体" w:hAnsi="宋体" w:cs="Arial" w:hint="eastAsia"/>
          <w:sz w:val="16"/>
          <w:szCs w:val="16"/>
        </w:rPr>
        <w:t>1234     D</w:t>
      </w:r>
      <w:r w:rsidRPr="000D4F2E">
        <w:rPr>
          <w:rFonts w:ascii="宋体" w:hAnsi="宋体" w:cs="Arial" w:hint="eastAsia"/>
          <w:sz w:val="16"/>
          <w:szCs w:val="16"/>
        </w:rPr>
        <w:t>．</w:t>
      </w:r>
      <w:r w:rsidRPr="000D4F2E">
        <w:rPr>
          <w:rFonts w:ascii="宋体" w:hAnsi="宋体" w:cs="Arial" w:hint="eastAsia"/>
          <w:sz w:val="16"/>
          <w:szCs w:val="16"/>
        </w:rPr>
        <w:t>car.taxi</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4</w:t>
      </w:r>
      <w:r w:rsidRPr="000D4F2E">
        <w:rPr>
          <w:rFonts w:ascii="宋体" w:hAnsi="宋体" w:cs="Arial" w:hint="eastAsia"/>
          <w:sz w:val="16"/>
          <w:szCs w:val="16"/>
        </w:rPr>
        <w:t>．下列说法错误的有（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数组是一种对象</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数组属于一种原生类</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int number=[]={31,23,33,43,35,63}</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数组的大小可以任意改变</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5</w:t>
      </w:r>
      <w:r w:rsidRPr="000D4F2E">
        <w:rPr>
          <w:rFonts w:ascii="宋体" w:hAnsi="宋体" w:cs="Arial" w:hint="eastAsia"/>
          <w:sz w:val="16"/>
          <w:szCs w:val="16"/>
        </w:rPr>
        <w:t>．不能用来修饰</w:t>
      </w:r>
      <w:r w:rsidRPr="000D4F2E">
        <w:rPr>
          <w:rFonts w:ascii="宋体" w:hAnsi="宋体" w:cs="Arial" w:hint="eastAsia"/>
          <w:sz w:val="16"/>
          <w:szCs w:val="16"/>
        </w:rPr>
        <w:t>interface</w:t>
      </w:r>
      <w:r w:rsidRPr="000D4F2E">
        <w:rPr>
          <w:rFonts w:ascii="宋体" w:hAnsi="宋体" w:cs="Arial" w:hint="eastAsia"/>
          <w:sz w:val="16"/>
          <w:szCs w:val="16"/>
        </w:rPr>
        <w:t>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private B</w:t>
      </w:r>
      <w:r w:rsidRPr="000D4F2E">
        <w:rPr>
          <w:rFonts w:ascii="宋体" w:hAnsi="宋体" w:cs="Arial" w:hint="eastAsia"/>
          <w:sz w:val="16"/>
          <w:szCs w:val="16"/>
        </w:rPr>
        <w:t>．</w:t>
      </w:r>
      <w:r w:rsidRPr="000D4F2E">
        <w:rPr>
          <w:rFonts w:ascii="宋体" w:hAnsi="宋体" w:cs="Arial" w:hint="eastAsia"/>
          <w:sz w:val="16"/>
          <w:szCs w:val="16"/>
        </w:rPr>
        <w:t>public C</w:t>
      </w:r>
      <w:r w:rsidRPr="000D4F2E">
        <w:rPr>
          <w:rFonts w:ascii="宋体" w:hAnsi="宋体" w:cs="Arial" w:hint="eastAsia"/>
          <w:sz w:val="16"/>
          <w:szCs w:val="16"/>
        </w:rPr>
        <w:t>．</w:t>
      </w:r>
      <w:r w:rsidRPr="000D4F2E">
        <w:rPr>
          <w:rFonts w:ascii="宋体" w:hAnsi="宋体" w:cs="Arial" w:hint="eastAsia"/>
          <w:sz w:val="16"/>
          <w:szCs w:val="16"/>
        </w:rPr>
        <w:t>protected D</w:t>
      </w:r>
      <w:r w:rsidRPr="000D4F2E">
        <w:rPr>
          <w:rFonts w:ascii="宋体" w:hAnsi="宋体" w:cs="Arial" w:hint="eastAsia"/>
          <w:sz w:val="16"/>
          <w:szCs w:val="16"/>
        </w:rPr>
        <w:t>．</w:t>
      </w:r>
      <w:r w:rsidRPr="000D4F2E">
        <w:rPr>
          <w:rFonts w:ascii="宋体" w:hAnsi="宋体" w:cs="Arial" w:hint="eastAsia"/>
          <w:sz w:val="16"/>
          <w:szCs w:val="16"/>
        </w:rPr>
        <w:t xml:space="preserve">static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6</w:t>
      </w:r>
      <w:r w:rsidRPr="000D4F2E">
        <w:rPr>
          <w:rFonts w:ascii="宋体" w:hAnsi="宋体" w:cs="Arial" w:hint="eastAsia"/>
          <w:sz w:val="16"/>
          <w:szCs w:val="16"/>
        </w:rPr>
        <w:t>．下列正确的有（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call by value</w:t>
      </w:r>
      <w:r w:rsidRPr="000D4F2E">
        <w:rPr>
          <w:rFonts w:ascii="宋体" w:hAnsi="宋体" w:cs="Arial" w:hint="eastAsia"/>
          <w:sz w:val="16"/>
          <w:szCs w:val="16"/>
        </w:rPr>
        <w:t>不会改变实际参</w:t>
      </w:r>
      <w:r w:rsidRPr="000D4F2E">
        <w:rPr>
          <w:rFonts w:ascii="宋体" w:hAnsi="宋体" w:cs="Arial" w:hint="eastAsia"/>
          <w:sz w:val="16"/>
          <w:szCs w:val="16"/>
        </w:rPr>
        <w:t>数的数值</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call by reference</w:t>
      </w:r>
      <w:r w:rsidRPr="000D4F2E">
        <w:rPr>
          <w:rFonts w:ascii="宋体" w:hAnsi="宋体" w:cs="Arial" w:hint="eastAsia"/>
          <w:sz w:val="16"/>
          <w:szCs w:val="16"/>
        </w:rPr>
        <w:t>能改变实际参数的参考地址</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call by reference</w:t>
      </w:r>
      <w:r w:rsidRPr="000D4F2E">
        <w:rPr>
          <w:rFonts w:ascii="宋体" w:hAnsi="宋体" w:cs="Arial" w:hint="eastAsia"/>
          <w:sz w:val="16"/>
          <w:szCs w:val="16"/>
        </w:rPr>
        <w:t>不能改变实际参数的参考地址</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call by reference</w:t>
      </w:r>
      <w:r w:rsidRPr="000D4F2E">
        <w:rPr>
          <w:rFonts w:ascii="宋体" w:hAnsi="宋体" w:cs="Arial" w:hint="eastAsia"/>
          <w:sz w:val="16"/>
          <w:szCs w:val="16"/>
        </w:rPr>
        <w:t>能改变实际参数的内容</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7</w:t>
      </w:r>
      <w:r w:rsidRPr="000D4F2E">
        <w:rPr>
          <w:rFonts w:ascii="宋体" w:hAnsi="宋体" w:cs="Arial" w:hint="eastAsia"/>
          <w:sz w:val="16"/>
          <w:szCs w:val="16"/>
        </w:rPr>
        <w:t>．下列说法错误的有（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在类方法中可用</w:t>
      </w:r>
      <w:r w:rsidRPr="000D4F2E">
        <w:rPr>
          <w:rFonts w:ascii="宋体" w:hAnsi="宋体" w:cs="Arial" w:hint="eastAsia"/>
          <w:sz w:val="16"/>
          <w:szCs w:val="16"/>
        </w:rPr>
        <w:t>this</w:t>
      </w:r>
      <w:r w:rsidRPr="000D4F2E">
        <w:rPr>
          <w:rFonts w:ascii="宋体" w:hAnsi="宋体" w:cs="Arial" w:hint="eastAsia"/>
          <w:sz w:val="16"/>
          <w:szCs w:val="16"/>
        </w:rPr>
        <w:t>来调用本类的类方法</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在类方法中调用本类的类方法时可直接调用</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在类方法中只能调用本类中的类方法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在类方法中绝对不能调用实例方法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8</w:t>
      </w:r>
      <w:r w:rsidRPr="000D4F2E">
        <w:rPr>
          <w:rFonts w:ascii="宋体" w:hAnsi="宋体" w:cs="Arial" w:hint="eastAsia"/>
          <w:sz w:val="16"/>
          <w:szCs w:val="16"/>
        </w:rPr>
        <w:t>．下列说法错误的有（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面向对象语言容许单独的过</w:t>
      </w:r>
      <w:r w:rsidRPr="000D4F2E">
        <w:rPr>
          <w:rFonts w:ascii="宋体" w:hAnsi="宋体" w:cs="Arial" w:hint="eastAsia"/>
          <w:sz w:val="16"/>
          <w:szCs w:val="16"/>
        </w:rPr>
        <w:t>程与函数存在</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面向对象语言容许单独的方法存在</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语言中的方法属于类中的成员（</w:t>
      </w:r>
      <w:r w:rsidRPr="000D4F2E">
        <w:rPr>
          <w:rFonts w:ascii="宋体" w:hAnsi="宋体" w:cs="Arial" w:hint="eastAsia"/>
          <w:sz w:val="16"/>
          <w:szCs w:val="16"/>
        </w:rPr>
        <w:t>member</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Java</w:t>
      </w:r>
      <w:r w:rsidRPr="000D4F2E">
        <w:rPr>
          <w:rFonts w:ascii="宋体" w:hAnsi="宋体" w:cs="Arial" w:hint="eastAsia"/>
          <w:sz w:val="16"/>
          <w:szCs w:val="16"/>
        </w:rPr>
        <w:t>语言中的方法必定隶属于某一类（对象），调用方法与过程或函数相同</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9</w:t>
      </w:r>
      <w:r w:rsidRPr="000D4F2E">
        <w:rPr>
          <w:rFonts w:ascii="宋体" w:hAnsi="宋体" w:cs="Arial" w:hint="eastAsia"/>
          <w:sz w:val="16"/>
          <w:szCs w:val="16"/>
        </w:rPr>
        <w:t>．下列说法错误的有（</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能被</w:t>
      </w:r>
      <w:r w:rsidRPr="000D4F2E">
        <w:rPr>
          <w:rFonts w:ascii="宋体" w:hAnsi="宋体" w:cs="Arial" w:hint="eastAsia"/>
          <w:sz w:val="16"/>
          <w:szCs w:val="16"/>
        </w:rPr>
        <w:t>java.exe</w:t>
      </w:r>
      <w:r w:rsidRPr="000D4F2E">
        <w:rPr>
          <w:rFonts w:ascii="宋体" w:hAnsi="宋体" w:cs="Arial" w:hint="eastAsia"/>
          <w:sz w:val="16"/>
          <w:szCs w:val="16"/>
        </w:rPr>
        <w:t>成功运行的</w:t>
      </w:r>
      <w:r w:rsidRPr="000D4F2E">
        <w:rPr>
          <w:rFonts w:ascii="宋体" w:hAnsi="宋体" w:cs="Arial" w:hint="eastAsia"/>
          <w:sz w:val="16"/>
          <w:szCs w:val="16"/>
        </w:rPr>
        <w:t>java class</w:t>
      </w:r>
      <w:r w:rsidRPr="000D4F2E">
        <w:rPr>
          <w:rFonts w:ascii="宋体" w:hAnsi="宋体" w:cs="Arial" w:hint="eastAsia"/>
          <w:sz w:val="16"/>
          <w:szCs w:val="16"/>
        </w:rPr>
        <w:t>文件必须有</w:t>
      </w:r>
      <w:r w:rsidRPr="000D4F2E">
        <w:rPr>
          <w:rFonts w:ascii="宋体" w:hAnsi="宋体" w:cs="Arial" w:hint="eastAsia"/>
          <w:sz w:val="16"/>
          <w:szCs w:val="16"/>
        </w:rPr>
        <w:t>main()</w:t>
      </w:r>
      <w:r w:rsidRPr="000D4F2E">
        <w:rPr>
          <w:rFonts w:ascii="宋体" w:hAnsi="宋体" w:cs="Arial" w:hint="eastAsia"/>
          <w:sz w:val="16"/>
          <w:szCs w:val="16"/>
        </w:rPr>
        <w:t>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 J2SDK</w:t>
      </w:r>
      <w:r w:rsidRPr="000D4F2E">
        <w:rPr>
          <w:rFonts w:ascii="宋体" w:hAnsi="宋体" w:cs="Arial" w:hint="eastAsia"/>
          <w:sz w:val="16"/>
          <w:szCs w:val="16"/>
        </w:rPr>
        <w:t>就是</w:t>
      </w:r>
      <w:r w:rsidRPr="000D4F2E">
        <w:rPr>
          <w:rFonts w:ascii="宋体" w:hAnsi="宋体" w:cs="Arial" w:hint="eastAsia"/>
          <w:sz w:val="16"/>
          <w:szCs w:val="16"/>
        </w:rPr>
        <w:t>Java API</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 xml:space="preserve"> Appletviewer.exe</w:t>
      </w:r>
      <w:r w:rsidRPr="000D4F2E">
        <w:rPr>
          <w:rFonts w:ascii="宋体" w:hAnsi="宋体" w:cs="Arial" w:hint="eastAsia"/>
          <w:sz w:val="16"/>
          <w:szCs w:val="16"/>
        </w:rPr>
        <w:t>可利用</w:t>
      </w:r>
      <w:r w:rsidRPr="000D4F2E">
        <w:rPr>
          <w:rFonts w:ascii="宋体" w:hAnsi="宋体" w:cs="Arial" w:hint="eastAsia"/>
          <w:sz w:val="16"/>
          <w:szCs w:val="16"/>
        </w:rPr>
        <w:t>jar</w:t>
      </w:r>
      <w:r w:rsidRPr="000D4F2E">
        <w:rPr>
          <w:rFonts w:ascii="宋体" w:hAnsi="宋体" w:cs="Arial" w:hint="eastAsia"/>
          <w:sz w:val="16"/>
          <w:szCs w:val="16"/>
        </w:rPr>
        <w:t>选项运行</w:t>
      </w:r>
      <w:r w:rsidRPr="000D4F2E">
        <w:rPr>
          <w:rFonts w:ascii="宋体" w:hAnsi="宋体" w:cs="Arial" w:hint="eastAsia"/>
          <w:sz w:val="16"/>
          <w:szCs w:val="16"/>
        </w:rPr>
        <w:t>.jar</w:t>
      </w:r>
      <w:r w:rsidRPr="000D4F2E">
        <w:rPr>
          <w:rFonts w:ascii="宋体" w:hAnsi="宋体" w:cs="Arial" w:hint="eastAsia"/>
          <w:sz w:val="16"/>
          <w:szCs w:val="16"/>
        </w:rPr>
        <w:t>文件</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能被</w:t>
      </w:r>
      <w:r w:rsidRPr="000D4F2E">
        <w:rPr>
          <w:rFonts w:ascii="宋体" w:hAnsi="宋体" w:cs="Arial" w:hint="eastAsia"/>
          <w:sz w:val="16"/>
          <w:szCs w:val="16"/>
        </w:rPr>
        <w:t>Appletviewer</w:t>
      </w:r>
      <w:r w:rsidRPr="000D4F2E">
        <w:rPr>
          <w:rFonts w:ascii="宋体" w:hAnsi="宋体" w:cs="Arial" w:hint="eastAsia"/>
          <w:sz w:val="16"/>
          <w:szCs w:val="16"/>
        </w:rPr>
        <w:t>成功运行的</w:t>
      </w:r>
      <w:r w:rsidRPr="000D4F2E">
        <w:rPr>
          <w:rFonts w:ascii="宋体" w:hAnsi="宋体" w:cs="Arial" w:hint="eastAsia"/>
          <w:sz w:val="16"/>
          <w:szCs w:val="16"/>
        </w:rPr>
        <w:t xml:space="preserve">java </w:t>
      </w:r>
      <w:r w:rsidRPr="000D4F2E">
        <w:rPr>
          <w:rFonts w:ascii="宋体" w:hAnsi="宋体" w:cs="Arial" w:hint="eastAsia"/>
          <w:sz w:val="16"/>
          <w:szCs w:val="16"/>
        </w:rPr>
        <w:t>class</w:t>
      </w:r>
      <w:r w:rsidRPr="000D4F2E">
        <w:rPr>
          <w:rFonts w:ascii="宋体" w:hAnsi="宋体" w:cs="Arial" w:hint="eastAsia"/>
          <w:sz w:val="16"/>
          <w:szCs w:val="16"/>
        </w:rPr>
        <w:t>文件必须有</w:t>
      </w:r>
      <w:r w:rsidRPr="000D4F2E">
        <w:rPr>
          <w:rFonts w:ascii="宋体" w:hAnsi="宋体" w:cs="Arial" w:hint="eastAsia"/>
          <w:sz w:val="16"/>
          <w:szCs w:val="16"/>
        </w:rPr>
        <w:t>main()</w:t>
      </w:r>
      <w:r w:rsidRPr="000D4F2E">
        <w:rPr>
          <w:rFonts w:ascii="宋体" w:hAnsi="宋体" w:cs="Arial" w:hint="eastAsia"/>
          <w:sz w:val="16"/>
          <w:szCs w:val="16"/>
        </w:rPr>
        <w:t>方法</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10</w:t>
      </w:r>
      <w:r w:rsidRPr="000D4F2E">
        <w:rPr>
          <w:rFonts w:ascii="宋体" w:hAnsi="宋体" w:cs="Arial" w:hint="eastAsia"/>
          <w:sz w:val="16"/>
          <w:szCs w:val="16"/>
        </w:rPr>
        <w:t>．给定如下</w:t>
      </w:r>
      <w:r w:rsidRPr="000D4F2E">
        <w:rPr>
          <w:rFonts w:ascii="宋体" w:hAnsi="宋体" w:cs="Arial" w:hint="eastAsia"/>
          <w:sz w:val="16"/>
          <w:szCs w:val="16"/>
        </w:rPr>
        <w:t xml:space="preserve">JAVA </w:t>
      </w:r>
      <w:r w:rsidRPr="000D4F2E">
        <w:rPr>
          <w:rFonts w:ascii="宋体" w:hAnsi="宋体" w:cs="Arial" w:hint="eastAsia"/>
          <w:sz w:val="16"/>
          <w:szCs w:val="16"/>
        </w:rPr>
        <w:t>程序片断</w:t>
      </w:r>
      <w:r w:rsidRPr="000D4F2E">
        <w:rPr>
          <w:rFonts w:ascii="宋体" w:hAnsi="宋体" w:cs="Arial" w:hint="eastAsia"/>
          <w:sz w:val="16"/>
          <w:szCs w:val="16"/>
        </w:rPr>
        <w:t xml:space="preserve">: </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 xml:space="preserve">class A{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public A(){</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 system.out.println(</w:t>
      </w:r>
      <w:r w:rsidRPr="000D4F2E">
        <w:rPr>
          <w:rFonts w:ascii="宋体" w:hAnsi="宋体" w:cs="Arial" w:hint="eastAsia"/>
          <w:sz w:val="16"/>
          <w:szCs w:val="16"/>
        </w:rPr>
        <w:t>“</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100" w:firstLine="160"/>
        <w:contextualSpacing/>
        <w:rPr>
          <w:rFonts w:ascii="宋体" w:hAnsi="宋体" w:cs="Arial" w:hint="eastAsia"/>
          <w:sz w:val="16"/>
          <w:szCs w:val="16"/>
        </w:rPr>
      </w:pPr>
      <w:r w:rsidRPr="000D4F2E">
        <w:rPr>
          <w:rFonts w:ascii="宋体" w:hAnsi="宋体" w:cs="Arial" w:hint="eastAsia"/>
          <w:sz w:val="16"/>
          <w:szCs w:val="16"/>
        </w:rPr>
        <w:t xml:space="preserve"> } </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 xml:space="preserve">class B extends A{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public B(){</w:t>
      </w:r>
    </w:p>
    <w:p w:rsidR="00000000" w:rsidRPr="000D4F2E" w:rsidRDefault="00FC10D3" w:rsidP="000D4F2E">
      <w:pPr>
        <w:ind w:firstLineChars="600" w:firstLine="96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w:t>
      </w: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public static void main(String[] args){ </w:t>
      </w:r>
    </w:p>
    <w:p w:rsidR="00000000" w:rsidRPr="000D4F2E" w:rsidRDefault="00FC10D3" w:rsidP="000D4F2E">
      <w:pPr>
        <w:ind w:firstLineChars="600" w:firstLine="960"/>
        <w:contextualSpacing/>
        <w:rPr>
          <w:rFonts w:ascii="宋体" w:hAnsi="宋体" w:cs="Arial" w:hint="eastAsia"/>
          <w:sz w:val="16"/>
          <w:szCs w:val="16"/>
        </w:rPr>
      </w:pPr>
      <w:r w:rsidRPr="000D4F2E">
        <w:rPr>
          <w:rFonts w:ascii="宋体" w:hAnsi="宋体" w:cs="Arial" w:hint="eastAsia"/>
          <w:sz w:val="16"/>
          <w:szCs w:val="16"/>
        </w:rPr>
        <w:t>B b=new B();</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上述程序将</w:t>
      </w:r>
      <w:r w:rsidRPr="000D4F2E">
        <w:rPr>
          <w:rFonts w:ascii="宋体" w:hAnsi="宋体" w:cs="Arial" w:hint="eastAsia"/>
          <w:sz w:val="16"/>
          <w:szCs w:val="16"/>
        </w:rPr>
        <w:t>(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不能通过编译</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、通过编</w:t>
      </w:r>
      <w:r w:rsidRPr="000D4F2E">
        <w:rPr>
          <w:rFonts w:ascii="宋体" w:hAnsi="宋体" w:cs="Arial" w:hint="eastAsia"/>
          <w:sz w:val="16"/>
          <w:szCs w:val="16"/>
        </w:rPr>
        <w:t>译</w:t>
      </w:r>
      <w:r w:rsidRPr="000D4F2E">
        <w:rPr>
          <w:rFonts w:ascii="宋体" w:hAnsi="宋体" w:cs="Arial" w:hint="eastAsia"/>
          <w:sz w:val="16"/>
          <w:szCs w:val="16"/>
        </w:rPr>
        <w:t>,</w:t>
      </w:r>
      <w:r w:rsidRPr="000D4F2E">
        <w:rPr>
          <w:rFonts w:ascii="宋体" w:hAnsi="宋体" w:cs="Arial" w:hint="eastAsia"/>
          <w:sz w:val="16"/>
          <w:szCs w:val="16"/>
        </w:rPr>
        <w:t>输出为</w:t>
      </w:r>
      <w:r w:rsidRPr="000D4F2E">
        <w:rPr>
          <w:rFonts w:ascii="宋体" w:hAnsi="宋体" w:cs="Arial" w:hint="eastAsia"/>
          <w:sz w:val="16"/>
          <w:szCs w:val="16"/>
        </w:rPr>
        <w:t xml:space="preserve">: A B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、通过编译</w:t>
      </w:r>
      <w:r w:rsidRPr="000D4F2E">
        <w:rPr>
          <w:rFonts w:ascii="宋体" w:hAnsi="宋体" w:cs="Arial" w:hint="eastAsia"/>
          <w:sz w:val="16"/>
          <w:szCs w:val="16"/>
        </w:rPr>
        <w:t>,</w:t>
      </w:r>
      <w:r w:rsidRPr="000D4F2E">
        <w:rPr>
          <w:rFonts w:ascii="宋体" w:hAnsi="宋体" w:cs="Arial" w:hint="eastAsia"/>
          <w:sz w:val="16"/>
          <w:szCs w:val="16"/>
        </w:rPr>
        <w:t>输出为</w:t>
      </w:r>
      <w:r w:rsidRPr="000D4F2E">
        <w:rPr>
          <w:rFonts w:ascii="宋体" w:hAnsi="宋体" w:cs="Arial" w:hint="eastAsia"/>
          <w:sz w:val="16"/>
          <w:szCs w:val="16"/>
        </w:rPr>
        <w:t xml:space="preserve">: B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、通过编译</w:t>
      </w:r>
      <w:r w:rsidRPr="000D4F2E">
        <w:rPr>
          <w:rFonts w:ascii="宋体" w:hAnsi="宋体" w:cs="Arial" w:hint="eastAsia"/>
          <w:sz w:val="16"/>
          <w:szCs w:val="16"/>
        </w:rPr>
        <w:t>,</w:t>
      </w:r>
      <w:r w:rsidRPr="000D4F2E">
        <w:rPr>
          <w:rFonts w:ascii="宋体" w:hAnsi="宋体" w:cs="Arial" w:hint="eastAsia"/>
          <w:sz w:val="16"/>
          <w:szCs w:val="16"/>
        </w:rPr>
        <w:t>输出为</w:t>
      </w:r>
      <w:r w:rsidRPr="000D4F2E">
        <w:rPr>
          <w:rFonts w:ascii="宋体" w:hAnsi="宋体" w:cs="Arial" w:hint="eastAsia"/>
          <w:sz w:val="16"/>
          <w:szCs w:val="16"/>
        </w:rPr>
        <w:t xml:space="preserve">: A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11</w:t>
      </w:r>
      <w:r w:rsidRPr="000D4F2E">
        <w:rPr>
          <w:rFonts w:ascii="宋体" w:hAnsi="宋体" w:cs="Arial" w:hint="eastAsia"/>
          <w:sz w:val="16"/>
          <w:szCs w:val="16"/>
        </w:rPr>
        <w:t>．某一</w:t>
      </w:r>
      <w:r w:rsidRPr="000D4F2E">
        <w:rPr>
          <w:rFonts w:ascii="宋体" w:hAnsi="宋体" w:cs="Arial" w:hint="eastAsia"/>
          <w:sz w:val="16"/>
          <w:szCs w:val="16"/>
        </w:rPr>
        <w:t xml:space="preserve"> java</w:t>
      </w:r>
      <w:r w:rsidRPr="000D4F2E">
        <w:rPr>
          <w:rFonts w:ascii="宋体" w:hAnsi="宋体" w:cs="Arial" w:hint="eastAsia"/>
          <w:sz w:val="16"/>
          <w:szCs w:val="16"/>
        </w:rPr>
        <w:t>程序中有如下代码：</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lastRenderedPageBreak/>
        <w:t xml:space="preserve"> Datalnputstream din=new DataInputstream</w:t>
      </w:r>
      <w:r w:rsidRPr="000D4F2E">
        <w:rPr>
          <w:rFonts w:ascii="宋体" w:hAnsi="宋体" w:cs="Arial" w:hint="eastAsia"/>
          <w:sz w:val="16"/>
          <w:szCs w:val="16"/>
        </w:rPr>
        <w:t>（</w:t>
      </w:r>
    </w:p>
    <w:p w:rsidR="00000000" w:rsidRPr="000D4F2E" w:rsidRDefault="00FC10D3" w:rsidP="000D4F2E">
      <w:pPr>
        <w:ind w:firstLineChars="1000" w:firstLine="1600"/>
        <w:contextualSpacing/>
        <w:rPr>
          <w:rFonts w:ascii="宋体" w:hAnsi="宋体" w:cs="Arial" w:hint="eastAsia"/>
          <w:sz w:val="16"/>
          <w:szCs w:val="16"/>
        </w:rPr>
      </w:pPr>
      <w:r w:rsidRPr="000D4F2E">
        <w:rPr>
          <w:rFonts w:ascii="宋体" w:hAnsi="宋体" w:cs="Arial" w:hint="eastAsia"/>
          <w:sz w:val="16"/>
          <w:szCs w:val="16"/>
        </w:rPr>
        <w:t>new BufferedInputstream</w:t>
      </w:r>
    </w:p>
    <w:p w:rsidR="00000000" w:rsidRPr="000D4F2E" w:rsidRDefault="00FC10D3" w:rsidP="000D4F2E">
      <w:pPr>
        <w:ind w:firstLineChars="1000" w:firstLine="1600"/>
        <w:contextualSpacing/>
        <w:rPr>
          <w:rFonts w:ascii="宋体" w:hAnsi="宋体" w:cs="Arial" w:hint="eastAsia"/>
          <w:sz w:val="16"/>
          <w:szCs w:val="16"/>
        </w:rPr>
      </w:pPr>
      <w:r w:rsidRPr="000D4F2E">
        <w:rPr>
          <w:rFonts w:ascii="宋体" w:hAnsi="宋体" w:cs="Arial" w:hint="eastAsia"/>
          <w:sz w:val="16"/>
          <w:szCs w:val="16"/>
        </w:rPr>
        <w:t xml:space="preserve"> (new FileInputstream(</w:t>
      </w:r>
      <w:r w:rsidRPr="000D4F2E">
        <w:rPr>
          <w:rFonts w:ascii="宋体" w:hAnsi="宋体" w:cs="Arial" w:hint="eastAsia"/>
          <w:sz w:val="16"/>
          <w:szCs w:val="16"/>
        </w:rPr>
        <w:t>“</w:t>
      </w:r>
      <w:r w:rsidRPr="000D4F2E">
        <w:rPr>
          <w:rFonts w:ascii="宋体" w:hAnsi="宋体" w:cs="Arial" w:hint="eastAsia"/>
          <w:sz w:val="16"/>
          <w:szCs w:val="16"/>
        </w:rPr>
        <w:t>employee.dat</w:t>
      </w:r>
      <w:r w:rsidRPr="000D4F2E">
        <w:rPr>
          <w:rFonts w:ascii="宋体" w:hAnsi="宋体" w:cs="Arial" w:hint="eastAsia"/>
          <w:sz w:val="16"/>
          <w:szCs w:val="16"/>
        </w:rPr>
        <w:t>”</w:t>
      </w:r>
      <w:r w:rsidRPr="000D4F2E">
        <w:rPr>
          <w:rFonts w:ascii="宋体" w:hAnsi="宋体" w:cs="Arial" w:hint="eastAsia"/>
          <w:sz w:val="16"/>
          <w:szCs w:val="16"/>
        </w:rPr>
        <w:t xml:space="preserve">) )); </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假设在</w:t>
      </w:r>
      <w:r w:rsidRPr="000D4F2E">
        <w:rPr>
          <w:rFonts w:ascii="宋体" w:hAnsi="宋体" w:cs="Arial" w:hint="eastAsia"/>
          <w:sz w:val="16"/>
          <w:szCs w:val="16"/>
        </w:rPr>
        <w:t>employee.dat</w:t>
      </w:r>
      <w:r w:rsidRPr="000D4F2E">
        <w:rPr>
          <w:rFonts w:ascii="宋体" w:hAnsi="宋体" w:cs="Arial" w:hint="eastAsia"/>
          <w:sz w:val="16"/>
          <w:szCs w:val="16"/>
        </w:rPr>
        <w:t>文件中只有如下一段字符：</w:t>
      </w:r>
      <w:r w:rsidRPr="000D4F2E">
        <w:rPr>
          <w:rFonts w:ascii="宋体" w:hAnsi="宋体" w:cs="Arial" w:hint="eastAsia"/>
          <w:sz w:val="16"/>
          <w:szCs w:val="16"/>
        </w:rPr>
        <w:t>abcdefg</w:t>
      </w:r>
      <w:r w:rsidRPr="000D4F2E">
        <w:rPr>
          <w:rFonts w:ascii="宋体" w:hAnsi="宋体" w:cs="Arial" w:hint="eastAsia"/>
          <w:sz w:val="16"/>
          <w:szCs w:val="16"/>
        </w:rPr>
        <w:t>。则：</w:t>
      </w:r>
      <w:r w:rsidRPr="000D4F2E">
        <w:rPr>
          <w:rFonts w:ascii="宋体" w:hAnsi="宋体" w:cs="Arial" w:hint="eastAsia"/>
          <w:sz w:val="16"/>
          <w:szCs w:val="16"/>
        </w:rPr>
        <w:t>System.out.println(din)</w:t>
      </w:r>
      <w:r w:rsidRPr="000D4F2E">
        <w:rPr>
          <w:rFonts w:ascii="宋体" w:hAnsi="宋体" w:cs="Arial" w:hint="eastAsia"/>
          <w:sz w:val="16"/>
          <w:szCs w:val="16"/>
        </w:rPr>
        <w:t>在屏幕上打印（）．（选择一项）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A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B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97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98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12</w:t>
      </w:r>
      <w:r w:rsidRPr="000D4F2E">
        <w:rPr>
          <w:rFonts w:ascii="宋体" w:hAnsi="宋体" w:cs="Arial" w:hint="eastAsia"/>
          <w:sz w:val="16"/>
          <w:szCs w:val="16"/>
        </w:rPr>
        <w:t>．给定</w:t>
      </w:r>
      <w:r w:rsidRPr="000D4F2E">
        <w:rPr>
          <w:rFonts w:ascii="宋体" w:hAnsi="宋体" w:cs="Arial" w:hint="eastAsia"/>
          <w:sz w:val="16"/>
          <w:szCs w:val="16"/>
        </w:rPr>
        <w:t>java</w:t>
      </w:r>
      <w:r w:rsidRPr="000D4F2E">
        <w:rPr>
          <w:rFonts w:ascii="宋体" w:hAnsi="宋体" w:cs="Arial" w:hint="eastAsia"/>
          <w:sz w:val="16"/>
          <w:szCs w:val="16"/>
        </w:rPr>
        <w:t>代码片段，如下：</w:t>
      </w:r>
      <w:r w:rsidRPr="000D4F2E">
        <w:rPr>
          <w:rFonts w:ascii="宋体" w:hAnsi="宋体" w:cs="Arial" w:hint="eastAsia"/>
          <w:sz w:val="16"/>
          <w:szCs w:val="16"/>
        </w:rPr>
        <w:t xml:space="preserve">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int i=0,j=-1;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switch(i){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case 0,1:j=1;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case 2:j=2;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System.out.print("j="+j); </w:t>
      </w:r>
      <w:r w:rsidRPr="000D4F2E">
        <w:rPr>
          <w:rFonts w:ascii="宋体" w:hAnsi="宋体" w:cs="Arial" w:hint="eastAsia"/>
          <w:sz w:val="16"/>
          <w:szCs w:val="16"/>
        </w:rPr>
        <w:t>编译运行，正确的是（）。（选择一项）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、程序编译出错</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j=1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j=2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j=0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13</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中，下面关于构造函数的描述正确的是（）。（选择一项）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、类必须有显式构造函数</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 xml:space="preserve">   B</w:t>
      </w:r>
      <w:r w:rsidRPr="000D4F2E">
        <w:rPr>
          <w:rFonts w:ascii="宋体" w:hAnsi="宋体" w:cs="Arial" w:hint="eastAsia"/>
          <w:sz w:val="16"/>
          <w:szCs w:val="16"/>
        </w:rPr>
        <w:t>、它的返回类型是</w:t>
      </w:r>
      <w:r w:rsidRPr="000D4F2E">
        <w:rPr>
          <w:rFonts w:ascii="宋体" w:hAnsi="宋体" w:cs="Arial" w:hint="eastAsia"/>
          <w:sz w:val="16"/>
          <w:szCs w:val="16"/>
        </w:rPr>
        <w:t xml:space="preserve">void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、它和类有相同的名称，但它不能带任何参数</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lastRenderedPageBreak/>
        <w:t>D</w:t>
      </w:r>
      <w:r w:rsidRPr="000D4F2E">
        <w:rPr>
          <w:rFonts w:ascii="宋体" w:hAnsi="宋体" w:cs="Arial" w:hint="eastAsia"/>
          <w:sz w:val="16"/>
          <w:szCs w:val="16"/>
        </w:rPr>
        <w:t>、以上皆非</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14</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编程中，</w:t>
      </w:r>
      <w:r w:rsidRPr="000D4F2E">
        <w:rPr>
          <w:rFonts w:ascii="宋体" w:hAnsi="宋体" w:cs="Arial" w:hint="eastAsia"/>
          <w:sz w:val="16"/>
          <w:szCs w:val="16"/>
        </w:rPr>
        <w:t>Swing</w:t>
      </w:r>
      <w:r w:rsidRPr="000D4F2E">
        <w:rPr>
          <w:rFonts w:ascii="宋体" w:hAnsi="宋体" w:cs="Arial" w:hint="eastAsia"/>
          <w:sz w:val="16"/>
          <w:szCs w:val="16"/>
        </w:rPr>
        <w:t>包中的组件处理事件时，下面（）是正确的。（选择一项）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 Swing</w:t>
      </w:r>
      <w:r w:rsidRPr="000D4F2E">
        <w:rPr>
          <w:rFonts w:ascii="宋体" w:hAnsi="宋体" w:cs="Arial" w:hint="eastAsia"/>
          <w:sz w:val="16"/>
          <w:szCs w:val="16"/>
        </w:rPr>
        <w:t>包中的组件也是采用事件的授权得理模型来处理事件的</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 Swing</w:t>
      </w:r>
      <w:r w:rsidRPr="000D4F2E">
        <w:rPr>
          <w:rFonts w:ascii="宋体" w:hAnsi="宋体" w:cs="Arial" w:hint="eastAsia"/>
          <w:sz w:val="16"/>
          <w:szCs w:val="16"/>
        </w:rPr>
        <w:t>包中组件产生的事件类型，也都带有一个Ｊ字母，如：</w:t>
      </w:r>
      <w:r w:rsidRPr="000D4F2E">
        <w:rPr>
          <w:rFonts w:ascii="宋体" w:hAnsi="宋体" w:cs="Arial" w:hint="eastAsia"/>
          <w:sz w:val="16"/>
          <w:szCs w:val="16"/>
        </w:rPr>
        <w:t xml:space="preserve">JmouseEvent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Swing</w:t>
      </w:r>
      <w:r w:rsidRPr="000D4F2E">
        <w:rPr>
          <w:rFonts w:ascii="宋体" w:hAnsi="宋体" w:cs="Arial" w:hint="eastAsia"/>
          <w:sz w:val="16"/>
          <w:szCs w:val="16"/>
        </w:rPr>
        <w:t>包中的组件也可以采用事件的传递处理机制</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Swing</w:t>
      </w:r>
      <w:r w:rsidRPr="000D4F2E">
        <w:rPr>
          <w:rFonts w:ascii="宋体" w:hAnsi="宋体" w:cs="Arial" w:hint="eastAsia"/>
          <w:sz w:val="16"/>
          <w:szCs w:val="16"/>
        </w:rPr>
        <w:t>包的组件所对应的事件适配器也是带有Ｊ字母的，如：</w:t>
      </w:r>
      <w:r w:rsidRPr="000D4F2E">
        <w:rPr>
          <w:rFonts w:ascii="宋体" w:hAnsi="宋体" w:cs="Arial" w:hint="eastAsia"/>
          <w:sz w:val="16"/>
          <w:szCs w:val="16"/>
        </w:rPr>
        <w:t>Jmou</w:t>
      </w:r>
      <w:r w:rsidRPr="000D4F2E">
        <w:rPr>
          <w:rFonts w:ascii="宋体" w:hAnsi="宋体" w:cs="Arial" w:hint="eastAsia"/>
          <w:sz w:val="16"/>
          <w:szCs w:val="16"/>
        </w:rPr>
        <w:t xml:space="preserve">seAdapter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15</w:t>
      </w:r>
      <w:r w:rsidRPr="000D4F2E">
        <w:rPr>
          <w:rFonts w:ascii="宋体" w:hAnsi="宋体" w:cs="Arial" w:hint="eastAsia"/>
          <w:sz w:val="16"/>
          <w:szCs w:val="16"/>
        </w:rPr>
        <w:t>、</w:t>
      </w:r>
      <w:r w:rsidRPr="000D4F2E">
        <w:rPr>
          <w:rFonts w:ascii="宋体" w:hAnsi="宋体" w:cs="Arial" w:hint="eastAsia"/>
          <w:sz w:val="16"/>
          <w:szCs w:val="16"/>
        </w:rPr>
        <w:t xml:space="preserve">public class EqTest { </w:t>
      </w:r>
    </w:p>
    <w:p w:rsidR="00000000" w:rsidRPr="000D4F2E" w:rsidRDefault="00FC10D3" w:rsidP="000D4F2E">
      <w:pPr>
        <w:ind w:leftChars="100" w:left="210" w:firstLineChars="400" w:firstLine="640"/>
        <w:contextualSpacing/>
        <w:rPr>
          <w:rFonts w:ascii="宋体" w:hAnsi="宋体" w:cs="Arial" w:hint="eastAsia"/>
          <w:sz w:val="16"/>
          <w:szCs w:val="16"/>
        </w:rPr>
      </w:pPr>
      <w:r w:rsidRPr="000D4F2E">
        <w:rPr>
          <w:rFonts w:ascii="宋体" w:hAnsi="宋体" w:cs="Arial" w:hint="eastAsia"/>
          <w:sz w:val="16"/>
          <w:szCs w:val="16"/>
        </w:rPr>
        <w:t xml:space="preserve">public static void main(String args[]){ </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 xml:space="preserve">EqTest e=new EqTest(); </w:t>
      </w:r>
    </w:p>
    <w:p w:rsidR="00000000" w:rsidRPr="000D4F2E" w:rsidRDefault="00FC10D3" w:rsidP="000D4F2E">
      <w:pPr>
        <w:ind w:leftChars="100" w:left="210"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leftChars="100" w:left="210" w:firstLineChars="400" w:firstLine="640"/>
        <w:contextualSpacing/>
        <w:rPr>
          <w:rFonts w:ascii="宋体" w:hAnsi="宋体" w:cs="Arial" w:hint="eastAsia"/>
          <w:sz w:val="16"/>
          <w:szCs w:val="16"/>
        </w:rPr>
      </w:pPr>
      <w:r w:rsidRPr="000D4F2E">
        <w:rPr>
          <w:rFonts w:ascii="宋体" w:hAnsi="宋体" w:cs="Arial" w:hint="eastAsia"/>
          <w:sz w:val="16"/>
          <w:szCs w:val="16"/>
        </w:rPr>
        <w:t xml:space="preserve">EqTest(){ </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 xml:space="preserve">String s="Java"; String s2="java"; </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w:t>
      </w:r>
      <w:r w:rsidRPr="000D4F2E">
        <w:rPr>
          <w:rFonts w:ascii="宋体" w:hAnsi="宋体" w:cs="Arial" w:hint="eastAsia"/>
          <w:sz w:val="16"/>
          <w:szCs w:val="16"/>
        </w:rPr>
        <w:t>在这儿放置测试代码</w:t>
      </w:r>
      <w:r w:rsidRPr="000D4F2E">
        <w:rPr>
          <w:rFonts w:ascii="宋体" w:hAnsi="宋体" w:cs="Arial" w:hint="eastAsia"/>
          <w:sz w:val="16"/>
          <w:szCs w:val="16"/>
        </w:rPr>
        <w:t xml:space="preserve"> </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leftChars="100" w:left="210" w:firstLineChars="800" w:firstLine="128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相等</w:t>
      </w:r>
      <w:r w:rsidRPr="000D4F2E">
        <w:rPr>
          <w:rFonts w:ascii="宋体" w:hAnsi="宋体" w:cs="Arial" w:hint="eastAsia"/>
          <w:sz w:val="16"/>
          <w:szCs w:val="16"/>
        </w:rPr>
        <w:t>");</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}else {</w:t>
      </w:r>
    </w:p>
    <w:p w:rsidR="00000000" w:rsidRPr="000D4F2E" w:rsidRDefault="00FC10D3" w:rsidP="000D4F2E">
      <w:pPr>
        <w:ind w:leftChars="100" w:left="210" w:firstLineChars="800" w:firstLine="128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不相等</w:t>
      </w:r>
      <w:r w:rsidRPr="000D4F2E">
        <w:rPr>
          <w:rFonts w:ascii="宋体" w:hAnsi="宋体" w:cs="Arial" w:hint="eastAsia"/>
          <w:sz w:val="16"/>
          <w:szCs w:val="16"/>
        </w:rPr>
        <w:t>");</w:t>
      </w:r>
    </w:p>
    <w:p w:rsidR="00000000" w:rsidRPr="000D4F2E" w:rsidRDefault="00FC10D3" w:rsidP="000D4F2E">
      <w:pPr>
        <w:ind w:leftChars="100" w:left="210" w:firstLineChars="650" w:firstLine="10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leftChars="100" w:left="210"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250" w:firstLine="400"/>
        <w:contextualSpacing/>
        <w:rPr>
          <w:rFonts w:ascii="宋体" w:hAnsi="宋体" w:cs="Arial"/>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在上面的</w:t>
      </w:r>
      <w:r w:rsidRPr="000D4F2E">
        <w:rPr>
          <w:rFonts w:ascii="宋体" w:hAnsi="宋体" w:cs="Arial" w:hint="eastAsia"/>
          <w:sz w:val="16"/>
          <w:szCs w:val="16"/>
        </w:rPr>
        <w:t>Java</w:t>
      </w:r>
      <w:r w:rsidRPr="000D4F2E">
        <w:rPr>
          <w:rFonts w:ascii="宋体" w:hAnsi="宋体" w:cs="Arial" w:hint="eastAsia"/>
          <w:sz w:val="16"/>
          <w:szCs w:val="16"/>
        </w:rPr>
        <w:t>代码的注释行位置，放</w:t>
      </w:r>
      <w:r w:rsidRPr="000D4F2E">
        <w:rPr>
          <w:rFonts w:ascii="宋体" w:hAnsi="宋体" w:cs="Arial" w:hint="eastAsia"/>
          <w:sz w:val="16"/>
          <w:szCs w:val="16"/>
        </w:rPr>
        <w:t>置（）测试代码能输出“相等”结果。（选择一项）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if(s==s2)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if(s.equals(s2))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if(s.equalsIgnoreCase(s2))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if(s.noCaseMatch(s2))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16</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在类的说明符中，被指定为私有的数据可以被以下（）访问。（选择一项）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、程序中的任何函数</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、其他类的成员函数</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、类中的成员函数</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、派生类中的成员函数</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17</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编程中，以下（）命令用来执行</w:t>
      </w:r>
      <w:r w:rsidRPr="000D4F2E">
        <w:rPr>
          <w:rFonts w:ascii="宋体" w:hAnsi="宋体" w:cs="Arial" w:hint="eastAsia"/>
          <w:sz w:val="16"/>
          <w:szCs w:val="16"/>
        </w:rPr>
        <w:t>java</w:t>
      </w:r>
      <w:r w:rsidRPr="000D4F2E">
        <w:rPr>
          <w:rFonts w:ascii="宋体" w:hAnsi="宋体" w:cs="Arial" w:hint="eastAsia"/>
          <w:sz w:val="16"/>
          <w:szCs w:val="16"/>
        </w:rPr>
        <w:t>类</w:t>
      </w:r>
      <w:r w:rsidRPr="000D4F2E">
        <w:rPr>
          <w:rFonts w:ascii="宋体" w:hAnsi="宋体" w:cs="Arial" w:hint="eastAsia"/>
          <w:sz w:val="16"/>
          <w:szCs w:val="16"/>
        </w:rPr>
        <w:t>文件。（选择一项）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javac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java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appletviewer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、以上所有选项都不正确</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18</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中，下面的方法可以正确的创建一个</w:t>
      </w:r>
      <w:r w:rsidRPr="000D4F2E">
        <w:rPr>
          <w:rFonts w:ascii="宋体" w:hAnsi="宋体" w:cs="Arial" w:hint="eastAsia"/>
          <w:sz w:val="16"/>
          <w:szCs w:val="16"/>
        </w:rPr>
        <w:t>Swing</w:t>
      </w:r>
      <w:r w:rsidRPr="000D4F2E">
        <w:rPr>
          <w:rFonts w:ascii="宋体" w:hAnsi="宋体" w:cs="Arial" w:hint="eastAsia"/>
          <w:sz w:val="16"/>
          <w:szCs w:val="16"/>
        </w:rPr>
        <w:t>标签组件是（）（选择两项）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ImageIcon icon = new ImageIcon(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ImageIcon icon = new ImageIcon(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ImageIcon icon=new ImageIcon(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JLabel label=new J</w:t>
      </w:r>
      <w:r w:rsidRPr="000D4F2E">
        <w:rPr>
          <w:rFonts w:ascii="宋体" w:hAnsi="宋体" w:cs="Arial" w:hint="eastAsia"/>
          <w:sz w:val="16"/>
          <w:szCs w:val="16"/>
        </w:rPr>
        <w:t xml:space="preserve">Label(SwingConstants.LEFT); </w:t>
      </w:r>
    </w:p>
    <w:p w:rsidR="00000000" w:rsidRPr="000D4F2E" w:rsidRDefault="00FC10D3" w:rsidP="000D4F2E">
      <w:pPr>
        <w:contextualSpacing/>
        <w:rPr>
          <w:rFonts w:ascii="宋体" w:hAnsi="宋体" w:cs="Arial"/>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19</w:t>
      </w:r>
      <w:r w:rsidRPr="000D4F2E">
        <w:rPr>
          <w:rFonts w:ascii="宋体" w:hAnsi="宋体" w:cs="Arial" w:hint="eastAsia"/>
          <w:sz w:val="16"/>
          <w:szCs w:val="16"/>
        </w:rPr>
        <w:t>、分析下面的用</w:t>
      </w:r>
      <w:r w:rsidRPr="000D4F2E">
        <w:rPr>
          <w:rFonts w:ascii="宋体" w:hAnsi="宋体" w:cs="Arial" w:hint="eastAsia"/>
          <w:sz w:val="16"/>
          <w:szCs w:val="16"/>
        </w:rPr>
        <w:t>Java</w:t>
      </w:r>
      <w:r w:rsidRPr="000D4F2E">
        <w:rPr>
          <w:rFonts w:ascii="宋体" w:hAnsi="宋体" w:cs="Arial" w:hint="eastAsia"/>
          <w:sz w:val="16"/>
          <w:szCs w:val="16"/>
        </w:rPr>
        <w:t>语言编写的</w:t>
      </w:r>
      <w:r w:rsidRPr="000D4F2E">
        <w:rPr>
          <w:rFonts w:ascii="宋体" w:hAnsi="宋体" w:cs="Arial" w:hint="eastAsia"/>
          <w:sz w:val="16"/>
          <w:szCs w:val="16"/>
        </w:rPr>
        <w:t>trythis()</w:t>
      </w:r>
      <w:r w:rsidRPr="000D4F2E">
        <w:rPr>
          <w:rFonts w:ascii="宋体" w:hAnsi="宋体" w:cs="Arial" w:hint="eastAsia"/>
          <w:sz w:val="16"/>
          <w:szCs w:val="16"/>
        </w:rPr>
        <w:t>方法：</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 xml:space="preserve">public void trythis(){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try{ </w:t>
      </w:r>
    </w:p>
    <w:p w:rsidR="00000000" w:rsidRPr="000D4F2E" w:rsidRDefault="00FC10D3" w:rsidP="000D4F2E">
      <w:pPr>
        <w:ind w:firstLineChars="450" w:firstLine="720"/>
        <w:contextualSpacing/>
        <w:rPr>
          <w:rFonts w:ascii="宋体" w:hAnsi="宋体" w:cs="Arial" w:hint="eastAsia"/>
          <w:sz w:val="16"/>
          <w:szCs w:val="16"/>
        </w:rPr>
      </w:pPr>
      <w:r w:rsidRPr="000D4F2E">
        <w:rPr>
          <w:rFonts w:ascii="宋体" w:hAnsi="宋体" w:cs="Arial" w:hint="eastAsia"/>
          <w:sz w:val="16"/>
          <w:szCs w:val="16"/>
        </w:rPr>
        <w:t xml:space="preserve">System.out.print("a"); </w:t>
      </w:r>
    </w:p>
    <w:p w:rsidR="00000000" w:rsidRPr="000D4F2E" w:rsidRDefault="00FC10D3" w:rsidP="000D4F2E">
      <w:pPr>
        <w:ind w:firstLineChars="450" w:firstLine="720"/>
        <w:contextualSpacing/>
        <w:rPr>
          <w:rFonts w:ascii="宋体" w:hAnsi="宋体" w:cs="Arial" w:hint="eastAsia"/>
          <w:sz w:val="16"/>
          <w:szCs w:val="16"/>
        </w:rPr>
      </w:pPr>
      <w:r w:rsidRPr="000D4F2E">
        <w:rPr>
          <w:rFonts w:ascii="宋体" w:hAnsi="宋体" w:cs="Arial" w:hint="eastAsia"/>
          <w:sz w:val="16"/>
          <w:szCs w:val="16"/>
        </w:rPr>
        <w:t xml:space="preserve">problem();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}catch(RuntimeException e){</w:t>
      </w:r>
    </w:p>
    <w:p w:rsidR="00000000" w:rsidRPr="000D4F2E" w:rsidRDefault="00FC10D3" w:rsidP="000D4F2E">
      <w:pPr>
        <w:ind w:firstLineChars="450" w:firstLine="720"/>
        <w:contextualSpacing/>
        <w:rPr>
          <w:rFonts w:ascii="宋体" w:hAnsi="宋体" w:cs="Arial" w:hint="eastAsia"/>
          <w:sz w:val="16"/>
          <w:szCs w:val="16"/>
        </w:rPr>
      </w:pPr>
      <w:r w:rsidRPr="000D4F2E">
        <w:rPr>
          <w:rFonts w:ascii="宋体" w:hAnsi="宋体" w:cs="Arial" w:hint="eastAsia"/>
          <w:sz w:val="16"/>
          <w:szCs w:val="16"/>
        </w:rPr>
        <w:t xml:space="preserve"> System.out.print("b");</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lastRenderedPageBreak/>
        <w:t xml:space="preserve"> }catch(Exception e){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System.out.print("c");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}finally{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System.out.print("d</w:t>
      </w:r>
      <w:r w:rsidRPr="000D4F2E">
        <w:rPr>
          <w:rFonts w:ascii="宋体" w:hAnsi="宋体" w:cs="Arial" w:hint="eastAsia"/>
          <w:sz w:val="16"/>
          <w:szCs w:val="16"/>
        </w:rPr>
        <w:t xml:space="preserve">");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System.out.print("e");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当该方法被调用时，如果其中的</w:t>
      </w:r>
      <w:r w:rsidRPr="000D4F2E">
        <w:rPr>
          <w:rFonts w:ascii="宋体" w:hAnsi="宋体" w:cs="Arial" w:hint="eastAsia"/>
          <w:sz w:val="16"/>
          <w:szCs w:val="16"/>
        </w:rPr>
        <w:t>problem()</w:t>
      </w:r>
      <w:r w:rsidRPr="000D4F2E">
        <w:rPr>
          <w:rFonts w:ascii="宋体" w:hAnsi="宋体" w:cs="Arial" w:hint="eastAsia"/>
          <w:sz w:val="16"/>
          <w:szCs w:val="16"/>
        </w:rPr>
        <w:t>方法引发一个</w:t>
      </w:r>
      <w:r w:rsidRPr="000D4F2E">
        <w:rPr>
          <w:rFonts w:ascii="宋体" w:hAnsi="宋体" w:cs="Arial" w:hint="eastAsia"/>
          <w:sz w:val="16"/>
          <w:szCs w:val="16"/>
        </w:rPr>
        <w:t>RuntimeException</w:t>
      </w:r>
      <w:r w:rsidRPr="000D4F2E">
        <w:rPr>
          <w:rFonts w:ascii="宋体" w:hAnsi="宋体" w:cs="Arial" w:hint="eastAsia"/>
          <w:sz w:val="16"/>
          <w:szCs w:val="16"/>
        </w:rPr>
        <w:t>类的异常，那么输出结果将是（）。（选择一项）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abcde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abd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abde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abe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20</w:t>
      </w:r>
      <w:r w:rsidRPr="000D4F2E">
        <w:rPr>
          <w:rFonts w:ascii="宋体" w:hAnsi="宋体" w:cs="Arial" w:hint="eastAsia"/>
          <w:sz w:val="16"/>
          <w:szCs w:val="16"/>
        </w:rPr>
        <w:t>、</w:t>
      </w:r>
      <w:r w:rsidRPr="000D4F2E">
        <w:rPr>
          <w:rFonts w:ascii="宋体" w:hAnsi="宋体" w:cs="Arial" w:hint="eastAsia"/>
          <w:sz w:val="16"/>
          <w:szCs w:val="16"/>
        </w:rPr>
        <w:t xml:space="preserve"> public class MyClass1{</w:t>
      </w:r>
    </w:p>
    <w:p w:rsidR="00000000" w:rsidRPr="000D4F2E" w:rsidRDefault="00FC10D3" w:rsidP="000D4F2E">
      <w:pPr>
        <w:ind w:firstLineChars="450" w:firstLine="720"/>
        <w:contextualSpacing/>
        <w:rPr>
          <w:rFonts w:ascii="宋体" w:hAnsi="宋体" w:cs="Arial" w:hint="eastAsia"/>
          <w:sz w:val="16"/>
          <w:szCs w:val="16"/>
        </w:rPr>
      </w:pPr>
      <w:r w:rsidRPr="000D4F2E">
        <w:rPr>
          <w:rFonts w:ascii="宋体" w:hAnsi="宋体" w:cs="Arial" w:hint="eastAsia"/>
          <w:sz w:val="16"/>
          <w:szCs w:val="16"/>
        </w:rPr>
        <w:t xml:space="preserve"> public static void main (String argv[]){</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_____ class MyInner { }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在以上</w:t>
      </w:r>
      <w:r w:rsidRPr="000D4F2E">
        <w:rPr>
          <w:rFonts w:ascii="宋体" w:hAnsi="宋体" w:cs="Arial" w:hint="eastAsia"/>
          <w:sz w:val="16"/>
          <w:szCs w:val="16"/>
        </w:rPr>
        <w:t>java</w:t>
      </w:r>
      <w:r w:rsidRPr="000D4F2E">
        <w:rPr>
          <w:rFonts w:ascii="宋体" w:hAnsi="宋体" w:cs="Arial" w:hint="eastAsia"/>
          <w:sz w:val="16"/>
          <w:szCs w:val="16"/>
        </w:rPr>
        <w:t>代码中的</w:t>
      </w:r>
      <w:r w:rsidRPr="000D4F2E">
        <w:rPr>
          <w:rFonts w:ascii="宋体" w:hAnsi="宋体" w:cs="Arial" w:hint="eastAsia"/>
          <w:sz w:val="16"/>
          <w:szCs w:val="16"/>
        </w:rPr>
        <w:t>横线上，可放置（）修饰符。（选择三项）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public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private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static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friend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21</w:t>
      </w:r>
      <w:r w:rsidRPr="000D4F2E">
        <w:rPr>
          <w:rFonts w:ascii="宋体" w:hAnsi="宋体" w:cs="Arial" w:hint="eastAsia"/>
          <w:sz w:val="16"/>
          <w:szCs w:val="16"/>
        </w:rPr>
        <w:t>、</w:t>
      </w:r>
      <w:r w:rsidRPr="000D4F2E">
        <w:rPr>
          <w:rFonts w:ascii="宋体" w:hAnsi="宋体" w:cs="Arial" w:hint="eastAsia"/>
          <w:sz w:val="16"/>
          <w:szCs w:val="16"/>
        </w:rPr>
        <w:t xml:space="preserve">public class test3{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public static void main(String args[]){ </w:t>
      </w:r>
    </w:p>
    <w:p w:rsidR="00000000" w:rsidRPr="000D4F2E" w:rsidRDefault="00FC10D3" w:rsidP="000D4F2E">
      <w:pPr>
        <w:ind w:firstLineChars="700" w:firstLine="1120"/>
        <w:contextualSpacing/>
        <w:rPr>
          <w:rFonts w:ascii="宋体" w:hAnsi="宋体" w:cs="Arial" w:hint="eastAsia"/>
          <w:sz w:val="16"/>
          <w:szCs w:val="16"/>
        </w:rPr>
      </w:pPr>
      <w:r w:rsidRPr="000D4F2E">
        <w:rPr>
          <w:rFonts w:ascii="宋体" w:hAnsi="宋体" w:cs="Arial" w:hint="eastAsia"/>
          <w:sz w:val="16"/>
          <w:szCs w:val="16"/>
        </w:rPr>
        <w:t xml:space="preserve">for(int i=0;i&lt;3;i++){ </w:t>
      </w:r>
    </w:p>
    <w:p w:rsidR="00000000" w:rsidRPr="000D4F2E" w:rsidRDefault="00FC10D3" w:rsidP="000D4F2E">
      <w:pPr>
        <w:ind w:firstLineChars="850" w:firstLine="1360"/>
        <w:contextualSpacing/>
        <w:rPr>
          <w:rFonts w:ascii="宋体" w:hAnsi="宋体" w:cs="Arial" w:hint="eastAsia"/>
          <w:sz w:val="16"/>
          <w:szCs w:val="16"/>
        </w:rPr>
      </w:pPr>
      <w:r w:rsidRPr="000D4F2E">
        <w:rPr>
          <w:rFonts w:ascii="宋体" w:hAnsi="宋体" w:cs="Arial" w:hint="eastAsia"/>
          <w:sz w:val="16"/>
          <w:szCs w:val="16"/>
        </w:rPr>
        <w:lastRenderedPageBreak/>
        <w:t>for(int j=3; j&gt;0;j--){</w:t>
      </w:r>
    </w:p>
    <w:p w:rsidR="00000000" w:rsidRPr="000D4F2E" w:rsidRDefault="00FC10D3" w:rsidP="000D4F2E">
      <w:pPr>
        <w:ind w:firstLineChars="900" w:firstLine="1440"/>
        <w:contextualSpacing/>
        <w:rPr>
          <w:rFonts w:ascii="宋体" w:hAnsi="宋体" w:cs="Arial" w:hint="eastAsia"/>
          <w:sz w:val="16"/>
          <w:szCs w:val="16"/>
        </w:rPr>
      </w:pPr>
      <w:r w:rsidRPr="000D4F2E">
        <w:rPr>
          <w:rFonts w:ascii="宋体" w:hAnsi="宋体" w:cs="Arial" w:hint="eastAsia"/>
          <w:sz w:val="16"/>
          <w:szCs w:val="16"/>
        </w:rPr>
        <w:t xml:space="preserve">  if(i==j)</w:t>
      </w:r>
    </w:p>
    <w:p w:rsidR="00000000" w:rsidRPr="000D4F2E" w:rsidRDefault="00FC10D3" w:rsidP="000D4F2E">
      <w:pPr>
        <w:ind w:firstLineChars="1100" w:firstLine="1760"/>
        <w:contextualSpacing/>
        <w:rPr>
          <w:rFonts w:ascii="宋体" w:hAnsi="宋体" w:cs="Arial" w:hint="eastAsia"/>
          <w:sz w:val="16"/>
          <w:szCs w:val="16"/>
        </w:rPr>
      </w:pPr>
      <w:r w:rsidRPr="000D4F2E">
        <w:rPr>
          <w:rFonts w:ascii="宋体" w:hAnsi="宋体" w:cs="Arial" w:hint="eastAsia"/>
          <w:sz w:val="16"/>
          <w:szCs w:val="16"/>
        </w:rPr>
        <w:t xml:space="preserve">  continue; </w:t>
      </w:r>
    </w:p>
    <w:p w:rsidR="00000000" w:rsidRPr="000D4F2E" w:rsidRDefault="00FC10D3" w:rsidP="000D4F2E">
      <w:pPr>
        <w:ind w:firstLineChars="1200" w:firstLine="192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w:t>
      </w:r>
      <w:r w:rsidRPr="000D4F2E">
        <w:rPr>
          <w:rFonts w:ascii="宋体" w:hAnsi="宋体" w:cs="Arial" w:hint="eastAsia"/>
          <w:sz w:val="16"/>
          <w:szCs w:val="16"/>
        </w:rPr>
        <w:t>i=</w:t>
      </w:r>
      <w:r w:rsidRPr="000D4F2E">
        <w:rPr>
          <w:rFonts w:ascii="宋体" w:hAnsi="宋体" w:cs="Arial" w:hint="eastAsia"/>
          <w:sz w:val="16"/>
          <w:szCs w:val="16"/>
        </w:rPr>
        <w:t>”</w:t>
      </w:r>
      <w:r w:rsidRPr="000D4F2E">
        <w:rPr>
          <w:rFonts w:ascii="宋体" w:hAnsi="宋体" w:cs="Arial" w:hint="eastAsia"/>
          <w:sz w:val="16"/>
          <w:szCs w:val="16"/>
        </w:rPr>
        <w:t>+i+</w:t>
      </w:r>
      <w:r w:rsidRPr="000D4F2E">
        <w:rPr>
          <w:rFonts w:ascii="宋体" w:hAnsi="宋体" w:cs="Arial" w:hint="eastAsia"/>
          <w:sz w:val="16"/>
          <w:szCs w:val="16"/>
        </w:rPr>
        <w:t>”</w:t>
      </w:r>
      <w:r w:rsidRPr="000D4F2E">
        <w:rPr>
          <w:rFonts w:ascii="宋体" w:hAnsi="宋体" w:cs="Arial" w:hint="eastAsia"/>
          <w:sz w:val="16"/>
          <w:szCs w:val="16"/>
        </w:rPr>
        <w:t>j=</w:t>
      </w:r>
      <w:r w:rsidRPr="000D4F2E">
        <w:rPr>
          <w:rFonts w:ascii="宋体" w:hAnsi="宋体" w:cs="Arial" w:hint="eastAsia"/>
          <w:sz w:val="16"/>
          <w:szCs w:val="16"/>
        </w:rPr>
        <w:t>”</w:t>
      </w:r>
      <w:r w:rsidRPr="000D4F2E">
        <w:rPr>
          <w:rFonts w:ascii="宋体" w:hAnsi="宋体" w:cs="Arial" w:hint="eastAsia"/>
          <w:sz w:val="16"/>
          <w:szCs w:val="16"/>
        </w:rPr>
        <w:t xml:space="preserve">+j) </w:t>
      </w:r>
    </w:p>
    <w:p w:rsidR="00000000" w:rsidRPr="000D4F2E" w:rsidRDefault="00FC10D3" w:rsidP="000D4F2E">
      <w:pPr>
        <w:ind w:firstLineChars="850" w:firstLine="136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700" w:firstLine="112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上面的</w:t>
      </w:r>
      <w:r w:rsidRPr="000D4F2E">
        <w:rPr>
          <w:rFonts w:ascii="宋体" w:hAnsi="宋体" w:cs="Arial" w:hint="eastAsia"/>
          <w:sz w:val="16"/>
          <w:szCs w:val="16"/>
        </w:rPr>
        <w:t>JAVA</w:t>
      </w:r>
      <w:r w:rsidRPr="000D4F2E">
        <w:rPr>
          <w:rFonts w:ascii="宋体" w:hAnsi="宋体" w:cs="Arial" w:hint="eastAsia"/>
          <w:sz w:val="16"/>
          <w:szCs w:val="16"/>
        </w:rPr>
        <w:t>代码编译运行后，下列选项中，（）会出现在输出结果中，（选择三项）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i=0 j=3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i=0 j=0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i=2 j=2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 xml:space="preserve">i=0 j=2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E</w:t>
      </w:r>
      <w:r w:rsidRPr="000D4F2E">
        <w:rPr>
          <w:rFonts w:ascii="宋体" w:hAnsi="宋体" w:cs="Arial" w:hint="eastAsia"/>
          <w:sz w:val="16"/>
          <w:szCs w:val="16"/>
        </w:rPr>
        <w:t>、</w:t>
      </w:r>
      <w:r w:rsidRPr="000D4F2E">
        <w:rPr>
          <w:rFonts w:ascii="宋体" w:hAnsi="宋体" w:cs="Arial" w:hint="eastAsia"/>
          <w:sz w:val="16"/>
          <w:szCs w:val="16"/>
        </w:rPr>
        <w:t xml:space="preserve">i=1 j=2 </w:t>
      </w:r>
    </w:p>
    <w:p w:rsidR="00000000" w:rsidRPr="000D4F2E" w:rsidRDefault="00FC10D3" w:rsidP="000D4F2E">
      <w:pPr>
        <w:ind w:firstLineChars="50" w:firstLine="80"/>
        <w:contextualSpacing/>
        <w:rPr>
          <w:rFonts w:ascii="宋体" w:hAnsi="宋体" w:cs="Arial" w:hint="eastAsia"/>
          <w:sz w:val="16"/>
          <w:szCs w:val="16"/>
        </w:rPr>
      </w:pPr>
    </w:p>
    <w:p w:rsidR="00000000" w:rsidRPr="000D4F2E" w:rsidRDefault="00FC10D3" w:rsidP="000D4F2E">
      <w:pPr>
        <w:ind w:firstLineChars="50" w:firstLine="80"/>
        <w:contextualSpacing/>
        <w:rPr>
          <w:rFonts w:ascii="宋体" w:hAnsi="宋体" w:cs="Arial" w:hint="eastAsia"/>
          <w:sz w:val="16"/>
          <w:szCs w:val="16"/>
        </w:rPr>
      </w:pPr>
      <w:r w:rsidRPr="000D4F2E">
        <w:rPr>
          <w:rFonts w:ascii="宋体" w:hAnsi="宋体" w:cs="Arial" w:hint="eastAsia"/>
          <w:sz w:val="16"/>
          <w:szCs w:val="16"/>
        </w:rPr>
        <w:t>22</w:t>
      </w:r>
      <w:r w:rsidRPr="000D4F2E">
        <w:rPr>
          <w:rFonts w:ascii="宋体" w:hAnsi="宋体" w:cs="Arial" w:hint="eastAsia"/>
          <w:sz w:val="16"/>
          <w:szCs w:val="16"/>
        </w:rPr>
        <w:t>、如下</w:t>
      </w:r>
      <w:r w:rsidRPr="000D4F2E">
        <w:rPr>
          <w:rFonts w:ascii="宋体" w:hAnsi="宋体" w:cs="Arial" w:hint="eastAsia"/>
          <w:sz w:val="16"/>
          <w:szCs w:val="16"/>
        </w:rPr>
        <w:t>Java</w:t>
      </w:r>
      <w:r w:rsidRPr="000D4F2E">
        <w:rPr>
          <w:rFonts w:ascii="宋体" w:hAnsi="宋体" w:cs="Arial" w:hint="eastAsia"/>
          <w:sz w:val="16"/>
          <w:szCs w:val="16"/>
        </w:rPr>
        <w:t>代码段，体现了（）概念。（选择一项）</w:t>
      </w:r>
      <w:r w:rsidRPr="000D4F2E">
        <w:rPr>
          <w:rFonts w:ascii="宋体" w:hAnsi="宋体" w:cs="Arial" w:hint="eastAsia"/>
          <w:sz w:val="16"/>
          <w:szCs w:val="16"/>
        </w:rPr>
        <w:t xml:space="preserve"> </w:t>
      </w:r>
    </w:p>
    <w:p w:rsidR="00000000" w:rsidRPr="000D4F2E" w:rsidRDefault="00FC10D3" w:rsidP="000D4F2E">
      <w:pPr>
        <w:ind w:leftChars="200" w:left="420" w:firstLineChars="50" w:firstLine="80"/>
        <w:contextualSpacing/>
        <w:rPr>
          <w:rFonts w:ascii="宋体" w:hAnsi="宋体" w:cs="Arial" w:hint="eastAsia"/>
          <w:sz w:val="16"/>
          <w:szCs w:val="16"/>
        </w:rPr>
      </w:pPr>
      <w:r w:rsidRPr="000D4F2E">
        <w:rPr>
          <w:rFonts w:ascii="宋体" w:hAnsi="宋体" w:cs="Arial" w:hint="eastAsia"/>
          <w:sz w:val="16"/>
          <w:szCs w:val="16"/>
        </w:rPr>
        <w:t>.........</w:t>
      </w:r>
    </w:p>
    <w:p w:rsidR="00000000" w:rsidRPr="000D4F2E" w:rsidRDefault="00FC10D3" w:rsidP="000D4F2E">
      <w:pPr>
        <w:ind w:leftChars="200" w:left="420" w:firstLineChars="50" w:firstLine="80"/>
        <w:contextualSpacing/>
        <w:rPr>
          <w:rFonts w:ascii="宋体" w:hAnsi="宋体" w:cs="Arial" w:hint="eastAsia"/>
          <w:sz w:val="16"/>
          <w:szCs w:val="16"/>
        </w:rPr>
      </w:pPr>
      <w:r w:rsidRPr="000D4F2E">
        <w:rPr>
          <w:rFonts w:ascii="宋体" w:hAnsi="宋体" w:cs="Arial" w:hint="eastAsia"/>
          <w:sz w:val="16"/>
          <w:szCs w:val="16"/>
        </w:rPr>
        <w:t xml:space="preserve">public void aMethod(String s){ .........} </w:t>
      </w:r>
    </w:p>
    <w:p w:rsidR="00000000" w:rsidRPr="000D4F2E" w:rsidRDefault="00FC10D3" w:rsidP="000D4F2E">
      <w:pPr>
        <w:ind w:leftChars="200" w:left="420" w:firstLineChars="50" w:firstLine="80"/>
        <w:contextualSpacing/>
        <w:rPr>
          <w:rFonts w:ascii="宋体" w:hAnsi="宋体" w:cs="Arial" w:hint="eastAsia"/>
          <w:sz w:val="16"/>
          <w:szCs w:val="16"/>
        </w:rPr>
      </w:pPr>
      <w:r w:rsidRPr="000D4F2E">
        <w:rPr>
          <w:rFonts w:ascii="宋体" w:hAnsi="宋体" w:cs="Arial" w:hint="eastAsia"/>
          <w:sz w:val="16"/>
          <w:szCs w:val="16"/>
        </w:rPr>
        <w:t>public void aMethod(int i){.........}</w:t>
      </w:r>
    </w:p>
    <w:p w:rsidR="00000000" w:rsidRPr="000D4F2E" w:rsidRDefault="00FC10D3" w:rsidP="000D4F2E">
      <w:pPr>
        <w:ind w:leftChars="200" w:left="420" w:firstLineChars="50" w:firstLine="80"/>
        <w:contextualSpacing/>
        <w:rPr>
          <w:rFonts w:ascii="宋体" w:hAnsi="宋体" w:cs="Arial" w:hint="eastAsia"/>
          <w:sz w:val="16"/>
          <w:szCs w:val="16"/>
        </w:rPr>
      </w:pPr>
      <w:r w:rsidRPr="000D4F2E">
        <w:rPr>
          <w:rFonts w:ascii="宋体" w:hAnsi="宋体" w:cs="Arial" w:hint="eastAsia"/>
          <w:sz w:val="16"/>
          <w:szCs w:val="16"/>
        </w:rPr>
        <w:t>public void aMethod(i</w:t>
      </w:r>
      <w:r w:rsidRPr="000D4F2E">
        <w:rPr>
          <w:rFonts w:ascii="宋体" w:hAnsi="宋体" w:cs="Arial" w:hint="eastAsia"/>
          <w:sz w:val="16"/>
          <w:szCs w:val="16"/>
        </w:rPr>
        <w:t xml:space="preserve">nt I,float f){ .........} </w:t>
      </w:r>
    </w:p>
    <w:p w:rsidR="00000000" w:rsidRPr="000D4F2E" w:rsidRDefault="00FC10D3" w:rsidP="000D4F2E">
      <w:pPr>
        <w:ind w:leftChars="200" w:left="420" w:firstLineChars="50" w:firstLine="8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、多继承</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、重载</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、重写</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、多态</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23</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语言中，下列时处理输出操作的所有类的基础的是（）（选择一个）</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A</w:t>
      </w:r>
      <w:r w:rsidRPr="000D4F2E">
        <w:rPr>
          <w:rFonts w:ascii="宋体" w:hAnsi="宋体" w:cs="Arial" w:hint="eastAsia"/>
          <w:sz w:val="16"/>
          <w:szCs w:val="16"/>
        </w:rPr>
        <w:t>、</w:t>
      </w:r>
      <w:r w:rsidRPr="000D4F2E">
        <w:rPr>
          <w:rFonts w:ascii="宋体" w:hAnsi="宋体" w:cs="Arial" w:hint="eastAsia"/>
          <w:sz w:val="16"/>
          <w:szCs w:val="16"/>
        </w:rPr>
        <w:t xml:space="preserve">DataOutput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OutputStream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BufferedOutputStream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IOStream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24</w:t>
      </w:r>
      <w:r w:rsidRPr="000D4F2E">
        <w:rPr>
          <w:rFonts w:ascii="宋体" w:hAnsi="宋体" w:cs="Arial" w:hint="eastAsia"/>
          <w:sz w:val="16"/>
          <w:szCs w:val="16"/>
        </w:rPr>
        <w:t>、在</w:t>
      </w:r>
      <w:r w:rsidRPr="000D4F2E">
        <w:rPr>
          <w:rFonts w:ascii="宋体" w:hAnsi="宋体" w:cs="Arial" w:hint="eastAsia"/>
          <w:sz w:val="16"/>
          <w:szCs w:val="16"/>
        </w:rPr>
        <w:t>jave</w:t>
      </w:r>
      <w:r w:rsidRPr="000D4F2E">
        <w:rPr>
          <w:rFonts w:ascii="宋体" w:hAnsi="宋体" w:cs="Arial" w:hint="eastAsia"/>
          <w:sz w:val="16"/>
          <w:szCs w:val="16"/>
        </w:rPr>
        <w:t>中，类</w:t>
      </w:r>
      <w:r w:rsidRPr="000D4F2E">
        <w:rPr>
          <w:rFonts w:ascii="宋体" w:hAnsi="宋体" w:cs="Arial" w:hint="eastAsia"/>
          <w:sz w:val="16"/>
          <w:szCs w:val="16"/>
        </w:rPr>
        <w:t>Worker</w:t>
      </w:r>
      <w:r w:rsidRPr="000D4F2E">
        <w:rPr>
          <w:rFonts w:ascii="宋体" w:hAnsi="宋体" w:cs="Arial" w:hint="eastAsia"/>
          <w:sz w:val="16"/>
          <w:szCs w:val="16"/>
        </w:rPr>
        <w:t>是类</w:t>
      </w:r>
      <w:r w:rsidRPr="000D4F2E">
        <w:rPr>
          <w:rFonts w:ascii="宋体" w:hAnsi="宋体" w:cs="Arial" w:hint="eastAsia"/>
          <w:sz w:val="16"/>
          <w:szCs w:val="16"/>
        </w:rPr>
        <w:t>Person</w:t>
      </w:r>
      <w:r w:rsidRPr="000D4F2E">
        <w:rPr>
          <w:rFonts w:ascii="宋体" w:hAnsi="宋体" w:cs="Arial" w:hint="eastAsia"/>
          <w:sz w:val="16"/>
          <w:szCs w:val="16"/>
        </w:rPr>
        <w:t>的子类，</w:t>
      </w:r>
      <w:r w:rsidRPr="000D4F2E">
        <w:rPr>
          <w:rFonts w:ascii="宋体" w:hAnsi="宋体" w:cs="Arial" w:hint="eastAsia"/>
          <w:sz w:val="16"/>
          <w:szCs w:val="16"/>
        </w:rPr>
        <w:t>Worker</w:t>
      </w:r>
      <w:r w:rsidRPr="000D4F2E">
        <w:rPr>
          <w:rFonts w:ascii="宋体" w:hAnsi="宋体" w:cs="Arial" w:hint="eastAsia"/>
          <w:sz w:val="16"/>
          <w:szCs w:val="16"/>
        </w:rPr>
        <w:t>的构造方法中有一句”</w:t>
      </w:r>
      <w:r w:rsidRPr="000D4F2E">
        <w:rPr>
          <w:rFonts w:ascii="宋体" w:hAnsi="宋体" w:cs="Arial" w:hint="eastAsia"/>
          <w:sz w:val="16"/>
          <w:szCs w:val="16"/>
        </w:rPr>
        <w:t>super()</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该语句</w:t>
      </w:r>
      <w:r w:rsidRPr="000D4F2E">
        <w:rPr>
          <w:rFonts w:ascii="宋体" w:hAnsi="宋体" w:cs="Arial" w:hint="eastAsia"/>
          <w:sz w:val="16"/>
          <w:szCs w:val="16"/>
        </w:rPr>
        <w:t xml:space="preserve"> </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、调用类</w:t>
      </w:r>
      <w:r w:rsidRPr="000D4F2E">
        <w:rPr>
          <w:rFonts w:ascii="宋体" w:hAnsi="宋体" w:cs="Arial" w:hint="eastAsia"/>
          <w:sz w:val="16"/>
          <w:szCs w:val="16"/>
        </w:rPr>
        <w:t xml:space="preserve">Worker </w:t>
      </w:r>
      <w:r w:rsidRPr="000D4F2E">
        <w:rPr>
          <w:rFonts w:ascii="宋体" w:hAnsi="宋体" w:cs="Arial" w:hint="eastAsia"/>
          <w:sz w:val="16"/>
          <w:szCs w:val="16"/>
        </w:rPr>
        <w:t>中定义的</w:t>
      </w:r>
      <w:r w:rsidRPr="000D4F2E">
        <w:rPr>
          <w:rFonts w:ascii="宋体" w:hAnsi="宋体" w:cs="Arial" w:hint="eastAsia"/>
          <w:sz w:val="16"/>
          <w:szCs w:val="16"/>
        </w:rPr>
        <w:t>super()</w:t>
      </w:r>
      <w:r w:rsidRPr="000D4F2E">
        <w:rPr>
          <w:rFonts w:ascii="宋体" w:hAnsi="宋体" w:cs="Arial" w:hint="eastAsia"/>
          <w:sz w:val="16"/>
          <w:szCs w:val="16"/>
        </w:rPr>
        <w:t>方法</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、调用类</w:t>
      </w:r>
      <w:r w:rsidRPr="000D4F2E">
        <w:rPr>
          <w:rFonts w:ascii="宋体" w:hAnsi="宋体" w:cs="Arial" w:hint="eastAsia"/>
          <w:sz w:val="16"/>
          <w:szCs w:val="16"/>
        </w:rPr>
        <w:t>Person</w:t>
      </w:r>
      <w:r w:rsidRPr="000D4F2E">
        <w:rPr>
          <w:rFonts w:ascii="宋体" w:hAnsi="宋体" w:cs="Arial" w:hint="eastAsia"/>
          <w:sz w:val="16"/>
          <w:szCs w:val="16"/>
        </w:rPr>
        <w:t>中定义的</w:t>
      </w:r>
      <w:r w:rsidRPr="000D4F2E">
        <w:rPr>
          <w:rFonts w:ascii="宋体" w:hAnsi="宋体" w:cs="Arial" w:hint="eastAsia"/>
          <w:sz w:val="16"/>
          <w:szCs w:val="16"/>
        </w:rPr>
        <w:t>super()</w:t>
      </w:r>
      <w:r w:rsidRPr="000D4F2E">
        <w:rPr>
          <w:rFonts w:ascii="宋体" w:hAnsi="宋体" w:cs="Arial" w:hint="eastAsia"/>
          <w:sz w:val="16"/>
          <w:szCs w:val="16"/>
        </w:rPr>
        <w:t>方法</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、调用类</w:t>
      </w:r>
      <w:r w:rsidRPr="000D4F2E">
        <w:rPr>
          <w:rFonts w:ascii="宋体" w:hAnsi="宋体" w:cs="Arial" w:hint="eastAsia"/>
          <w:sz w:val="16"/>
          <w:szCs w:val="16"/>
        </w:rPr>
        <w:t>Person</w:t>
      </w:r>
      <w:r w:rsidRPr="000D4F2E">
        <w:rPr>
          <w:rFonts w:ascii="宋体" w:hAnsi="宋体" w:cs="Arial" w:hint="eastAsia"/>
          <w:sz w:val="16"/>
          <w:szCs w:val="16"/>
        </w:rPr>
        <w:t>的构造函数</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、句法错误</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25</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中，关于</w:t>
      </w:r>
      <w:r w:rsidRPr="000D4F2E">
        <w:rPr>
          <w:rFonts w:ascii="宋体" w:hAnsi="宋体" w:cs="Arial" w:hint="eastAsia"/>
          <w:sz w:val="16"/>
          <w:szCs w:val="16"/>
        </w:rPr>
        <w:t>final</w:t>
      </w:r>
      <w:r w:rsidRPr="000D4F2E">
        <w:rPr>
          <w:rFonts w:ascii="宋体" w:hAnsi="宋体" w:cs="Arial" w:hint="eastAsia"/>
          <w:sz w:val="16"/>
          <w:szCs w:val="16"/>
        </w:rPr>
        <w:t>关键字的说法正确的是（）。（选择两项）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、如果修饰变量，则一旦赋了值，就等同一个常量</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、如果修饰类，则该类只能被一个子类继承</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、如果修饰方法，则该方法不能在子类中被覆盖</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、如果修饰方法，则该方法所在的类不能被继承</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26</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w:t>
      </w:r>
      <w:r w:rsidRPr="000D4F2E">
        <w:rPr>
          <w:rFonts w:ascii="宋体" w:hAnsi="宋体" w:cs="Arial" w:hint="eastAsia"/>
          <w:sz w:val="16"/>
          <w:szCs w:val="16"/>
        </w:rPr>
        <w:t>,</w:t>
      </w:r>
      <w:r w:rsidRPr="000D4F2E">
        <w:rPr>
          <w:rFonts w:ascii="宋体" w:hAnsi="宋体" w:cs="Arial" w:hint="eastAsia"/>
          <w:sz w:val="16"/>
          <w:szCs w:val="16"/>
        </w:rPr>
        <w:t>下列选项表示字符”</w:t>
      </w:r>
      <w:r w:rsidRPr="000D4F2E">
        <w:rPr>
          <w:rFonts w:ascii="宋体" w:hAnsi="宋体" w:cs="Arial" w:hint="eastAsia"/>
          <w:sz w:val="16"/>
          <w:szCs w:val="16"/>
        </w:rPr>
        <w:t>a</w:t>
      </w:r>
      <w:r w:rsidRPr="000D4F2E">
        <w:rPr>
          <w:rFonts w:ascii="宋体" w:hAnsi="宋体" w:cs="Arial" w:hint="eastAsia"/>
          <w:sz w:val="16"/>
          <w:szCs w:val="16"/>
        </w:rPr>
        <w:t>”值的是</w:t>
      </w:r>
      <w:r w:rsidRPr="000D4F2E">
        <w:rPr>
          <w:rFonts w:ascii="宋体" w:hAnsi="宋体" w:cs="Arial" w:hint="eastAsia"/>
          <w:sz w:val="16"/>
          <w:szCs w:val="16"/>
        </w:rPr>
        <w:t>().(</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'a'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"a"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new Character(a)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\000a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27</w:t>
      </w:r>
      <w:r w:rsidRPr="000D4F2E">
        <w:rPr>
          <w:rFonts w:ascii="宋体" w:hAnsi="宋体" w:cs="Arial" w:hint="eastAsia"/>
          <w:sz w:val="16"/>
          <w:szCs w:val="16"/>
        </w:rPr>
        <w:t>、给定</w:t>
      </w:r>
      <w:r w:rsidRPr="000D4F2E">
        <w:rPr>
          <w:rFonts w:ascii="宋体" w:hAnsi="宋体" w:cs="Arial" w:hint="eastAsia"/>
          <w:sz w:val="16"/>
          <w:szCs w:val="16"/>
        </w:rPr>
        <w:t>java</w:t>
      </w:r>
      <w:r w:rsidRPr="000D4F2E">
        <w:rPr>
          <w:rFonts w:ascii="宋体" w:hAnsi="宋体" w:cs="Arial" w:hint="eastAsia"/>
          <w:sz w:val="16"/>
          <w:szCs w:val="16"/>
        </w:rPr>
        <w:t>代码片段，如下：</w:t>
      </w:r>
      <w:r w:rsidRPr="000D4F2E">
        <w:rPr>
          <w:rFonts w:ascii="宋体" w:hAnsi="宋体" w:cs="Arial" w:hint="eastAsia"/>
          <w:sz w:val="16"/>
          <w:szCs w:val="16"/>
        </w:rPr>
        <w:t xml:space="preserve">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Integer a = new Integer(3);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lastRenderedPageBreak/>
        <w:t xml:space="preserve">Integer b = new Integer(3);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System.out.println(a==b); </w:t>
      </w:r>
      <w:r w:rsidRPr="000D4F2E">
        <w:rPr>
          <w:rFonts w:ascii="宋体" w:hAnsi="宋体" w:cs="Arial" w:hint="eastAsia"/>
          <w:sz w:val="16"/>
          <w:szCs w:val="16"/>
        </w:rPr>
        <w:t>运行后，这段代码将输出（）。（选择一项）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true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false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0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1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28</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程序中读入用户输入的一个值，要求创建一个自定义的异常，如果输入值大于</w:t>
      </w:r>
      <w:r w:rsidRPr="000D4F2E">
        <w:rPr>
          <w:rFonts w:ascii="宋体" w:hAnsi="宋体" w:cs="Arial" w:hint="eastAsia"/>
          <w:sz w:val="16"/>
          <w:szCs w:val="16"/>
        </w:rPr>
        <w:t>10</w:t>
      </w:r>
      <w:r w:rsidRPr="000D4F2E">
        <w:rPr>
          <w:rFonts w:ascii="宋体" w:hAnsi="宋体" w:cs="Arial" w:hint="eastAsia"/>
          <w:sz w:val="16"/>
          <w:szCs w:val="16"/>
        </w:rPr>
        <w:t>，使用</w:t>
      </w:r>
      <w:r w:rsidRPr="000D4F2E">
        <w:rPr>
          <w:rFonts w:ascii="宋体" w:hAnsi="宋体" w:cs="Arial" w:hint="eastAsia"/>
          <w:sz w:val="16"/>
          <w:szCs w:val="16"/>
        </w:rPr>
        <w:t>throw</w:t>
      </w:r>
      <w:r w:rsidRPr="000D4F2E">
        <w:rPr>
          <w:rFonts w:ascii="宋体" w:hAnsi="宋体" w:cs="Arial" w:hint="eastAsia"/>
          <w:sz w:val="16"/>
          <w:szCs w:val="16"/>
        </w:rPr>
        <w:t>语句显式地引发异常，异常输出信息为“</w:t>
      </w:r>
      <w:r w:rsidRPr="000D4F2E">
        <w:rPr>
          <w:rFonts w:ascii="宋体" w:hAnsi="宋体" w:cs="Arial" w:hint="eastAsia"/>
          <w:sz w:val="16"/>
          <w:szCs w:val="16"/>
        </w:rPr>
        <w:t>something</w:t>
      </w:r>
      <w:r w:rsidRPr="000D4F2E">
        <w:rPr>
          <w:rFonts w:ascii="宋体" w:hAnsi="宋体" w:cs="Arial" w:hint="eastAsia"/>
          <w:sz w:val="16"/>
          <w:szCs w:val="16"/>
        </w:rPr>
        <w:t>’</w:t>
      </w:r>
      <w:r w:rsidRPr="000D4F2E">
        <w:rPr>
          <w:rFonts w:ascii="宋体" w:hAnsi="宋体" w:cs="Arial" w:hint="eastAsia"/>
          <w:sz w:val="16"/>
          <w:szCs w:val="16"/>
        </w:rPr>
        <w:t>s wrong</w:t>
      </w:r>
      <w:r w:rsidRPr="000D4F2E">
        <w:rPr>
          <w:rFonts w:ascii="宋体" w:hAnsi="宋体" w:cs="Arial" w:hint="eastAsia"/>
          <w:sz w:val="16"/>
          <w:szCs w:val="16"/>
        </w:rPr>
        <w:t>！”，语句为（）。（选择一项）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if (I&gt;10) throw Exception(</w:t>
      </w:r>
      <w:r w:rsidRPr="000D4F2E">
        <w:rPr>
          <w:rFonts w:ascii="宋体" w:hAnsi="宋体" w:cs="Arial" w:hint="eastAsia"/>
          <w:sz w:val="16"/>
          <w:szCs w:val="16"/>
        </w:rPr>
        <w:t>“</w:t>
      </w:r>
      <w:r w:rsidRPr="000D4F2E">
        <w:rPr>
          <w:rFonts w:ascii="宋体" w:hAnsi="宋体" w:cs="Arial" w:hint="eastAsia"/>
          <w:sz w:val="16"/>
          <w:szCs w:val="16"/>
        </w:rPr>
        <w:t>something</w:t>
      </w:r>
      <w:r w:rsidRPr="000D4F2E">
        <w:rPr>
          <w:rFonts w:ascii="宋体" w:hAnsi="宋体" w:cs="Arial" w:hint="eastAsia"/>
          <w:sz w:val="16"/>
          <w:szCs w:val="16"/>
        </w:rPr>
        <w:t>’</w:t>
      </w:r>
      <w:r w:rsidRPr="000D4F2E">
        <w:rPr>
          <w:rFonts w:ascii="宋体" w:hAnsi="宋体" w:cs="Arial" w:hint="eastAsia"/>
          <w:sz w:val="16"/>
          <w:szCs w:val="16"/>
        </w:rPr>
        <w:t>s wrong</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if (I&gt;10) throw Exception e (</w:t>
      </w:r>
      <w:r w:rsidRPr="000D4F2E">
        <w:rPr>
          <w:rFonts w:ascii="宋体" w:hAnsi="宋体" w:cs="Arial" w:hint="eastAsia"/>
          <w:sz w:val="16"/>
          <w:szCs w:val="16"/>
        </w:rPr>
        <w:t>“</w:t>
      </w:r>
      <w:r w:rsidRPr="000D4F2E">
        <w:rPr>
          <w:rFonts w:ascii="宋体" w:hAnsi="宋体" w:cs="Arial" w:hint="eastAsia"/>
          <w:sz w:val="16"/>
          <w:szCs w:val="16"/>
        </w:rPr>
        <w:t>something</w:t>
      </w:r>
      <w:r w:rsidRPr="000D4F2E">
        <w:rPr>
          <w:rFonts w:ascii="宋体" w:hAnsi="宋体" w:cs="Arial" w:hint="eastAsia"/>
          <w:sz w:val="16"/>
          <w:szCs w:val="16"/>
        </w:rPr>
        <w:t>’</w:t>
      </w:r>
      <w:r w:rsidRPr="000D4F2E">
        <w:rPr>
          <w:rFonts w:ascii="宋体" w:hAnsi="宋体" w:cs="Arial" w:hint="eastAsia"/>
          <w:sz w:val="16"/>
          <w:szCs w:val="16"/>
        </w:rPr>
        <w:t>s wrong</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if (I&gt;10) throw new Exception(</w:t>
      </w:r>
      <w:r w:rsidRPr="000D4F2E">
        <w:rPr>
          <w:rFonts w:ascii="宋体" w:hAnsi="宋体" w:cs="Arial" w:hint="eastAsia"/>
          <w:sz w:val="16"/>
          <w:szCs w:val="16"/>
        </w:rPr>
        <w:t>“</w:t>
      </w:r>
      <w:r w:rsidRPr="000D4F2E">
        <w:rPr>
          <w:rFonts w:ascii="宋体" w:hAnsi="宋体" w:cs="Arial" w:hint="eastAsia"/>
          <w:sz w:val="16"/>
          <w:szCs w:val="16"/>
        </w:rPr>
        <w:t>s</w:t>
      </w:r>
      <w:r w:rsidRPr="000D4F2E">
        <w:rPr>
          <w:rFonts w:ascii="宋体" w:hAnsi="宋体" w:cs="Arial" w:hint="eastAsia"/>
          <w:sz w:val="16"/>
          <w:szCs w:val="16"/>
        </w:rPr>
        <w:t>omething</w:t>
      </w:r>
      <w:r w:rsidRPr="000D4F2E">
        <w:rPr>
          <w:rFonts w:ascii="宋体" w:hAnsi="宋体" w:cs="Arial" w:hint="eastAsia"/>
          <w:sz w:val="16"/>
          <w:szCs w:val="16"/>
        </w:rPr>
        <w:t>’</w:t>
      </w:r>
      <w:r w:rsidRPr="000D4F2E">
        <w:rPr>
          <w:rFonts w:ascii="宋体" w:hAnsi="宋体" w:cs="Arial" w:hint="eastAsia"/>
          <w:sz w:val="16"/>
          <w:szCs w:val="16"/>
        </w:rPr>
        <w:t>s wrong</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if (I&gt;10) throw new Exception e (</w:t>
      </w:r>
      <w:r w:rsidRPr="000D4F2E">
        <w:rPr>
          <w:rFonts w:ascii="宋体" w:hAnsi="宋体" w:cs="Arial" w:hint="eastAsia"/>
          <w:sz w:val="16"/>
          <w:szCs w:val="16"/>
        </w:rPr>
        <w:t>“</w:t>
      </w:r>
      <w:r w:rsidRPr="000D4F2E">
        <w:rPr>
          <w:rFonts w:ascii="宋体" w:hAnsi="宋体" w:cs="Arial" w:hint="eastAsia"/>
          <w:sz w:val="16"/>
          <w:szCs w:val="16"/>
        </w:rPr>
        <w:t>something</w:t>
      </w:r>
      <w:r w:rsidRPr="000D4F2E">
        <w:rPr>
          <w:rFonts w:ascii="宋体" w:hAnsi="宋体" w:cs="Arial" w:hint="eastAsia"/>
          <w:sz w:val="16"/>
          <w:szCs w:val="16"/>
        </w:rPr>
        <w:t>’</w:t>
      </w:r>
      <w:r w:rsidRPr="000D4F2E">
        <w:rPr>
          <w:rFonts w:ascii="宋体" w:hAnsi="宋体" w:cs="Arial" w:hint="eastAsia"/>
          <w:sz w:val="16"/>
          <w:szCs w:val="16"/>
        </w:rPr>
        <w:t>s wrong</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29</w:t>
      </w:r>
      <w:r w:rsidRPr="000D4F2E">
        <w:rPr>
          <w:rFonts w:ascii="宋体" w:hAnsi="宋体" w:cs="Arial" w:hint="eastAsia"/>
          <w:sz w:val="16"/>
          <w:szCs w:val="16"/>
        </w:rPr>
        <w:t>、</w:t>
      </w:r>
      <w:r w:rsidRPr="000D4F2E">
        <w:rPr>
          <w:rFonts w:ascii="宋体" w:hAnsi="宋体" w:cs="Arial" w:hint="eastAsia"/>
          <w:sz w:val="16"/>
          <w:szCs w:val="16"/>
        </w:rPr>
        <w:t>42.</w:t>
      </w:r>
      <w:r w:rsidRPr="000D4F2E">
        <w:rPr>
          <w:rFonts w:ascii="宋体" w:hAnsi="宋体" w:cs="Arial" w:hint="eastAsia"/>
          <w:sz w:val="16"/>
          <w:szCs w:val="16"/>
        </w:rPr>
        <w:t>给定两个</w:t>
      </w:r>
      <w:r w:rsidRPr="000D4F2E">
        <w:rPr>
          <w:rFonts w:ascii="宋体" w:hAnsi="宋体" w:cs="Arial" w:hint="eastAsia"/>
          <w:sz w:val="16"/>
          <w:szCs w:val="16"/>
        </w:rPr>
        <w:t>java</w:t>
      </w:r>
      <w:r w:rsidRPr="000D4F2E">
        <w:rPr>
          <w:rFonts w:ascii="宋体" w:hAnsi="宋体" w:cs="Arial" w:hint="eastAsia"/>
          <w:sz w:val="16"/>
          <w:szCs w:val="16"/>
        </w:rPr>
        <w:t>程序</w:t>
      </w:r>
      <w:r w:rsidRPr="000D4F2E">
        <w:rPr>
          <w:rFonts w:ascii="宋体" w:hAnsi="宋体" w:cs="Arial" w:hint="eastAsia"/>
          <w:sz w:val="16"/>
          <w:szCs w:val="16"/>
        </w:rPr>
        <w:t>,</w:t>
      </w:r>
      <w:r w:rsidRPr="000D4F2E">
        <w:rPr>
          <w:rFonts w:ascii="宋体" w:hAnsi="宋体" w:cs="Arial" w:hint="eastAsia"/>
          <w:sz w:val="16"/>
          <w:szCs w:val="16"/>
        </w:rPr>
        <w:t>如下</w:t>
      </w:r>
      <w:r w:rsidRPr="000D4F2E">
        <w:rPr>
          <w:rFonts w:ascii="宋体" w:hAnsi="宋体" w:cs="Arial" w:hint="eastAsia"/>
          <w:sz w:val="16"/>
          <w:szCs w:val="16"/>
        </w:rPr>
        <w:t>:Text.java</w:t>
      </w:r>
      <w:r w:rsidRPr="000D4F2E">
        <w:rPr>
          <w:rFonts w:ascii="宋体" w:hAnsi="宋体" w:cs="Arial" w:hint="eastAsia"/>
          <w:sz w:val="16"/>
          <w:szCs w:val="16"/>
        </w:rPr>
        <w:t>的编译运行结果是</w:t>
      </w:r>
      <w:r w:rsidRPr="000D4F2E">
        <w:rPr>
          <w:rFonts w:ascii="宋体" w:hAnsi="宋体" w:cs="Arial" w:hint="eastAsia"/>
          <w:sz w:val="16"/>
          <w:szCs w:val="16"/>
        </w:rPr>
        <w:t>().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 xml:space="preserve">pubilc interface Face{ int count=40; } </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 xml:space="preserve">pubilc class Text implements Face{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private static int counter;</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pubilc static void</w:t>
      </w:r>
      <w:r w:rsidRPr="000D4F2E">
        <w:rPr>
          <w:rFonts w:ascii="宋体" w:hAnsi="宋体" w:cs="Arial" w:hint="eastAsia"/>
          <w:sz w:val="16"/>
          <w:szCs w:val="16"/>
        </w:rPr>
        <w:t xml:space="preserve"> main(String[]args){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System.out.println(++counter);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100" w:firstLine="16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40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41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0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1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30</w:t>
      </w:r>
      <w:r w:rsidRPr="000D4F2E">
        <w:rPr>
          <w:rFonts w:ascii="宋体" w:hAnsi="宋体" w:cs="Arial" w:hint="eastAsia"/>
          <w:sz w:val="16"/>
          <w:szCs w:val="16"/>
        </w:rPr>
        <w:t>、给定一个</w:t>
      </w:r>
      <w:r w:rsidRPr="000D4F2E">
        <w:rPr>
          <w:rFonts w:ascii="宋体" w:hAnsi="宋体" w:cs="Arial" w:hint="eastAsia"/>
          <w:sz w:val="16"/>
          <w:szCs w:val="16"/>
        </w:rPr>
        <w:t>Java</w:t>
      </w:r>
      <w:r w:rsidRPr="000D4F2E">
        <w:rPr>
          <w:rFonts w:ascii="宋体" w:hAnsi="宋体" w:cs="Arial" w:hint="eastAsia"/>
          <w:sz w:val="16"/>
          <w:szCs w:val="16"/>
        </w:rPr>
        <w:t>程序代码，如下：运行编译后，输出结果是</w:t>
      </w:r>
      <w:r w:rsidRPr="000D4F2E">
        <w:rPr>
          <w:rFonts w:ascii="宋体" w:hAnsi="宋体" w:cs="Arial" w:hint="eastAsia"/>
          <w:sz w:val="16"/>
          <w:szCs w:val="16"/>
        </w:rPr>
        <w:t>().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 xml:space="preserve">pubilc class Test{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int count = 9;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pubilc void count1(){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int count = 10;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 xml:space="preserve">System.out.println("count1"+count);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pub</w:t>
      </w:r>
      <w:r w:rsidRPr="000D4F2E">
        <w:rPr>
          <w:rFonts w:ascii="宋体" w:hAnsi="宋体" w:cs="Arial" w:hint="eastAsia"/>
          <w:sz w:val="16"/>
          <w:szCs w:val="16"/>
        </w:rPr>
        <w:t xml:space="preserve">ilc void count2(){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System.out.println("count2"+count);</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 }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pubilc static void main(String args[]){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sz w:val="16"/>
          <w:szCs w:val="16"/>
        </w:rPr>
        <w:t xml:space="preserve">Test t =new Twst();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sz w:val="16"/>
          <w:szCs w:val="16"/>
        </w:rPr>
        <w:t xml:space="preserve">t.count1();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sz w:val="16"/>
          <w:szCs w:val="16"/>
        </w:rPr>
        <w:t xml:space="preserve">t.count2();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sz w:val="16"/>
          <w:szCs w:val="16"/>
        </w:rPr>
        <w:t xml:space="preserve">} </w:t>
      </w:r>
    </w:p>
    <w:p w:rsidR="00000000" w:rsidRPr="000D4F2E" w:rsidRDefault="00FC10D3" w:rsidP="000D4F2E">
      <w:pPr>
        <w:ind w:firstLineChars="100" w:firstLine="160"/>
        <w:contextualSpacing/>
        <w:rPr>
          <w:rFonts w:ascii="宋体" w:hAnsi="宋体" w:cs="Arial"/>
          <w:sz w:val="16"/>
          <w:szCs w:val="16"/>
        </w:rPr>
      </w:pPr>
      <w:r w:rsidRPr="000D4F2E">
        <w:rPr>
          <w:rFonts w:ascii="宋体" w:hAnsi="宋体" w:cs="Arial"/>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count1=9 count2=9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count1=10 count2=9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count1=10 count2=10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count1=9 count2=10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1</w:t>
      </w:r>
      <w:r w:rsidRPr="000D4F2E">
        <w:rPr>
          <w:rFonts w:ascii="宋体" w:hAnsi="宋体" w:cs="Arial" w:hint="eastAsia"/>
          <w:sz w:val="16"/>
          <w:szCs w:val="16"/>
        </w:rPr>
        <w:t>、给定</w:t>
      </w:r>
      <w:r w:rsidRPr="000D4F2E">
        <w:rPr>
          <w:rFonts w:ascii="宋体" w:hAnsi="宋体" w:cs="Arial" w:hint="eastAsia"/>
          <w:sz w:val="16"/>
          <w:szCs w:val="16"/>
        </w:rPr>
        <w:t>java</w:t>
      </w:r>
      <w:r w:rsidRPr="000D4F2E">
        <w:rPr>
          <w:rFonts w:ascii="宋体" w:hAnsi="宋体" w:cs="Arial" w:hint="eastAsia"/>
          <w:sz w:val="16"/>
          <w:szCs w:val="16"/>
        </w:rPr>
        <w:t>代码如下：要使用这段代码能够编译成功，横线处可以填入</w:t>
      </w:r>
      <w:r w:rsidRPr="000D4F2E">
        <w:rPr>
          <w:rFonts w:ascii="宋体" w:hAnsi="宋体" w:cs="Arial" w:hint="eastAsia"/>
          <w:sz w:val="16"/>
          <w:szCs w:val="16"/>
        </w:rPr>
        <w:t>().(</w:t>
      </w:r>
      <w:r w:rsidRPr="000D4F2E">
        <w:rPr>
          <w:rFonts w:ascii="宋体" w:hAnsi="宋体" w:cs="Arial" w:hint="eastAsia"/>
          <w:sz w:val="16"/>
          <w:szCs w:val="16"/>
        </w:rPr>
        <w:t>选择两项</w:t>
      </w:r>
      <w:r w:rsidRPr="000D4F2E">
        <w:rPr>
          <w:rFonts w:ascii="宋体" w:hAnsi="宋体" w:cs="Arial" w:hint="eastAsia"/>
          <w:sz w:val="16"/>
          <w:szCs w:val="16"/>
        </w:rPr>
        <w:t>)</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 xml:space="preserve"> pubilc int count(char c,int i,double d){   return______;   } </w:t>
      </w:r>
    </w:p>
    <w:p w:rsidR="00000000" w:rsidRPr="000D4F2E" w:rsidRDefault="00FC10D3" w:rsidP="000D4F2E">
      <w:pPr>
        <w:contextualSpacing/>
        <w:rPr>
          <w:rFonts w:ascii="宋体" w:hAnsi="宋体" w:cs="Arial" w:hint="eastAsia"/>
          <w:sz w:val="16"/>
          <w:szCs w:val="16"/>
          <w:lang w:val="sv-SE"/>
        </w:rPr>
      </w:pPr>
      <w:r w:rsidRPr="000D4F2E">
        <w:rPr>
          <w:rFonts w:ascii="宋体" w:hAnsi="宋体" w:cs="Arial" w:hint="eastAsia"/>
          <w:sz w:val="16"/>
          <w:szCs w:val="16"/>
        </w:rPr>
        <w:t xml:space="preserve">    </w:t>
      </w:r>
      <w:r w:rsidRPr="000D4F2E">
        <w:rPr>
          <w:rFonts w:ascii="宋体" w:hAnsi="宋体" w:cs="Arial" w:hint="eastAsia"/>
          <w:sz w:val="16"/>
          <w:szCs w:val="16"/>
          <w:lang w:val="sv-SE"/>
        </w:rPr>
        <w:t>A</w:t>
      </w:r>
      <w:r w:rsidRPr="000D4F2E">
        <w:rPr>
          <w:rFonts w:ascii="宋体" w:hAnsi="宋体" w:cs="Arial" w:hint="eastAsia"/>
          <w:sz w:val="16"/>
          <w:szCs w:val="16"/>
        </w:rPr>
        <w:t>、</w:t>
      </w:r>
      <w:r w:rsidRPr="000D4F2E">
        <w:rPr>
          <w:rFonts w:ascii="宋体" w:hAnsi="宋体" w:cs="Arial" w:hint="eastAsia"/>
          <w:sz w:val="16"/>
          <w:szCs w:val="16"/>
          <w:lang w:val="sv-SE"/>
        </w:rPr>
        <w:t xml:space="preserve">c*i </w:t>
      </w:r>
    </w:p>
    <w:p w:rsidR="00000000" w:rsidRPr="000D4F2E" w:rsidRDefault="00FC10D3" w:rsidP="000D4F2E">
      <w:pPr>
        <w:contextualSpacing/>
        <w:rPr>
          <w:rFonts w:ascii="宋体" w:hAnsi="宋体" w:cs="Arial" w:hint="eastAsia"/>
          <w:sz w:val="16"/>
          <w:szCs w:val="16"/>
          <w:lang w:val="sv-SE"/>
        </w:rPr>
      </w:pPr>
      <w:r w:rsidRPr="000D4F2E">
        <w:rPr>
          <w:rFonts w:ascii="宋体" w:hAnsi="宋体" w:cs="Arial" w:hint="eastAsia"/>
          <w:sz w:val="16"/>
          <w:szCs w:val="16"/>
          <w:lang w:val="sv-SE"/>
        </w:rPr>
        <w:t xml:space="preserve">    B</w:t>
      </w:r>
      <w:r w:rsidRPr="000D4F2E">
        <w:rPr>
          <w:rFonts w:ascii="宋体" w:hAnsi="宋体" w:cs="Arial" w:hint="eastAsia"/>
          <w:sz w:val="16"/>
          <w:szCs w:val="16"/>
        </w:rPr>
        <w:t>、</w:t>
      </w:r>
      <w:r w:rsidRPr="000D4F2E">
        <w:rPr>
          <w:rFonts w:ascii="宋体" w:hAnsi="宋体" w:cs="Arial" w:hint="eastAsia"/>
          <w:sz w:val="16"/>
          <w:szCs w:val="16"/>
          <w:lang w:val="sv-SE"/>
        </w:rPr>
        <w:t xml:space="preserve">c*(int)d </w:t>
      </w:r>
    </w:p>
    <w:p w:rsidR="00000000" w:rsidRPr="000D4F2E" w:rsidRDefault="00FC10D3" w:rsidP="000D4F2E">
      <w:pPr>
        <w:contextualSpacing/>
        <w:rPr>
          <w:rFonts w:ascii="宋体" w:hAnsi="宋体" w:cs="Arial" w:hint="eastAsia"/>
          <w:sz w:val="16"/>
          <w:szCs w:val="16"/>
          <w:lang w:val="fr-FR"/>
        </w:rPr>
      </w:pPr>
      <w:r w:rsidRPr="000D4F2E">
        <w:rPr>
          <w:rFonts w:ascii="宋体" w:hAnsi="宋体" w:cs="Arial" w:hint="eastAsia"/>
          <w:sz w:val="16"/>
          <w:szCs w:val="16"/>
          <w:lang w:val="sv-SE"/>
        </w:rPr>
        <w:lastRenderedPageBreak/>
        <w:t xml:space="preserve">    </w:t>
      </w:r>
      <w:r w:rsidRPr="000D4F2E">
        <w:rPr>
          <w:rFonts w:ascii="宋体" w:hAnsi="宋体" w:cs="Arial" w:hint="eastAsia"/>
          <w:sz w:val="16"/>
          <w:szCs w:val="16"/>
          <w:lang w:val="fr-FR"/>
        </w:rPr>
        <w:t>C</w:t>
      </w:r>
      <w:r w:rsidRPr="000D4F2E">
        <w:rPr>
          <w:rFonts w:ascii="宋体" w:hAnsi="宋体" w:cs="Arial" w:hint="eastAsia"/>
          <w:sz w:val="16"/>
          <w:szCs w:val="16"/>
        </w:rPr>
        <w:t>、</w:t>
      </w:r>
      <w:r w:rsidRPr="000D4F2E">
        <w:rPr>
          <w:rFonts w:ascii="宋体" w:hAnsi="宋体" w:cs="Arial" w:hint="eastAsia"/>
          <w:sz w:val="16"/>
          <w:szCs w:val="16"/>
          <w:lang w:val="fr-FR"/>
        </w:rPr>
        <w:t xml:space="preserve">(int)c*d </w:t>
      </w:r>
    </w:p>
    <w:p w:rsidR="00000000" w:rsidRPr="000D4F2E" w:rsidRDefault="00FC10D3" w:rsidP="000D4F2E">
      <w:pPr>
        <w:ind w:firstLine="420"/>
        <w:contextualSpacing/>
        <w:rPr>
          <w:rFonts w:ascii="宋体" w:hAnsi="宋体" w:cs="Arial" w:hint="eastAsia"/>
          <w:sz w:val="16"/>
          <w:szCs w:val="16"/>
          <w:lang w:val="fr-FR"/>
        </w:rPr>
      </w:pPr>
      <w:r w:rsidRPr="000D4F2E">
        <w:rPr>
          <w:rFonts w:ascii="宋体" w:hAnsi="宋体" w:cs="Arial" w:hint="eastAsia"/>
          <w:sz w:val="16"/>
          <w:szCs w:val="16"/>
          <w:lang w:val="fr-FR"/>
        </w:rPr>
        <w:t>D</w:t>
      </w:r>
      <w:r w:rsidRPr="000D4F2E">
        <w:rPr>
          <w:rFonts w:ascii="宋体" w:hAnsi="宋体" w:cs="Arial" w:hint="eastAsia"/>
          <w:sz w:val="16"/>
          <w:szCs w:val="16"/>
        </w:rPr>
        <w:t>、</w:t>
      </w:r>
      <w:r w:rsidRPr="000D4F2E">
        <w:rPr>
          <w:rFonts w:ascii="宋体" w:hAnsi="宋体" w:cs="Arial" w:hint="eastAsia"/>
          <w:sz w:val="16"/>
          <w:szCs w:val="16"/>
          <w:lang w:val="fr-FR"/>
        </w:rPr>
        <w:t xml:space="preserve">i*d </w:t>
      </w:r>
    </w:p>
    <w:p w:rsidR="00000000" w:rsidRPr="000D4F2E" w:rsidRDefault="00FC10D3" w:rsidP="000D4F2E">
      <w:pPr>
        <w:ind w:firstLine="420"/>
        <w:contextualSpacing/>
        <w:rPr>
          <w:rFonts w:ascii="宋体" w:hAnsi="宋体" w:cs="Arial" w:hint="eastAsia"/>
          <w:sz w:val="16"/>
          <w:szCs w:val="16"/>
          <w:lang w:val="fr-FR"/>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lang w:val="fr-FR"/>
        </w:rPr>
        <w:t xml:space="preserve">  </w:t>
      </w:r>
      <w:r w:rsidRPr="000D4F2E">
        <w:rPr>
          <w:rFonts w:ascii="宋体" w:hAnsi="宋体" w:cs="Arial" w:hint="eastAsia"/>
          <w:sz w:val="16"/>
          <w:szCs w:val="16"/>
        </w:rPr>
        <w:t>32</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w:t>
      </w:r>
      <w:r w:rsidRPr="000D4F2E">
        <w:rPr>
          <w:rFonts w:ascii="宋体" w:hAnsi="宋体" w:cs="Arial" w:hint="eastAsia"/>
          <w:sz w:val="16"/>
          <w:szCs w:val="16"/>
        </w:rPr>
        <w:t xml:space="preserve"> JAVA</w:t>
      </w:r>
      <w:r w:rsidRPr="000D4F2E">
        <w:rPr>
          <w:rFonts w:ascii="宋体" w:hAnsi="宋体" w:cs="Arial" w:hint="eastAsia"/>
          <w:sz w:val="16"/>
          <w:szCs w:val="16"/>
        </w:rPr>
        <w:t>编程中，</w:t>
      </w:r>
      <w:r w:rsidRPr="000D4F2E">
        <w:rPr>
          <w:rFonts w:ascii="宋体" w:hAnsi="宋体" w:cs="Arial" w:hint="eastAsia"/>
          <w:sz w:val="16"/>
          <w:szCs w:val="16"/>
        </w:rPr>
        <w:t>Java</w:t>
      </w:r>
      <w:r w:rsidRPr="000D4F2E">
        <w:rPr>
          <w:rFonts w:ascii="宋体" w:hAnsi="宋体" w:cs="Arial" w:hint="eastAsia"/>
          <w:sz w:val="16"/>
          <w:szCs w:val="16"/>
        </w:rPr>
        <w:t>编译器会将</w:t>
      </w:r>
      <w:r w:rsidRPr="000D4F2E">
        <w:rPr>
          <w:rFonts w:ascii="宋体" w:hAnsi="宋体" w:cs="Arial" w:hint="eastAsia"/>
          <w:sz w:val="16"/>
          <w:szCs w:val="16"/>
        </w:rPr>
        <w:t>Java</w:t>
      </w:r>
      <w:r w:rsidRPr="000D4F2E">
        <w:rPr>
          <w:rFonts w:ascii="宋体" w:hAnsi="宋体" w:cs="Arial" w:hint="eastAsia"/>
          <w:sz w:val="16"/>
          <w:szCs w:val="16"/>
        </w:rPr>
        <w:t>程序转换为（）。（选择一项）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、字节码</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、可执行代码</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、机器代码</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、以上所有选项都不正确</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33</w:t>
      </w:r>
      <w:r w:rsidRPr="000D4F2E">
        <w:rPr>
          <w:rFonts w:ascii="宋体" w:hAnsi="宋体" w:cs="Arial" w:hint="eastAsia"/>
          <w:sz w:val="16"/>
          <w:szCs w:val="16"/>
        </w:rPr>
        <w:t>、在</w:t>
      </w:r>
      <w:r w:rsidRPr="000D4F2E">
        <w:rPr>
          <w:rFonts w:ascii="宋体" w:hAnsi="宋体" w:cs="Arial" w:hint="eastAsia"/>
          <w:sz w:val="16"/>
          <w:szCs w:val="16"/>
        </w:rPr>
        <w:t>J2EE</w:t>
      </w:r>
      <w:r w:rsidRPr="000D4F2E">
        <w:rPr>
          <w:rFonts w:ascii="宋体" w:hAnsi="宋体" w:cs="Arial" w:hint="eastAsia"/>
          <w:sz w:val="16"/>
          <w:szCs w:val="16"/>
        </w:rPr>
        <w:t>中，下列元素经过排序的集合类是（）。（选择一项）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LinkedList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Stack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Hashtable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TreeSet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34</w:t>
      </w:r>
      <w:r w:rsidRPr="000D4F2E">
        <w:rPr>
          <w:rFonts w:ascii="宋体" w:hAnsi="宋体" w:cs="Arial" w:hint="eastAsia"/>
          <w:sz w:val="16"/>
          <w:szCs w:val="16"/>
        </w:rPr>
        <w:t>、分析下面的</w:t>
      </w:r>
      <w:r w:rsidRPr="000D4F2E">
        <w:rPr>
          <w:rFonts w:ascii="宋体" w:hAnsi="宋体" w:cs="Arial" w:hint="eastAsia"/>
          <w:sz w:val="16"/>
          <w:szCs w:val="16"/>
        </w:rPr>
        <w:t>Java</w:t>
      </w:r>
      <w:r w:rsidRPr="000D4F2E">
        <w:rPr>
          <w:rFonts w:ascii="宋体" w:hAnsi="宋体" w:cs="Arial" w:hint="eastAsia"/>
          <w:sz w:val="16"/>
          <w:szCs w:val="16"/>
        </w:rPr>
        <w:t>程序：</w:t>
      </w:r>
      <w:r w:rsidRPr="000D4F2E">
        <w:rPr>
          <w:rFonts w:ascii="宋体" w:hAnsi="宋体" w:cs="Arial" w:hint="eastAsia"/>
          <w:sz w:val="16"/>
          <w:szCs w:val="16"/>
        </w:rPr>
        <w:t xml:space="preserve"> </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 xml:space="preserve">public class yy {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public static void main(String[] ards) throws Exception {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try { </w:t>
      </w:r>
    </w:p>
    <w:p w:rsidR="00000000" w:rsidRPr="000D4F2E" w:rsidRDefault="00FC10D3" w:rsidP="000D4F2E">
      <w:pPr>
        <w:ind w:firstLineChars="750" w:firstLine="1200"/>
        <w:contextualSpacing/>
        <w:rPr>
          <w:rFonts w:ascii="宋体" w:hAnsi="宋体" w:cs="Arial" w:hint="eastAsia"/>
          <w:sz w:val="16"/>
          <w:szCs w:val="16"/>
        </w:rPr>
      </w:pPr>
      <w:r w:rsidRPr="000D4F2E">
        <w:rPr>
          <w:rFonts w:ascii="宋体" w:hAnsi="宋体" w:cs="Arial" w:hint="eastAsia"/>
          <w:sz w:val="16"/>
          <w:szCs w:val="16"/>
        </w:rPr>
        <w:t xml:space="preserve">throw new Exception();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}catch(Exception e){ </w:t>
      </w:r>
    </w:p>
    <w:p w:rsidR="00000000" w:rsidRPr="000D4F2E" w:rsidRDefault="00FC10D3" w:rsidP="000D4F2E">
      <w:pPr>
        <w:ind w:firstLineChars="750" w:firstLine="1200"/>
        <w:contextualSpacing/>
        <w:rPr>
          <w:rFonts w:ascii="宋体" w:hAnsi="宋体" w:cs="Arial" w:hint="eastAsia"/>
          <w:sz w:val="16"/>
          <w:szCs w:val="16"/>
        </w:rPr>
      </w:pPr>
      <w:r w:rsidRPr="000D4F2E">
        <w:rPr>
          <w:rFonts w:ascii="宋体" w:hAnsi="宋体" w:cs="Arial" w:hint="eastAsia"/>
          <w:sz w:val="16"/>
          <w:szCs w:val="16"/>
        </w:rPr>
        <w:t>System.out.p</w:t>
      </w:r>
      <w:r w:rsidRPr="000D4F2E">
        <w:rPr>
          <w:rFonts w:ascii="宋体" w:hAnsi="宋体" w:cs="Arial" w:hint="eastAsia"/>
          <w:sz w:val="16"/>
          <w:szCs w:val="16"/>
        </w:rPr>
        <w:t xml:space="preserve">rintln("Caught in main()");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System.out.println("nothing");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输出结果为（）。（选择一项）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A</w:t>
      </w:r>
      <w:r w:rsidRPr="000D4F2E">
        <w:rPr>
          <w:rFonts w:ascii="宋体" w:hAnsi="宋体" w:cs="Arial" w:hint="eastAsia"/>
          <w:sz w:val="16"/>
          <w:szCs w:val="16"/>
        </w:rPr>
        <w:t>、</w:t>
      </w:r>
      <w:r w:rsidRPr="000D4F2E">
        <w:rPr>
          <w:rFonts w:ascii="宋体" w:hAnsi="宋体" w:cs="Arial" w:hint="eastAsia"/>
          <w:sz w:val="16"/>
          <w:szCs w:val="16"/>
        </w:rPr>
        <w:t xml:space="preserve">Caught in main() nothing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Caught in main()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nothing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、没有任何输出</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35</w:t>
      </w:r>
      <w:r w:rsidRPr="000D4F2E">
        <w:rPr>
          <w:rFonts w:ascii="宋体" w:hAnsi="宋体" w:cs="Arial" w:hint="eastAsia"/>
          <w:sz w:val="16"/>
          <w:szCs w:val="16"/>
        </w:rPr>
        <w:t>、编译并运行下面的</w:t>
      </w:r>
      <w:r w:rsidRPr="000D4F2E">
        <w:rPr>
          <w:rFonts w:ascii="宋体" w:hAnsi="宋体" w:cs="Arial" w:hint="eastAsia"/>
          <w:sz w:val="16"/>
          <w:szCs w:val="16"/>
        </w:rPr>
        <w:t>Java</w:t>
      </w:r>
      <w:r w:rsidRPr="000D4F2E">
        <w:rPr>
          <w:rFonts w:ascii="宋体" w:hAnsi="宋体" w:cs="Arial" w:hint="eastAsia"/>
          <w:sz w:val="16"/>
          <w:szCs w:val="16"/>
        </w:rPr>
        <w:t>代码段：</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 char c='a'; switch (c) { </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case 'a': System.out.println("a");</w:t>
      </w:r>
    </w:p>
    <w:p w:rsidR="00000000" w:rsidRPr="000D4F2E" w:rsidRDefault="00FC10D3" w:rsidP="000D4F2E">
      <w:pPr>
        <w:ind w:firstLineChars="500" w:firstLine="800"/>
        <w:contextualSpacing/>
        <w:rPr>
          <w:rFonts w:ascii="宋体" w:hAnsi="宋体" w:cs="Arial" w:hint="eastAsia"/>
          <w:sz w:val="16"/>
          <w:szCs w:val="16"/>
        </w:rPr>
      </w:pPr>
      <w:r w:rsidRPr="000D4F2E">
        <w:rPr>
          <w:rFonts w:ascii="宋体" w:hAnsi="宋体" w:cs="Arial" w:hint="eastAsia"/>
          <w:sz w:val="16"/>
          <w:szCs w:val="16"/>
        </w:rPr>
        <w:t>defaul</w:t>
      </w:r>
      <w:r w:rsidRPr="000D4F2E">
        <w:rPr>
          <w:rFonts w:ascii="宋体" w:hAnsi="宋体" w:cs="Arial" w:hint="eastAsia"/>
          <w:sz w:val="16"/>
          <w:szCs w:val="16"/>
        </w:rPr>
        <w:t xml:space="preserve">t: System.out.println("default"); </w:t>
      </w:r>
    </w:p>
    <w:p w:rsidR="00000000" w:rsidRPr="000D4F2E" w:rsidRDefault="00FC10D3" w:rsidP="000D4F2E">
      <w:pPr>
        <w:ind w:firstLineChars="300" w:firstLine="480"/>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输出结果是（）。（选择一项）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、代码无法编译，因为</w:t>
      </w:r>
      <w:r w:rsidRPr="000D4F2E">
        <w:rPr>
          <w:rFonts w:ascii="宋体" w:hAnsi="宋体" w:cs="Arial" w:hint="eastAsia"/>
          <w:sz w:val="16"/>
          <w:szCs w:val="16"/>
        </w:rPr>
        <w:t>switch</w:t>
      </w:r>
      <w:r w:rsidRPr="000D4F2E">
        <w:rPr>
          <w:rFonts w:ascii="宋体" w:hAnsi="宋体" w:cs="Arial" w:hint="eastAsia"/>
          <w:sz w:val="16"/>
          <w:szCs w:val="16"/>
        </w:rPr>
        <w:t>语句没有一个合法的表达式</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a default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a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default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36</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中，执行下面的语句后，</w:t>
      </w:r>
      <w:r w:rsidRPr="000D4F2E">
        <w:rPr>
          <w:rFonts w:ascii="宋体" w:hAnsi="宋体" w:cs="Arial" w:hint="eastAsia"/>
          <w:sz w:val="16"/>
          <w:szCs w:val="16"/>
        </w:rPr>
        <w:t>c</w:t>
      </w:r>
      <w:r w:rsidRPr="000D4F2E">
        <w:rPr>
          <w:rFonts w:ascii="宋体" w:hAnsi="宋体" w:cs="Arial" w:hint="eastAsia"/>
          <w:sz w:val="16"/>
          <w:szCs w:val="16"/>
        </w:rPr>
        <w:t>的值为（）。（选择一项）</w:t>
      </w:r>
      <w:r w:rsidRPr="000D4F2E">
        <w:rPr>
          <w:rFonts w:ascii="宋体" w:hAnsi="宋体" w:cs="Arial" w:hint="eastAsia"/>
          <w:sz w:val="16"/>
          <w:szCs w:val="16"/>
        </w:rPr>
        <w:t xml:space="preserve">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String s= "Jessica "; char c=s.charAt(6);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null www.87717.com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 '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'c '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'a '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37</w:t>
      </w:r>
      <w:r w:rsidRPr="000D4F2E">
        <w:rPr>
          <w:rFonts w:ascii="宋体" w:hAnsi="宋体" w:cs="Arial" w:hint="eastAsia"/>
          <w:sz w:val="16"/>
          <w:szCs w:val="16"/>
        </w:rPr>
        <w:t>、在</w:t>
      </w:r>
      <w:r w:rsidRPr="000D4F2E">
        <w:rPr>
          <w:rFonts w:ascii="宋体" w:hAnsi="宋体" w:cs="Arial" w:hint="eastAsia"/>
          <w:sz w:val="16"/>
          <w:szCs w:val="16"/>
        </w:rPr>
        <w:t>J2EE</w:t>
      </w:r>
      <w:r w:rsidRPr="000D4F2E">
        <w:rPr>
          <w:rFonts w:ascii="宋体" w:hAnsi="宋体" w:cs="Arial" w:hint="eastAsia"/>
          <w:sz w:val="16"/>
          <w:szCs w:val="16"/>
        </w:rPr>
        <w:t>中，下面的代码中出现编译错误的是（）。（选择一项）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File f = new File("/","autoexec.bat"); </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DataInputStream din = new DataInputStream(</w:t>
      </w:r>
    </w:p>
    <w:p w:rsidR="00000000" w:rsidRPr="000D4F2E" w:rsidRDefault="00FC10D3" w:rsidP="000D4F2E">
      <w:pPr>
        <w:ind w:firstLineChars="200" w:firstLine="320"/>
        <w:contextualSpacing/>
        <w:rPr>
          <w:rFonts w:ascii="宋体" w:hAnsi="宋体" w:cs="Arial" w:hint="eastAsia"/>
          <w:sz w:val="16"/>
          <w:szCs w:val="16"/>
        </w:rPr>
      </w:pPr>
      <w:r w:rsidRPr="000D4F2E">
        <w:rPr>
          <w:rFonts w:ascii="宋体" w:hAnsi="宋体" w:cs="Arial" w:hint="eastAsia"/>
          <w:sz w:val="16"/>
          <w:szCs w:val="16"/>
        </w:rPr>
        <w:t xml:space="preserve">new FileInputStream("autoexec.bat"));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C</w:t>
      </w:r>
      <w:r w:rsidRPr="000D4F2E">
        <w:rPr>
          <w:rFonts w:ascii="宋体" w:hAnsi="宋体" w:cs="Arial" w:hint="eastAsia"/>
          <w:sz w:val="16"/>
          <w:szCs w:val="16"/>
        </w:rPr>
        <w:t>、</w:t>
      </w:r>
      <w:r w:rsidRPr="000D4F2E">
        <w:rPr>
          <w:rFonts w:ascii="宋体" w:hAnsi="宋体" w:cs="Arial" w:hint="eastAsia"/>
          <w:sz w:val="16"/>
          <w:szCs w:val="16"/>
        </w:rPr>
        <w:t xml:space="preserve">InputStreamReader in = new InputStreamReader(System.in);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OutputStreamWri</w:t>
      </w:r>
      <w:r w:rsidRPr="000D4F2E">
        <w:rPr>
          <w:rFonts w:ascii="宋体" w:hAnsi="宋体" w:cs="Arial" w:hint="eastAsia"/>
          <w:sz w:val="16"/>
          <w:szCs w:val="16"/>
        </w:rPr>
        <w:t xml:space="preserve">ter out = new OutputStreamWriter(System.in);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38</w:t>
      </w:r>
      <w:r w:rsidRPr="000D4F2E">
        <w:rPr>
          <w:rFonts w:ascii="宋体" w:hAnsi="宋体" w:cs="Arial" w:hint="eastAsia"/>
          <w:sz w:val="16"/>
          <w:szCs w:val="16"/>
        </w:rPr>
        <w:t>、在</w:t>
      </w:r>
      <w:r w:rsidRPr="000D4F2E">
        <w:rPr>
          <w:rFonts w:ascii="宋体" w:hAnsi="宋体" w:cs="Arial" w:hint="eastAsia"/>
          <w:sz w:val="16"/>
          <w:szCs w:val="16"/>
        </w:rPr>
        <w:t>JavaSwing</w:t>
      </w:r>
      <w:r w:rsidRPr="000D4F2E">
        <w:rPr>
          <w:rFonts w:ascii="宋体" w:hAnsi="宋体" w:cs="Arial" w:hint="eastAsia"/>
          <w:sz w:val="16"/>
          <w:szCs w:val="16"/>
        </w:rPr>
        <w:t>编程中，要获取每次选择的</w:t>
      </w:r>
      <w:r w:rsidRPr="000D4F2E">
        <w:rPr>
          <w:rFonts w:ascii="宋体" w:hAnsi="宋体" w:cs="Arial" w:hint="eastAsia"/>
          <w:sz w:val="16"/>
          <w:szCs w:val="16"/>
        </w:rPr>
        <w:t>JComboBox</w:t>
      </w:r>
      <w:r w:rsidRPr="000D4F2E">
        <w:rPr>
          <w:rFonts w:ascii="宋体" w:hAnsi="宋体" w:cs="Arial" w:hint="eastAsia"/>
          <w:sz w:val="16"/>
          <w:szCs w:val="16"/>
        </w:rPr>
        <w:t>对象的选项值，可以使用</w:t>
      </w:r>
      <w:r w:rsidRPr="000D4F2E">
        <w:rPr>
          <w:rFonts w:ascii="宋体" w:hAnsi="宋体" w:cs="Arial" w:hint="eastAsia"/>
          <w:sz w:val="16"/>
          <w:szCs w:val="16"/>
        </w:rPr>
        <w:t>()</w:t>
      </w:r>
      <w:r w:rsidRPr="000D4F2E">
        <w:rPr>
          <w:rFonts w:ascii="宋体" w:hAnsi="宋体" w:cs="Arial" w:hint="eastAsia"/>
          <w:sz w:val="16"/>
          <w:szCs w:val="16"/>
        </w:rPr>
        <w:t>类型的监听器</w:t>
      </w:r>
      <w:r w:rsidRPr="000D4F2E">
        <w:rPr>
          <w:rFonts w:ascii="宋体" w:hAnsi="宋体" w:cs="Arial" w:hint="eastAsia"/>
          <w:sz w:val="16"/>
          <w:szCs w:val="16"/>
        </w:rPr>
        <w:t>. (</w:t>
      </w:r>
      <w:r w:rsidRPr="000D4F2E">
        <w:rPr>
          <w:rFonts w:ascii="宋体" w:hAnsi="宋体" w:cs="Arial" w:hint="eastAsia"/>
          <w:sz w:val="16"/>
          <w:szCs w:val="16"/>
        </w:rPr>
        <w:t>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ActionListener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ltemListener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KeyListener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SelectionListener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39</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中，下面关于包的陈述中正确的是（）。（选择两项）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、包的声明必须是源文件的第一句代码</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、包的声明必须紧跟在</w:t>
      </w:r>
      <w:r w:rsidRPr="000D4F2E">
        <w:rPr>
          <w:rFonts w:ascii="宋体" w:hAnsi="宋体" w:cs="Arial" w:hint="eastAsia"/>
          <w:sz w:val="16"/>
          <w:szCs w:val="16"/>
        </w:rPr>
        <w:t>import</w:t>
      </w:r>
      <w:r w:rsidRPr="000D4F2E">
        <w:rPr>
          <w:rFonts w:ascii="宋体" w:hAnsi="宋体" w:cs="Arial" w:hint="eastAsia"/>
          <w:sz w:val="16"/>
          <w:szCs w:val="16"/>
        </w:rPr>
        <w:t>语句的后面</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、只有公共类才能放在包中</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、可以将多个源文件中的类放在同一个包中</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40</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中，要想使只有定义该类所在的包内的类可以访问该类，应该用（</w:t>
      </w:r>
      <w:r w:rsidRPr="000D4F2E">
        <w:rPr>
          <w:rFonts w:ascii="宋体" w:hAnsi="宋体" w:cs="Arial" w:hint="eastAsia"/>
          <w:sz w:val="16"/>
          <w:szCs w:val="16"/>
        </w:rPr>
        <w:t xml:space="preserve"> </w:t>
      </w:r>
      <w:r w:rsidRPr="000D4F2E">
        <w:rPr>
          <w:rFonts w:ascii="宋体" w:hAnsi="宋体" w:cs="Arial" w:hint="eastAsia"/>
          <w:sz w:val="16"/>
          <w:szCs w:val="16"/>
        </w:rPr>
        <w:t>）关键字。（选择一项）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、不需要任何关键字</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lang w:val="nb-NO"/>
        </w:rPr>
      </w:pPr>
      <w:r w:rsidRPr="000D4F2E">
        <w:rPr>
          <w:rFonts w:ascii="宋体" w:hAnsi="宋体" w:cs="Arial" w:hint="eastAsia"/>
          <w:sz w:val="16"/>
          <w:szCs w:val="16"/>
        </w:rPr>
        <w:t xml:space="preserve">    </w:t>
      </w:r>
      <w:r w:rsidRPr="000D4F2E">
        <w:rPr>
          <w:rFonts w:ascii="宋体" w:hAnsi="宋体" w:cs="Arial" w:hint="eastAsia"/>
          <w:sz w:val="16"/>
          <w:szCs w:val="16"/>
          <w:lang w:val="nb-NO"/>
        </w:rPr>
        <w:t>B</w:t>
      </w:r>
      <w:r w:rsidRPr="000D4F2E">
        <w:rPr>
          <w:rFonts w:ascii="宋体" w:hAnsi="宋体" w:cs="Arial" w:hint="eastAsia"/>
          <w:sz w:val="16"/>
          <w:szCs w:val="16"/>
        </w:rPr>
        <w:t>、</w:t>
      </w:r>
      <w:r w:rsidRPr="000D4F2E">
        <w:rPr>
          <w:rFonts w:ascii="宋体" w:hAnsi="宋体" w:cs="Arial" w:hint="eastAsia"/>
          <w:sz w:val="16"/>
          <w:szCs w:val="16"/>
          <w:lang w:val="nb-NO"/>
        </w:rPr>
        <w:t xml:space="preserve">private </w:t>
      </w:r>
    </w:p>
    <w:p w:rsidR="00000000" w:rsidRPr="000D4F2E" w:rsidRDefault="00FC10D3" w:rsidP="000D4F2E">
      <w:pPr>
        <w:contextualSpacing/>
        <w:rPr>
          <w:rFonts w:ascii="宋体" w:hAnsi="宋体" w:cs="Arial" w:hint="eastAsia"/>
          <w:sz w:val="16"/>
          <w:szCs w:val="16"/>
          <w:lang w:val="nb-NO"/>
        </w:rPr>
      </w:pPr>
      <w:r w:rsidRPr="000D4F2E">
        <w:rPr>
          <w:rFonts w:ascii="宋体" w:hAnsi="宋体" w:cs="Arial" w:hint="eastAsia"/>
          <w:sz w:val="16"/>
          <w:szCs w:val="16"/>
          <w:lang w:val="nb-NO"/>
        </w:rPr>
        <w:t xml:space="preserve">    C</w:t>
      </w:r>
      <w:r w:rsidRPr="000D4F2E">
        <w:rPr>
          <w:rFonts w:ascii="宋体" w:hAnsi="宋体" w:cs="Arial" w:hint="eastAsia"/>
          <w:sz w:val="16"/>
          <w:szCs w:val="16"/>
        </w:rPr>
        <w:t>、</w:t>
      </w:r>
      <w:r w:rsidRPr="000D4F2E">
        <w:rPr>
          <w:rFonts w:ascii="宋体" w:hAnsi="宋体" w:cs="Arial" w:hint="eastAsia"/>
          <w:sz w:val="16"/>
          <w:szCs w:val="16"/>
          <w:lang w:val="nb-NO"/>
        </w:rPr>
        <w:t xml:space="preserve">final </w:t>
      </w:r>
    </w:p>
    <w:p w:rsidR="00000000" w:rsidRPr="000D4F2E" w:rsidRDefault="00FC10D3" w:rsidP="000D4F2E">
      <w:pPr>
        <w:ind w:firstLine="420"/>
        <w:contextualSpacing/>
        <w:rPr>
          <w:rFonts w:ascii="宋体" w:hAnsi="宋体" w:cs="Arial" w:hint="eastAsia"/>
          <w:sz w:val="16"/>
          <w:szCs w:val="16"/>
          <w:lang w:val="nb-NO"/>
        </w:rPr>
      </w:pPr>
      <w:r w:rsidRPr="000D4F2E">
        <w:rPr>
          <w:rFonts w:ascii="宋体" w:hAnsi="宋体" w:cs="Arial" w:hint="eastAsia"/>
          <w:sz w:val="16"/>
          <w:szCs w:val="16"/>
          <w:lang w:val="nb-NO"/>
        </w:rPr>
        <w:t>D</w:t>
      </w:r>
      <w:r w:rsidRPr="000D4F2E">
        <w:rPr>
          <w:rFonts w:ascii="宋体" w:hAnsi="宋体" w:cs="Arial" w:hint="eastAsia"/>
          <w:sz w:val="16"/>
          <w:szCs w:val="16"/>
        </w:rPr>
        <w:t>、</w:t>
      </w:r>
      <w:r w:rsidRPr="000D4F2E">
        <w:rPr>
          <w:rFonts w:ascii="宋体" w:hAnsi="宋体" w:cs="Arial" w:hint="eastAsia"/>
          <w:sz w:val="16"/>
          <w:szCs w:val="16"/>
          <w:lang w:val="nb-NO"/>
        </w:rPr>
        <w:t xml:space="preserve">protected </w:t>
      </w:r>
    </w:p>
    <w:p w:rsidR="00000000" w:rsidRPr="000D4F2E" w:rsidRDefault="00FC10D3" w:rsidP="000D4F2E">
      <w:pPr>
        <w:ind w:firstLine="420"/>
        <w:contextualSpacing/>
        <w:rPr>
          <w:rFonts w:ascii="宋体" w:hAnsi="宋体" w:cs="Arial" w:hint="eastAsia"/>
          <w:sz w:val="16"/>
          <w:szCs w:val="16"/>
          <w:lang w:val="nb-NO"/>
        </w:rPr>
      </w:pPr>
    </w:p>
    <w:p w:rsidR="00000000" w:rsidRPr="000D4F2E" w:rsidRDefault="00FC10D3" w:rsidP="000D4F2E">
      <w:pPr>
        <w:ind w:firstLine="210"/>
        <w:contextualSpacing/>
        <w:rPr>
          <w:rFonts w:ascii="宋体" w:hAnsi="宋体" w:cs="Arial" w:hint="eastAsia"/>
          <w:sz w:val="16"/>
          <w:szCs w:val="16"/>
          <w:lang w:val="nb-NO"/>
        </w:rPr>
      </w:pPr>
      <w:r w:rsidRPr="000D4F2E">
        <w:rPr>
          <w:rFonts w:ascii="宋体" w:hAnsi="宋体" w:cs="Arial" w:hint="eastAsia"/>
          <w:sz w:val="16"/>
          <w:szCs w:val="16"/>
          <w:lang w:val="nb-NO"/>
        </w:rPr>
        <w:t>41</w:t>
      </w:r>
      <w:r w:rsidRPr="000D4F2E">
        <w:rPr>
          <w:rFonts w:ascii="宋体" w:hAnsi="宋体" w:cs="Arial" w:hint="eastAsia"/>
          <w:sz w:val="16"/>
          <w:szCs w:val="16"/>
        </w:rPr>
        <w:t>、包</w:t>
      </w:r>
      <w:r w:rsidRPr="000D4F2E">
        <w:rPr>
          <w:rFonts w:ascii="宋体" w:hAnsi="宋体" w:cs="Arial" w:hint="eastAsia"/>
          <w:sz w:val="16"/>
          <w:szCs w:val="16"/>
          <w:lang w:val="nb-NO"/>
        </w:rPr>
        <w:t>pack1</w:t>
      </w:r>
      <w:r w:rsidRPr="000D4F2E">
        <w:rPr>
          <w:rFonts w:ascii="宋体" w:hAnsi="宋体" w:cs="Arial" w:hint="eastAsia"/>
          <w:sz w:val="16"/>
          <w:szCs w:val="16"/>
        </w:rPr>
        <w:t>的类</w:t>
      </w:r>
      <w:r w:rsidRPr="000D4F2E">
        <w:rPr>
          <w:rFonts w:ascii="宋体" w:hAnsi="宋体" w:cs="Arial" w:hint="eastAsia"/>
          <w:sz w:val="16"/>
          <w:szCs w:val="16"/>
          <w:lang w:val="nb-NO"/>
        </w:rPr>
        <w:t>class1</w:t>
      </w:r>
      <w:r w:rsidRPr="000D4F2E">
        <w:rPr>
          <w:rFonts w:ascii="宋体" w:hAnsi="宋体" w:cs="Arial" w:hint="eastAsia"/>
          <w:sz w:val="16"/>
          <w:szCs w:val="16"/>
        </w:rPr>
        <w:t>中有成员方法</w:t>
      </w:r>
      <w:r w:rsidRPr="000D4F2E">
        <w:rPr>
          <w:rFonts w:ascii="宋体" w:hAnsi="宋体" w:cs="Arial" w:hint="eastAsia"/>
          <w:sz w:val="16"/>
          <w:szCs w:val="16"/>
          <w:lang w:val="nb-NO"/>
        </w:rPr>
        <w:t>：</w:t>
      </w:r>
      <w:r w:rsidRPr="000D4F2E">
        <w:rPr>
          <w:rFonts w:ascii="宋体" w:hAnsi="宋体" w:cs="Arial" w:hint="eastAsia"/>
          <w:sz w:val="16"/>
          <w:szCs w:val="16"/>
          <w:lang w:val="nb-NO"/>
        </w:rPr>
        <w:t xml:space="preserve"> </w:t>
      </w:r>
    </w:p>
    <w:p w:rsidR="00000000" w:rsidRPr="000D4F2E" w:rsidRDefault="00FC10D3" w:rsidP="000D4F2E">
      <w:pPr>
        <w:ind w:firstLine="210"/>
        <w:contextualSpacing/>
        <w:rPr>
          <w:rFonts w:ascii="宋体" w:hAnsi="宋体" w:cs="Arial" w:hint="eastAsia"/>
          <w:sz w:val="16"/>
          <w:szCs w:val="16"/>
          <w:lang w:val="nb-NO"/>
        </w:rPr>
      </w:pPr>
      <w:r w:rsidRPr="000D4F2E">
        <w:rPr>
          <w:rFonts w:ascii="宋体" w:hAnsi="宋体" w:cs="Arial" w:hint="eastAsia"/>
          <w:sz w:val="16"/>
          <w:szCs w:val="16"/>
          <w:lang w:val="nb-NO"/>
        </w:rPr>
        <w:t>protected void method_1(){</w:t>
      </w:r>
      <w:r w:rsidRPr="000D4F2E">
        <w:rPr>
          <w:rFonts w:ascii="宋体" w:hAnsi="宋体" w:cs="Arial" w:hint="eastAsia"/>
          <w:sz w:val="16"/>
          <w:szCs w:val="16"/>
          <w:lang w:val="nb-NO"/>
        </w:rPr>
        <w:t>…</w:t>
      </w:r>
      <w:r w:rsidRPr="000D4F2E">
        <w:rPr>
          <w:rFonts w:ascii="宋体" w:hAnsi="宋体" w:cs="Arial" w:hint="eastAsia"/>
          <w:sz w:val="16"/>
          <w:szCs w:val="16"/>
          <w:lang w:val="nb-NO"/>
        </w:rPr>
        <w:t>}</w:t>
      </w:r>
    </w:p>
    <w:p w:rsidR="00000000" w:rsidRPr="000D4F2E" w:rsidRDefault="00FC10D3" w:rsidP="000D4F2E">
      <w:pPr>
        <w:ind w:firstLine="210"/>
        <w:contextualSpacing/>
        <w:rPr>
          <w:rFonts w:ascii="宋体" w:hAnsi="宋体" w:cs="Arial" w:hint="eastAsia"/>
          <w:sz w:val="16"/>
          <w:szCs w:val="16"/>
          <w:lang w:val="nb-NO"/>
        </w:rPr>
      </w:pPr>
      <w:r w:rsidRPr="000D4F2E">
        <w:rPr>
          <w:rFonts w:ascii="宋体" w:hAnsi="宋体" w:cs="Arial" w:hint="eastAsia"/>
          <w:sz w:val="16"/>
          <w:szCs w:val="16"/>
          <w:lang w:val="nb-NO"/>
        </w:rPr>
        <w:t>private void method</w:t>
      </w:r>
      <w:r w:rsidRPr="000D4F2E">
        <w:rPr>
          <w:rFonts w:ascii="宋体" w:hAnsi="宋体" w:cs="Arial" w:hint="eastAsia"/>
          <w:sz w:val="16"/>
          <w:szCs w:val="16"/>
          <w:lang w:val="nb-NO"/>
        </w:rPr>
        <w:t>_2(){</w:t>
      </w:r>
      <w:r w:rsidRPr="000D4F2E">
        <w:rPr>
          <w:rFonts w:ascii="宋体" w:hAnsi="宋体" w:cs="Arial" w:hint="eastAsia"/>
          <w:sz w:val="16"/>
          <w:szCs w:val="16"/>
          <w:lang w:val="nb-NO"/>
        </w:rPr>
        <w:t>…</w:t>
      </w:r>
      <w:r w:rsidRPr="000D4F2E">
        <w:rPr>
          <w:rFonts w:ascii="宋体" w:hAnsi="宋体" w:cs="Arial" w:hint="eastAsia"/>
          <w:sz w:val="16"/>
          <w:szCs w:val="16"/>
          <w:lang w:val="nb-NO"/>
        </w:rPr>
        <w:t>}</w:t>
      </w:r>
    </w:p>
    <w:p w:rsidR="00000000" w:rsidRPr="000D4F2E" w:rsidRDefault="00FC10D3" w:rsidP="000D4F2E">
      <w:pPr>
        <w:ind w:firstLine="210"/>
        <w:contextualSpacing/>
        <w:rPr>
          <w:rFonts w:ascii="宋体" w:hAnsi="宋体" w:cs="Arial" w:hint="eastAsia"/>
          <w:sz w:val="16"/>
          <w:szCs w:val="16"/>
          <w:lang w:val="nb-NO"/>
        </w:rPr>
      </w:pPr>
      <w:r w:rsidRPr="000D4F2E">
        <w:rPr>
          <w:rFonts w:ascii="宋体" w:hAnsi="宋体" w:cs="Arial" w:hint="eastAsia"/>
          <w:sz w:val="16"/>
          <w:szCs w:val="16"/>
          <w:lang w:val="nb-NO"/>
        </w:rPr>
        <w:lastRenderedPageBreak/>
        <w:t>public void method_3(){</w:t>
      </w:r>
      <w:r w:rsidRPr="000D4F2E">
        <w:rPr>
          <w:rFonts w:ascii="宋体" w:hAnsi="宋体" w:cs="Arial" w:hint="eastAsia"/>
          <w:sz w:val="16"/>
          <w:szCs w:val="16"/>
          <w:lang w:val="nb-NO"/>
        </w:rPr>
        <w:t>…</w:t>
      </w:r>
      <w:r w:rsidRPr="000D4F2E">
        <w:rPr>
          <w:rFonts w:ascii="宋体" w:hAnsi="宋体" w:cs="Arial" w:hint="eastAsia"/>
          <w:sz w:val="16"/>
          <w:szCs w:val="16"/>
          <w:lang w:val="nb-NO"/>
        </w:rPr>
        <w:t>}</w:t>
      </w: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lang w:val="nb-NO"/>
        </w:rPr>
        <w:t>void method_4(){</w:t>
      </w:r>
      <w:r w:rsidRPr="000D4F2E">
        <w:rPr>
          <w:rFonts w:ascii="宋体" w:hAnsi="宋体" w:cs="Arial" w:hint="eastAsia"/>
          <w:sz w:val="16"/>
          <w:szCs w:val="16"/>
          <w:lang w:val="nb-NO"/>
        </w:rPr>
        <w:t>…</w:t>
      </w:r>
      <w:r w:rsidRPr="000D4F2E">
        <w:rPr>
          <w:rFonts w:ascii="宋体" w:hAnsi="宋体" w:cs="Arial" w:hint="eastAsia"/>
          <w:sz w:val="16"/>
          <w:szCs w:val="16"/>
          <w:lang w:val="nb-NO"/>
        </w:rPr>
        <w:t xml:space="preserve">}, </w:t>
      </w:r>
      <w:r w:rsidRPr="000D4F2E">
        <w:rPr>
          <w:rFonts w:ascii="宋体" w:hAnsi="宋体" w:cs="Arial" w:hint="eastAsia"/>
          <w:sz w:val="16"/>
          <w:szCs w:val="16"/>
        </w:rPr>
        <w:t>在包</w:t>
      </w:r>
      <w:r w:rsidRPr="000D4F2E">
        <w:rPr>
          <w:rFonts w:ascii="宋体" w:hAnsi="宋体" w:cs="Arial" w:hint="eastAsia"/>
          <w:sz w:val="16"/>
          <w:szCs w:val="16"/>
          <w:lang w:val="nb-NO"/>
        </w:rPr>
        <w:t>pack2</w:t>
      </w:r>
      <w:r w:rsidRPr="000D4F2E">
        <w:rPr>
          <w:rFonts w:ascii="宋体" w:hAnsi="宋体" w:cs="Arial" w:hint="eastAsia"/>
          <w:sz w:val="16"/>
          <w:szCs w:val="16"/>
        </w:rPr>
        <w:t>中的类</w:t>
      </w:r>
      <w:r w:rsidRPr="000D4F2E">
        <w:rPr>
          <w:rFonts w:ascii="宋体" w:hAnsi="宋体" w:cs="Arial" w:hint="eastAsia"/>
          <w:sz w:val="16"/>
          <w:szCs w:val="16"/>
          <w:lang w:val="nb-NO"/>
        </w:rPr>
        <w:t>class2</w:t>
      </w:r>
      <w:r w:rsidRPr="000D4F2E">
        <w:rPr>
          <w:rFonts w:ascii="宋体" w:hAnsi="宋体" w:cs="Arial" w:hint="eastAsia"/>
          <w:sz w:val="16"/>
          <w:szCs w:val="16"/>
        </w:rPr>
        <w:t>是</w:t>
      </w:r>
      <w:r w:rsidRPr="000D4F2E">
        <w:rPr>
          <w:rFonts w:ascii="宋体" w:hAnsi="宋体" w:cs="Arial" w:hint="eastAsia"/>
          <w:sz w:val="16"/>
          <w:szCs w:val="16"/>
          <w:lang w:val="nb-NO"/>
        </w:rPr>
        <w:t>class1</w:t>
      </w:r>
      <w:r w:rsidRPr="000D4F2E">
        <w:rPr>
          <w:rFonts w:ascii="宋体" w:hAnsi="宋体" w:cs="Arial" w:hint="eastAsia"/>
          <w:sz w:val="16"/>
          <w:szCs w:val="16"/>
        </w:rPr>
        <w:t>的子类</w:t>
      </w:r>
      <w:r w:rsidRPr="000D4F2E">
        <w:rPr>
          <w:rFonts w:ascii="宋体" w:hAnsi="宋体" w:cs="Arial" w:hint="eastAsia"/>
          <w:sz w:val="16"/>
          <w:szCs w:val="16"/>
          <w:lang w:val="nb-NO"/>
        </w:rPr>
        <w:t>，</w:t>
      </w:r>
      <w:r w:rsidRPr="000D4F2E">
        <w:rPr>
          <w:rFonts w:ascii="宋体" w:hAnsi="宋体" w:cs="Arial" w:hint="eastAsia"/>
          <w:sz w:val="16"/>
          <w:szCs w:val="16"/>
        </w:rPr>
        <w:t>你在</w:t>
      </w:r>
      <w:r w:rsidRPr="000D4F2E">
        <w:rPr>
          <w:rFonts w:ascii="宋体" w:hAnsi="宋体" w:cs="Arial" w:hint="eastAsia"/>
          <w:sz w:val="16"/>
          <w:szCs w:val="16"/>
          <w:lang w:val="nb-NO"/>
        </w:rPr>
        <w:t>class2</w:t>
      </w:r>
      <w:r w:rsidRPr="000D4F2E">
        <w:rPr>
          <w:rFonts w:ascii="宋体" w:hAnsi="宋体" w:cs="Arial" w:hint="eastAsia"/>
          <w:sz w:val="16"/>
          <w:szCs w:val="16"/>
        </w:rPr>
        <w:t>中可以调用方法</w:t>
      </w:r>
      <w:r w:rsidRPr="000D4F2E">
        <w:rPr>
          <w:rFonts w:ascii="宋体" w:hAnsi="宋体" w:cs="Arial" w:hint="eastAsia"/>
          <w:sz w:val="16"/>
          <w:szCs w:val="16"/>
          <w:lang w:val="nb-NO"/>
        </w:rPr>
        <w:t>（）</w:t>
      </w:r>
      <w:r w:rsidRPr="000D4F2E">
        <w:rPr>
          <w:rFonts w:ascii="宋体" w:hAnsi="宋体" w:cs="Arial" w:hint="eastAsia"/>
          <w:sz w:val="16"/>
          <w:szCs w:val="16"/>
        </w:rPr>
        <w:t>。（选择两项）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method_1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method_2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method_3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method_4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42</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语言中，小明在他的包</w:t>
      </w:r>
      <w:r w:rsidRPr="000D4F2E">
        <w:rPr>
          <w:rFonts w:ascii="宋体" w:hAnsi="宋体" w:cs="Arial" w:hint="eastAsia"/>
          <w:sz w:val="16"/>
          <w:szCs w:val="16"/>
        </w:rPr>
        <w:t>mypackage</w:t>
      </w:r>
      <w:r w:rsidRPr="000D4F2E">
        <w:rPr>
          <w:rFonts w:ascii="宋体" w:hAnsi="宋体" w:cs="Arial" w:hint="eastAsia"/>
          <w:sz w:val="16"/>
          <w:szCs w:val="16"/>
        </w:rPr>
        <w:t>中定义了类</w:t>
      </w:r>
      <w:r w:rsidRPr="000D4F2E">
        <w:rPr>
          <w:rFonts w:ascii="宋体" w:hAnsi="宋体" w:cs="Arial" w:hint="eastAsia"/>
          <w:sz w:val="16"/>
          <w:szCs w:val="16"/>
        </w:rPr>
        <w:t>My_Class</w:t>
      </w:r>
      <w:r w:rsidRPr="000D4F2E">
        <w:rPr>
          <w:rFonts w:ascii="宋体" w:hAnsi="宋体" w:cs="Arial" w:hint="eastAsia"/>
          <w:sz w:val="16"/>
          <w:szCs w:val="16"/>
        </w:rPr>
        <w:t>，在</w:t>
      </w:r>
      <w:r w:rsidRPr="000D4F2E">
        <w:rPr>
          <w:rFonts w:ascii="宋体" w:hAnsi="宋体" w:cs="Arial" w:hint="eastAsia"/>
          <w:sz w:val="16"/>
          <w:szCs w:val="16"/>
        </w:rPr>
        <w:t>mypackage</w:t>
      </w:r>
      <w:r w:rsidRPr="000D4F2E">
        <w:rPr>
          <w:rFonts w:ascii="宋体" w:hAnsi="宋体" w:cs="Arial" w:hint="eastAsia"/>
          <w:sz w:val="16"/>
          <w:szCs w:val="16"/>
        </w:rPr>
        <w:t>的子包</w:t>
      </w:r>
      <w:r w:rsidRPr="000D4F2E">
        <w:rPr>
          <w:rFonts w:ascii="宋体" w:hAnsi="宋体" w:cs="Arial" w:hint="eastAsia"/>
          <w:sz w:val="16"/>
          <w:szCs w:val="16"/>
        </w:rPr>
        <w:t>mysubpackage</w:t>
      </w:r>
      <w:r w:rsidRPr="000D4F2E">
        <w:rPr>
          <w:rFonts w:ascii="宋体" w:hAnsi="宋体" w:cs="Arial" w:hint="eastAsia"/>
          <w:sz w:val="16"/>
          <w:szCs w:val="16"/>
        </w:rPr>
        <w:t>中也有个类</w:t>
      </w:r>
      <w:r w:rsidRPr="000D4F2E">
        <w:rPr>
          <w:rFonts w:ascii="宋体" w:hAnsi="宋体" w:cs="Arial" w:hint="eastAsia"/>
          <w:sz w:val="16"/>
          <w:szCs w:val="16"/>
        </w:rPr>
        <w:t>My_Class</w:t>
      </w:r>
      <w:r w:rsidRPr="000D4F2E">
        <w:rPr>
          <w:rFonts w:ascii="宋体" w:hAnsi="宋体" w:cs="Arial" w:hint="eastAsia"/>
          <w:sz w:val="16"/>
          <w:szCs w:val="16"/>
        </w:rPr>
        <w:t>。小明用</w:t>
      </w:r>
      <w:r w:rsidRPr="000D4F2E">
        <w:rPr>
          <w:rFonts w:ascii="宋体" w:hAnsi="宋体" w:cs="Arial" w:hint="eastAsia"/>
          <w:sz w:val="16"/>
          <w:szCs w:val="16"/>
        </w:rPr>
        <w:t>.i</w:t>
      </w:r>
      <w:r w:rsidRPr="000D4F2E">
        <w:rPr>
          <w:rFonts w:ascii="宋体" w:hAnsi="宋体" w:cs="Arial" w:hint="eastAsia"/>
          <w:sz w:val="16"/>
          <w:szCs w:val="16"/>
        </w:rPr>
        <w:t>mport mypackage</w:t>
      </w:r>
      <w:r w:rsidRPr="000D4F2E">
        <w:rPr>
          <w:rFonts w:ascii="宋体" w:hAnsi="宋体" w:cs="Arial" w:hint="eastAsia"/>
          <w:sz w:val="16"/>
          <w:szCs w:val="16"/>
        </w:rPr>
        <w:t>：引入包，执行其中的语句：</w:t>
      </w:r>
      <w:r w:rsidRPr="000D4F2E">
        <w:rPr>
          <w:rFonts w:ascii="宋体" w:hAnsi="宋体" w:cs="Arial" w:hint="eastAsia"/>
          <w:sz w:val="16"/>
          <w:szCs w:val="16"/>
        </w:rPr>
        <w:t>My_Class NewClass=New My_Class();</w:t>
      </w:r>
      <w:r w:rsidRPr="000D4F2E">
        <w:rPr>
          <w:rFonts w:ascii="宋体" w:hAnsi="宋体" w:cs="Arial" w:hint="eastAsia"/>
          <w:sz w:val="16"/>
          <w:szCs w:val="16"/>
        </w:rPr>
        <w:t>时，将发生（）。（选择一项）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、创建一个类</w:t>
      </w:r>
      <w:r w:rsidRPr="000D4F2E">
        <w:rPr>
          <w:rFonts w:ascii="宋体" w:hAnsi="宋体" w:cs="Arial" w:hint="eastAsia"/>
          <w:sz w:val="16"/>
          <w:szCs w:val="16"/>
        </w:rPr>
        <w:t>mypackage.My_Class</w:t>
      </w:r>
      <w:r w:rsidRPr="000D4F2E">
        <w:rPr>
          <w:rFonts w:ascii="宋体" w:hAnsi="宋体" w:cs="Arial" w:hint="eastAsia"/>
          <w:sz w:val="16"/>
          <w:szCs w:val="16"/>
        </w:rPr>
        <w:t>对象</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、创建一个类</w:t>
      </w:r>
      <w:r w:rsidRPr="000D4F2E">
        <w:rPr>
          <w:rFonts w:ascii="宋体" w:hAnsi="宋体" w:cs="Arial" w:hint="eastAsia"/>
          <w:sz w:val="16"/>
          <w:szCs w:val="16"/>
        </w:rPr>
        <w:t>mypackage. Mysubpackage.My_Class</w:t>
      </w:r>
      <w:r w:rsidRPr="000D4F2E">
        <w:rPr>
          <w:rFonts w:ascii="宋体" w:hAnsi="宋体" w:cs="Arial" w:hint="eastAsia"/>
          <w:sz w:val="16"/>
          <w:szCs w:val="16"/>
        </w:rPr>
        <w:t>的对象</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、该语句是错误的</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、创建一个类</w:t>
      </w:r>
      <w:r w:rsidRPr="000D4F2E">
        <w:rPr>
          <w:rFonts w:ascii="宋体" w:hAnsi="宋体" w:cs="Arial" w:hint="eastAsia"/>
          <w:sz w:val="16"/>
          <w:szCs w:val="16"/>
        </w:rPr>
        <w:t>mypackage.My_Class</w:t>
      </w:r>
      <w:r w:rsidRPr="000D4F2E">
        <w:rPr>
          <w:rFonts w:ascii="宋体" w:hAnsi="宋体" w:cs="Arial" w:hint="eastAsia"/>
          <w:sz w:val="16"/>
          <w:szCs w:val="16"/>
        </w:rPr>
        <w:t>的对象和一个类</w:t>
      </w:r>
      <w:r w:rsidRPr="000D4F2E">
        <w:rPr>
          <w:rFonts w:ascii="宋体" w:hAnsi="宋体" w:cs="Arial" w:hint="eastAsia"/>
          <w:sz w:val="16"/>
          <w:szCs w:val="16"/>
        </w:rPr>
        <w:t xml:space="preserve">mypackage.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Mysubpackage.My_Class</w:t>
      </w:r>
      <w:r w:rsidRPr="000D4F2E">
        <w:rPr>
          <w:rFonts w:ascii="宋体" w:hAnsi="宋体" w:cs="Arial" w:hint="eastAsia"/>
          <w:sz w:val="16"/>
          <w:szCs w:val="16"/>
        </w:rPr>
        <w:t>的对象</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43</w:t>
      </w:r>
      <w:r w:rsidRPr="000D4F2E">
        <w:rPr>
          <w:rFonts w:ascii="宋体" w:hAnsi="宋体" w:cs="Arial" w:hint="eastAsia"/>
          <w:sz w:val="16"/>
          <w:szCs w:val="16"/>
        </w:rPr>
        <w:t>、在</w:t>
      </w:r>
      <w:r w:rsidRPr="000D4F2E">
        <w:rPr>
          <w:rFonts w:ascii="宋体" w:hAnsi="宋体" w:cs="Arial" w:hint="eastAsia"/>
          <w:sz w:val="16"/>
          <w:szCs w:val="16"/>
        </w:rPr>
        <w:t>JavaSwin</w:t>
      </w:r>
      <w:r w:rsidRPr="000D4F2E">
        <w:rPr>
          <w:rFonts w:ascii="宋体" w:hAnsi="宋体" w:cs="Arial" w:hint="eastAsia"/>
          <w:sz w:val="16"/>
          <w:szCs w:val="16"/>
        </w:rPr>
        <w:t>g</w:t>
      </w:r>
      <w:r w:rsidRPr="000D4F2E">
        <w:rPr>
          <w:rFonts w:ascii="宋体" w:hAnsi="宋体" w:cs="Arial" w:hint="eastAsia"/>
          <w:sz w:val="16"/>
          <w:szCs w:val="16"/>
        </w:rPr>
        <w:t>编程中，给定一个</w:t>
      </w:r>
      <w:r w:rsidRPr="000D4F2E">
        <w:rPr>
          <w:rFonts w:ascii="宋体" w:hAnsi="宋体" w:cs="Arial" w:hint="eastAsia"/>
          <w:sz w:val="16"/>
          <w:szCs w:val="16"/>
        </w:rPr>
        <w:t>java</w:t>
      </w:r>
      <w:r w:rsidRPr="000D4F2E">
        <w:rPr>
          <w:rFonts w:ascii="宋体" w:hAnsi="宋体" w:cs="Arial" w:hint="eastAsia"/>
          <w:sz w:val="16"/>
          <w:szCs w:val="16"/>
        </w:rPr>
        <w:t>程序</w:t>
      </w:r>
      <w:r w:rsidRPr="000D4F2E">
        <w:rPr>
          <w:rFonts w:ascii="宋体" w:hAnsi="宋体" w:cs="Arial" w:hint="eastAsia"/>
          <w:sz w:val="16"/>
          <w:szCs w:val="16"/>
        </w:rPr>
        <w:t>main</w:t>
      </w:r>
      <w:r w:rsidRPr="000D4F2E">
        <w:rPr>
          <w:rFonts w:ascii="宋体" w:hAnsi="宋体" w:cs="Arial" w:hint="eastAsia"/>
          <w:sz w:val="16"/>
          <w:szCs w:val="16"/>
        </w:rPr>
        <w:t>方法的代码片段如下</w:t>
      </w:r>
      <w:r w:rsidRPr="000D4F2E">
        <w:rPr>
          <w:rFonts w:ascii="宋体" w:hAnsi="宋体" w:cs="Arial" w:hint="eastAsia"/>
          <w:sz w:val="16"/>
          <w:szCs w:val="16"/>
        </w:rPr>
        <w:t xml:space="preserve">: </w:t>
      </w:r>
    </w:p>
    <w:p w:rsidR="00000000" w:rsidRPr="000D4F2E" w:rsidRDefault="00FC10D3" w:rsidP="000D4F2E">
      <w:pPr>
        <w:ind w:leftChars="100" w:left="210" w:firstLine="210"/>
        <w:contextualSpacing/>
        <w:rPr>
          <w:rFonts w:ascii="宋体" w:hAnsi="宋体" w:cs="Arial" w:hint="eastAsia"/>
          <w:sz w:val="16"/>
          <w:szCs w:val="16"/>
        </w:rPr>
      </w:pPr>
      <w:r w:rsidRPr="000D4F2E">
        <w:rPr>
          <w:rFonts w:ascii="宋体" w:hAnsi="宋体" w:cs="Arial" w:hint="eastAsia"/>
          <w:sz w:val="16"/>
          <w:szCs w:val="16"/>
        </w:rPr>
        <w:t xml:space="preserve">JFrame jf=new JFrame(); </w:t>
      </w:r>
    </w:p>
    <w:p w:rsidR="00000000" w:rsidRPr="000D4F2E" w:rsidRDefault="00FC10D3" w:rsidP="000D4F2E">
      <w:pPr>
        <w:ind w:leftChars="100" w:left="210" w:firstLine="210"/>
        <w:contextualSpacing/>
        <w:rPr>
          <w:rFonts w:ascii="宋体" w:hAnsi="宋体" w:cs="Arial" w:hint="eastAsia"/>
          <w:sz w:val="16"/>
          <w:szCs w:val="16"/>
        </w:rPr>
      </w:pPr>
      <w:r w:rsidRPr="000D4F2E">
        <w:rPr>
          <w:rFonts w:ascii="宋体" w:hAnsi="宋体" w:cs="Arial" w:hint="eastAsia"/>
          <w:sz w:val="16"/>
          <w:szCs w:val="16"/>
        </w:rPr>
        <w:t xml:space="preserve">jf.getContentpane().setLayout(null); </w:t>
      </w:r>
    </w:p>
    <w:p w:rsidR="00000000" w:rsidRPr="000D4F2E" w:rsidRDefault="00FC10D3" w:rsidP="000D4F2E">
      <w:pPr>
        <w:ind w:leftChars="100" w:left="210" w:firstLine="210"/>
        <w:contextualSpacing/>
        <w:rPr>
          <w:rFonts w:ascii="宋体" w:hAnsi="宋体" w:cs="Arial" w:hint="eastAsia"/>
          <w:sz w:val="16"/>
          <w:szCs w:val="16"/>
        </w:rPr>
      </w:pPr>
      <w:r w:rsidRPr="000D4F2E">
        <w:rPr>
          <w:rFonts w:ascii="宋体" w:hAnsi="宋体" w:cs="Arial" w:hint="eastAsia"/>
          <w:sz w:val="16"/>
          <w:szCs w:val="16"/>
        </w:rPr>
        <w:t xml:space="preserve">jf.setSize(200,200); </w:t>
      </w:r>
    </w:p>
    <w:p w:rsidR="00000000" w:rsidRPr="000D4F2E" w:rsidRDefault="00FC10D3" w:rsidP="000D4F2E">
      <w:pPr>
        <w:ind w:leftChars="100" w:left="210" w:firstLine="210"/>
        <w:contextualSpacing/>
        <w:rPr>
          <w:rFonts w:ascii="宋体" w:hAnsi="宋体" w:cs="Arial" w:hint="eastAsia"/>
          <w:sz w:val="16"/>
          <w:szCs w:val="16"/>
        </w:rPr>
      </w:pPr>
      <w:r w:rsidRPr="000D4F2E">
        <w:rPr>
          <w:rFonts w:ascii="宋体" w:hAnsi="宋体" w:cs="Arial" w:hint="eastAsia"/>
          <w:sz w:val="16"/>
          <w:szCs w:val="16"/>
        </w:rPr>
        <w:t xml:space="preserve">jf.setVisible(true); //a </w:t>
      </w:r>
    </w:p>
    <w:p w:rsidR="00000000" w:rsidRPr="000D4F2E" w:rsidRDefault="00FC10D3" w:rsidP="000D4F2E">
      <w:pPr>
        <w:ind w:leftChars="100" w:left="210" w:firstLine="210"/>
        <w:contextualSpacing/>
        <w:rPr>
          <w:rFonts w:ascii="宋体" w:hAnsi="宋体" w:cs="Arial" w:hint="eastAsia"/>
          <w:sz w:val="16"/>
          <w:szCs w:val="16"/>
        </w:rPr>
      </w:pPr>
      <w:r w:rsidRPr="000D4F2E">
        <w:rPr>
          <w:rFonts w:ascii="宋体" w:hAnsi="宋体" w:cs="Arial" w:hint="eastAsia"/>
          <w:sz w:val="16"/>
          <w:szCs w:val="16"/>
        </w:rPr>
        <w:t>要在界面上显示如下组件，则应在</w:t>
      </w:r>
      <w:r w:rsidRPr="000D4F2E">
        <w:rPr>
          <w:rFonts w:ascii="宋体" w:hAnsi="宋体" w:cs="Arial" w:hint="eastAsia"/>
          <w:sz w:val="16"/>
          <w:szCs w:val="16"/>
        </w:rPr>
        <w:t>A</w:t>
      </w:r>
      <w:r w:rsidRPr="000D4F2E">
        <w:rPr>
          <w:rFonts w:ascii="宋体" w:hAnsi="宋体" w:cs="Arial" w:hint="eastAsia"/>
          <w:sz w:val="16"/>
          <w:szCs w:val="16"/>
        </w:rPr>
        <w:t>处填入</w:t>
      </w:r>
      <w:r w:rsidRPr="000D4F2E">
        <w:rPr>
          <w:rFonts w:ascii="宋体" w:hAnsi="宋体" w:cs="Arial" w:hint="eastAsia"/>
          <w:sz w:val="16"/>
          <w:szCs w:val="16"/>
        </w:rPr>
        <w:t>().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JTextArea text = text JTextArea(100,100);</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text.setBounds(10,10,150,100);        </w:t>
      </w:r>
      <w:r w:rsidRPr="000D4F2E">
        <w:rPr>
          <w:rFonts w:ascii="宋体" w:hAnsi="宋体" w:cs="Arial" w:hint="eastAsia"/>
          <w:sz w:val="16"/>
          <w:szCs w:val="16"/>
        </w:rPr>
        <w:t xml:space="preserve">jf.getContentpane().add(text);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B</w:t>
      </w:r>
      <w:r w:rsidRPr="000D4F2E">
        <w:rPr>
          <w:rFonts w:ascii="宋体" w:hAnsi="宋体" w:cs="Arial" w:hint="eastAsia"/>
          <w:sz w:val="16"/>
          <w:szCs w:val="16"/>
        </w:rPr>
        <w:t>、</w:t>
      </w:r>
      <w:r w:rsidRPr="000D4F2E">
        <w:rPr>
          <w:rFonts w:ascii="宋体" w:hAnsi="宋体" w:cs="Arial" w:hint="eastAsia"/>
          <w:sz w:val="16"/>
          <w:szCs w:val="16"/>
        </w:rPr>
        <w:t xml:space="preserve">JTextField text = text JTextField(100,100);   JScrollpane text=new </w:t>
      </w:r>
      <w:r w:rsidRPr="000D4F2E">
        <w:rPr>
          <w:rFonts w:ascii="宋体" w:hAnsi="宋体" w:cs="Arial" w:hint="eastAsia"/>
          <w:sz w:val="16"/>
          <w:szCs w:val="16"/>
        </w:rPr>
        <w:lastRenderedPageBreak/>
        <w:t>JScrollpane(text);</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jf.setBounds(10,10,150,100);jf.getContentpane().add(jp);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C</w:t>
      </w:r>
      <w:r w:rsidRPr="000D4F2E">
        <w:rPr>
          <w:rFonts w:ascii="宋体" w:hAnsi="宋体" w:cs="Arial" w:hint="eastAsia"/>
          <w:sz w:val="16"/>
          <w:szCs w:val="16"/>
        </w:rPr>
        <w:t>、</w:t>
      </w:r>
      <w:r w:rsidRPr="000D4F2E">
        <w:rPr>
          <w:rFonts w:ascii="宋体" w:hAnsi="宋体" w:cs="Arial" w:hint="eastAsia"/>
          <w:sz w:val="16"/>
          <w:szCs w:val="16"/>
        </w:rPr>
        <w:t>JTextArea text = new JTextArea(100,1);   JScrollpane jp=new JScrollpane(text</w:t>
      </w:r>
      <w:r w:rsidRPr="000D4F2E">
        <w:rPr>
          <w:rFonts w:ascii="宋体" w:hAnsi="宋体" w:cs="Arial" w:hint="eastAsia"/>
          <w:sz w:val="16"/>
          <w:szCs w:val="16"/>
        </w:rPr>
        <w:t>);</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jp.setBounds(10,10,150,100);   jf.getContentpane().add(jp);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JTextArea text = new JTextArea(100,100);JScrollpane </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jp=new JScrollpane(text);         jp.setBounds(10,10,150,100);</w:t>
      </w:r>
    </w:p>
    <w:p w:rsidR="00000000" w:rsidRPr="000D4F2E" w:rsidRDefault="00FC10D3" w:rsidP="000D4F2E">
      <w:pPr>
        <w:ind w:firstLineChars="350" w:firstLine="560"/>
        <w:contextualSpacing/>
        <w:rPr>
          <w:rFonts w:ascii="宋体" w:hAnsi="宋体" w:cs="Arial" w:hint="eastAsia"/>
          <w:sz w:val="16"/>
          <w:szCs w:val="16"/>
        </w:rPr>
      </w:pPr>
      <w:r w:rsidRPr="000D4F2E">
        <w:rPr>
          <w:rFonts w:ascii="宋体" w:hAnsi="宋体" w:cs="Arial" w:hint="eastAsia"/>
          <w:sz w:val="16"/>
          <w:szCs w:val="16"/>
        </w:rPr>
        <w:t xml:space="preserve">jf.getContentpane().add(jp); </w:t>
      </w:r>
    </w:p>
    <w:p w:rsidR="00000000" w:rsidRPr="000D4F2E" w:rsidRDefault="00FC10D3" w:rsidP="000D4F2E">
      <w:pPr>
        <w:ind w:firstLineChars="350" w:firstLine="56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44</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语言中，你的按钮要实现下面的功能：当鼠标按下按钮时，显示“鼠标已按</w:t>
      </w:r>
      <w:r w:rsidRPr="000D4F2E">
        <w:rPr>
          <w:rFonts w:ascii="宋体" w:hAnsi="宋体" w:cs="Arial" w:hint="eastAsia"/>
          <w:sz w:val="16"/>
          <w:szCs w:val="16"/>
        </w:rPr>
        <w:t>下”；当释放按键时，显示“鼠标已释放”。你必须具体定义接口</w:t>
      </w:r>
      <w:r w:rsidRPr="000D4F2E">
        <w:rPr>
          <w:rFonts w:ascii="宋体" w:hAnsi="宋体" w:cs="Arial" w:hint="eastAsia"/>
          <w:sz w:val="16"/>
          <w:szCs w:val="16"/>
        </w:rPr>
        <w:t>MouseListener</w:t>
      </w:r>
      <w:r w:rsidRPr="000D4F2E">
        <w:rPr>
          <w:rFonts w:ascii="宋体" w:hAnsi="宋体" w:cs="Arial" w:hint="eastAsia"/>
          <w:sz w:val="16"/>
          <w:szCs w:val="16"/>
        </w:rPr>
        <w:t>的（）方法。（选择两项）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mouseClicked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mouseEntered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mouseExited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mousePressed</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E</w:t>
      </w:r>
      <w:r w:rsidRPr="000D4F2E">
        <w:rPr>
          <w:rFonts w:ascii="宋体" w:hAnsi="宋体" w:cs="Arial" w:hint="eastAsia"/>
          <w:sz w:val="16"/>
          <w:szCs w:val="16"/>
        </w:rPr>
        <w:t>、</w:t>
      </w:r>
      <w:r w:rsidRPr="000D4F2E">
        <w:rPr>
          <w:rFonts w:ascii="宋体" w:hAnsi="宋体" w:cs="Arial" w:hint="eastAsia"/>
          <w:sz w:val="16"/>
          <w:szCs w:val="16"/>
        </w:rPr>
        <w:t xml:space="preserve">mouseReleaseed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45</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中，为了辨别用户关闭窗口的时间，要实现监听器接口（）。（选择一项）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MouseListener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ActionListener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WindowList</w:t>
      </w:r>
      <w:r w:rsidRPr="000D4F2E">
        <w:rPr>
          <w:rFonts w:ascii="宋体" w:hAnsi="宋体" w:cs="Arial" w:hint="eastAsia"/>
          <w:sz w:val="16"/>
          <w:szCs w:val="16"/>
        </w:rPr>
        <w:t xml:space="preserve">ener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、以上都要</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46</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语言中，当一个类的某个变量声明为</w:t>
      </w:r>
      <w:r w:rsidRPr="000D4F2E">
        <w:rPr>
          <w:rFonts w:ascii="宋体" w:hAnsi="宋体" w:cs="Arial" w:hint="eastAsia"/>
          <w:sz w:val="16"/>
          <w:szCs w:val="16"/>
        </w:rPr>
        <w:t>protected</w:t>
      </w:r>
      <w:r w:rsidRPr="000D4F2E">
        <w:rPr>
          <w:rFonts w:ascii="宋体" w:hAnsi="宋体" w:cs="Arial" w:hint="eastAsia"/>
          <w:sz w:val="16"/>
          <w:szCs w:val="16"/>
        </w:rPr>
        <w:t>时下列说法正确的是（）。（选择两项）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A</w:t>
      </w:r>
      <w:r w:rsidRPr="000D4F2E">
        <w:rPr>
          <w:rFonts w:ascii="宋体" w:hAnsi="宋体" w:cs="Arial" w:hint="eastAsia"/>
          <w:sz w:val="16"/>
          <w:szCs w:val="16"/>
        </w:rPr>
        <w:t>、只有同一类中的成员才能访问它</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、不同包中的任何其他类都能够访问它</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、同包中的任何其他类能够访问它</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、不同包中的子类可以访问该变量</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47</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事件处理模型中，当按下鼠标按钮时，处理（）事件。（选择一项）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mouseReleased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mouseExited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mousePresse</w:t>
      </w:r>
      <w:r w:rsidRPr="000D4F2E">
        <w:rPr>
          <w:rFonts w:ascii="宋体" w:hAnsi="宋体" w:cs="Arial" w:hint="eastAsia"/>
          <w:sz w:val="16"/>
          <w:szCs w:val="16"/>
        </w:rPr>
        <w:t xml:space="preserve">d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mouseDown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48</w:t>
      </w:r>
      <w:r w:rsidRPr="000D4F2E">
        <w:rPr>
          <w:rFonts w:ascii="宋体" w:hAnsi="宋体" w:cs="Arial" w:hint="eastAsia"/>
          <w:sz w:val="16"/>
          <w:szCs w:val="16"/>
        </w:rPr>
        <w:t>、</w:t>
      </w:r>
      <w:r w:rsidRPr="000D4F2E">
        <w:rPr>
          <w:rFonts w:ascii="宋体" w:hAnsi="宋体" w:cs="Arial" w:hint="eastAsia"/>
          <w:sz w:val="16"/>
          <w:szCs w:val="16"/>
        </w:rPr>
        <w:t xml:space="preserve"> String s1=new String(</w:t>
      </w:r>
      <w:r w:rsidRPr="000D4F2E">
        <w:rPr>
          <w:rFonts w:ascii="宋体" w:hAnsi="宋体" w:cs="Arial" w:hint="eastAsia"/>
          <w:sz w:val="16"/>
          <w:szCs w:val="16"/>
        </w:rPr>
        <w:t>“</w:t>
      </w:r>
      <w:r w:rsidRPr="000D4F2E">
        <w:rPr>
          <w:rFonts w:ascii="宋体" w:hAnsi="宋体" w:cs="Arial" w:hint="eastAsia"/>
          <w:sz w:val="16"/>
          <w:szCs w:val="16"/>
        </w:rPr>
        <w:t>Hello</w:t>
      </w:r>
      <w:r w:rsidRPr="000D4F2E">
        <w:rPr>
          <w:rFonts w:ascii="宋体" w:hAnsi="宋体" w:cs="Arial" w:hint="eastAsia"/>
          <w:sz w:val="16"/>
          <w:szCs w:val="16"/>
        </w:rPr>
        <w:t>”</w:t>
      </w:r>
      <w:r w:rsidRPr="000D4F2E">
        <w:rPr>
          <w:rFonts w:ascii="宋体" w:hAnsi="宋体" w:cs="Arial" w:hint="eastAsia"/>
          <w:sz w:val="16"/>
          <w:szCs w:val="16"/>
        </w:rPr>
        <w:t>); String s2=new String(</w:t>
      </w:r>
      <w:r w:rsidRPr="000D4F2E">
        <w:rPr>
          <w:rFonts w:ascii="宋体" w:hAnsi="宋体" w:cs="Arial" w:hint="eastAsia"/>
          <w:sz w:val="16"/>
          <w:szCs w:val="16"/>
        </w:rPr>
        <w:t>“</w:t>
      </w:r>
      <w:r w:rsidRPr="000D4F2E">
        <w:rPr>
          <w:rFonts w:ascii="宋体" w:hAnsi="宋体" w:cs="Arial" w:hint="eastAsia"/>
          <w:sz w:val="16"/>
          <w:szCs w:val="16"/>
        </w:rPr>
        <w:t>there</w:t>
      </w:r>
      <w:r w:rsidRPr="000D4F2E">
        <w:rPr>
          <w:rFonts w:ascii="宋体" w:hAnsi="宋体" w:cs="Arial" w:hint="eastAsia"/>
          <w:sz w:val="16"/>
          <w:szCs w:val="16"/>
        </w:rPr>
        <w:t>”</w:t>
      </w:r>
      <w:r w:rsidRPr="000D4F2E">
        <w:rPr>
          <w:rFonts w:ascii="宋体" w:hAnsi="宋体" w:cs="Arial" w:hint="eastAsia"/>
          <w:sz w:val="16"/>
          <w:szCs w:val="16"/>
        </w:rPr>
        <w:t xml:space="preserve">); String s3=new String("0"); </w:t>
      </w:r>
      <w:r w:rsidRPr="000D4F2E">
        <w:rPr>
          <w:rFonts w:ascii="宋体" w:hAnsi="宋体" w:cs="Arial" w:hint="eastAsia"/>
          <w:sz w:val="16"/>
          <w:szCs w:val="16"/>
        </w:rPr>
        <w:t>上面是</w:t>
      </w:r>
      <w:r w:rsidRPr="000D4F2E">
        <w:rPr>
          <w:rFonts w:ascii="宋体" w:hAnsi="宋体" w:cs="Arial" w:hint="eastAsia"/>
          <w:sz w:val="16"/>
          <w:szCs w:val="16"/>
        </w:rPr>
        <w:t>JAVA</w:t>
      </w:r>
      <w:r w:rsidRPr="000D4F2E">
        <w:rPr>
          <w:rFonts w:ascii="宋体" w:hAnsi="宋体" w:cs="Arial" w:hint="eastAsia"/>
          <w:sz w:val="16"/>
          <w:szCs w:val="16"/>
        </w:rPr>
        <w:t>程序的一些声明，以下选项中能够通过编译的是（）。（选择一项）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 s3=s1+s2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 s3=s1&amp;s2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 s3=s1||s2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 s3=s1&amp;&amp;s2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49</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中，调用</w:t>
      </w:r>
      <w:r w:rsidRPr="000D4F2E">
        <w:rPr>
          <w:rFonts w:ascii="宋体" w:hAnsi="宋体" w:cs="Arial" w:hint="eastAsia"/>
          <w:sz w:val="16"/>
          <w:szCs w:val="16"/>
        </w:rPr>
        <w:t xml:space="preserve">Math.random() </w:t>
      </w:r>
      <w:r w:rsidRPr="000D4F2E">
        <w:rPr>
          <w:rFonts w:ascii="宋体" w:hAnsi="宋体" w:cs="Arial" w:hint="eastAsia"/>
          <w:sz w:val="16"/>
          <w:szCs w:val="16"/>
        </w:rPr>
        <w:t>方法可能返回的结果</w:t>
      </w:r>
      <w:r w:rsidRPr="000D4F2E">
        <w:rPr>
          <w:rFonts w:ascii="宋体" w:hAnsi="宋体" w:cs="Arial" w:hint="eastAsia"/>
          <w:sz w:val="16"/>
          <w:szCs w:val="16"/>
        </w:rPr>
        <w:t>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132.34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0.342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29.34E10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1.0009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50</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语言中，</w:t>
      </w:r>
      <w:r w:rsidRPr="000D4F2E">
        <w:rPr>
          <w:rFonts w:ascii="宋体" w:hAnsi="宋体" w:cs="Arial" w:hint="eastAsia"/>
          <w:sz w:val="16"/>
          <w:szCs w:val="16"/>
        </w:rPr>
        <w:t>Panel</w:t>
      </w:r>
      <w:r w:rsidRPr="000D4F2E">
        <w:rPr>
          <w:rFonts w:ascii="宋体" w:hAnsi="宋体" w:cs="Arial" w:hint="eastAsia"/>
          <w:sz w:val="16"/>
          <w:szCs w:val="16"/>
        </w:rPr>
        <w:t>默认的布局管理器是（）。（选择一项）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BorderLayout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B</w:t>
      </w:r>
      <w:r w:rsidRPr="000D4F2E">
        <w:rPr>
          <w:rFonts w:ascii="宋体" w:hAnsi="宋体" w:cs="Arial" w:hint="eastAsia"/>
          <w:sz w:val="16"/>
          <w:szCs w:val="16"/>
        </w:rPr>
        <w:t>、</w:t>
      </w:r>
      <w:r w:rsidRPr="000D4F2E">
        <w:rPr>
          <w:rFonts w:ascii="宋体" w:hAnsi="宋体" w:cs="Arial" w:hint="eastAsia"/>
          <w:sz w:val="16"/>
          <w:szCs w:val="16"/>
        </w:rPr>
        <w:t xml:space="preserve">FlowLayout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GridLayout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GridBagLayout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51</w:t>
      </w:r>
      <w:r w:rsidRPr="000D4F2E">
        <w:rPr>
          <w:rFonts w:ascii="宋体" w:hAnsi="宋体" w:cs="Arial" w:hint="eastAsia"/>
          <w:sz w:val="16"/>
          <w:szCs w:val="16"/>
        </w:rPr>
        <w:t>、</w:t>
      </w:r>
      <w:r w:rsidRPr="000D4F2E">
        <w:rPr>
          <w:rFonts w:ascii="宋体" w:hAnsi="宋体" w:cs="Arial" w:hint="eastAsia"/>
          <w:sz w:val="16"/>
          <w:szCs w:val="16"/>
        </w:rPr>
        <w:t>public class MyClass1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public static void main(String argv[]){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 ____</w:t>
      </w:r>
      <w:r w:rsidRPr="000D4F2E">
        <w:rPr>
          <w:rFonts w:ascii="宋体" w:hAnsi="宋体" w:cs="Arial" w:hint="eastAsia"/>
          <w:sz w:val="16"/>
          <w:szCs w:val="16"/>
        </w:rPr>
        <w:t xml:space="preserve">__class MyInner{} } </w:t>
      </w:r>
      <w:r w:rsidRPr="000D4F2E">
        <w:rPr>
          <w:rFonts w:ascii="宋体" w:hAnsi="宋体" w:cs="Arial" w:hint="eastAsia"/>
          <w:sz w:val="16"/>
          <w:szCs w:val="16"/>
        </w:rPr>
        <w:t>在以上</w:t>
      </w:r>
      <w:r w:rsidRPr="000D4F2E">
        <w:rPr>
          <w:rFonts w:ascii="宋体" w:hAnsi="宋体" w:cs="Arial" w:hint="eastAsia"/>
          <w:sz w:val="16"/>
          <w:szCs w:val="16"/>
        </w:rPr>
        <w:t>Java</w:t>
      </w:r>
      <w:r w:rsidRPr="000D4F2E">
        <w:rPr>
          <w:rFonts w:ascii="宋体" w:hAnsi="宋体" w:cs="Arial" w:hint="eastAsia"/>
          <w:sz w:val="16"/>
          <w:szCs w:val="16"/>
        </w:rPr>
        <w:t>代码的横线上，可放置（）修饰符。（选择两项）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public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private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implements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friend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52</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中，下列赋值语句正确的是（）。（选择二项）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char c='a'; </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rPr>
        <w:t xml:space="preserve">    </w:t>
      </w:r>
      <w:r w:rsidRPr="000D4F2E">
        <w:rPr>
          <w:rFonts w:ascii="宋体" w:hAnsi="宋体" w:cs="Arial" w:hint="eastAsia"/>
          <w:sz w:val="16"/>
          <w:szCs w:val="16"/>
          <w:lang w:val="pt-PT"/>
        </w:rPr>
        <w:t>B</w:t>
      </w:r>
      <w:r w:rsidRPr="000D4F2E">
        <w:rPr>
          <w:rFonts w:ascii="宋体" w:hAnsi="宋体" w:cs="Arial" w:hint="eastAsia"/>
          <w:sz w:val="16"/>
          <w:szCs w:val="16"/>
        </w:rPr>
        <w:t>、</w:t>
      </w:r>
      <w:r w:rsidRPr="000D4F2E">
        <w:rPr>
          <w:rFonts w:ascii="宋体" w:hAnsi="宋体" w:cs="Arial" w:hint="eastAsia"/>
          <w:sz w:val="16"/>
          <w:szCs w:val="16"/>
          <w:lang w:val="pt-PT"/>
        </w:rPr>
        <w:t xml:space="preserve">char c="a"; </w:t>
      </w:r>
    </w:p>
    <w:p w:rsidR="00000000" w:rsidRPr="000D4F2E" w:rsidRDefault="00FC10D3" w:rsidP="000D4F2E">
      <w:pPr>
        <w:contextualSpacing/>
        <w:rPr>
          <w:rFonts w:ascii="宋体" w:hAnsi="宋体" w:cs="Arial" w:hint="eastAsia"/>
          <w:sz w:val="16"/>
          <w:szCs w:val="16"/>
          <w:lang w:val="pt-PT"/>
        </w:rPr>
      </w:pPr>
      <w:r w:rsidRPr="000D4F2E">
        <w:rPr>
          <w:rFonts w:ascii="宋体" w:hAnsi="宋体" w:cs="Arial" w:hint="eastAsia"/>
          <w:sz w:val="16"/>
          <w:szCs w:val="16"/>
          <w:lang w:val="pt-PT"/>
        </w:rPr>
        <w:t xml:space="preserve">    C</w:t>
      </w:r>
      <w:r w:rsidRPr="000D4F2E">
        <w:rPr>
          <w:rFonts w:ascii="宋体" w:hAnsi="宋体" w:cs="Arial" w:hint="eastAsia"/>
          <w:sz w:val="16"/>
          <w:szCs w:val="16"/>
        </w:rPr>
        <w:t>、</w:t>
      </w:r>
      <w:r w:rsidRPr="000D4F2E">
        <w:rPr>
          <w:rFonts w:ascii="宋体" w:hAnsi="宋体" w:cs="Arial" w:hint="eastAsia"/>
          <w:sz w:val="16"/>
          <w:szCs w:val="16"/>
          <w:lang w:val="pt-PT"/>
        </w:rPr>
        <w:t xml:space="preserve">char c=97;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char c=new Character('a');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53</w:t>
      </w:r>
      <w:r w:rsidRPr="000D4F2E">
        <w:rPr>
          <w:rFonts w:ascii="宋体" w:hAnsi="宋体" w:cs="Arial" w:hint="eastAsia"/>
          <w:sz w:val="16"/>
          <w:szCs w:val="16"/>
        </w:rPr>
        <w:t>、与传统的过程编程不同，面向对象方法的主要思想</w:t>
      </w:r>
      <w:r w:rsidRPr="000D4F2E">
        <w:rPr>
          <w:rFonts w:ascii="宋体" w:hAnsi="宋体" w:cs="Arial" w:hint="eastAsia"/>
          <w:sz w:val="16"/>
          <w:szCs w:val="16"/>
        </w:rPr>
        <w:t>是（）。（选择两项）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、真实反映用户的实际需求</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、将现实世界的一切抽象为实体或对象</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、将现实世界细分为一个过程化实现</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、将软件组织成为对象的集合，将数据结构和行为结合在一起</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54</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中，根据你的理解，下列方法（）可能是类</w:t>
      </w:r>
      <w:r w:rsidRPr="000D4F2E">
        <w:rPr>
          <w:rFonts w:ascii="宋体" w:hAnsi="宋体" w:cs="Arial" w:hint="eastAsia"/>
          <w:sz w:val="16"/>
          <w:szCs w:val="16"/>
        </w:rPr>
        <w:t>Orange</w:t>
      </w:r>
      <w:r w:rsidRPr="000D4F2E">
        <w:rPr>
          <w:rFonts w:ascii="宋体" w:hAnsi="宋体" w:cs="Arial" w:hint="eastAsia"/>
          <w:sz w:val="16"/>
          <w:szCs w:val="16"/>
        </w:rPr>
        <w:t>的构造方法。</w:t>
      </w:r>
      <w:r w:rsidRPr="000D4F2E">
        <w:rPr>
          <w:rFonts w:ascii="宋体" w:hAnsi="宋体" w:cs="Arial" w:hint="eastAsia"/>
          <w:sz w:val="16"/>
          <w:szCs w:val="16"/>
        </w:rPr>
        <w:t>(</w:t>
      </w:r>
      <w:r w:rsidRPr="000D4F2E">
        <w:rPr>
          <w:rFonts w:ascii="宋体" w:hAnsi="宋体" w:cs="Arial" w:hint="eastAsia"/>
          <w:sz w:val="16"/>
          <w:szCs w:val="16"/>
        </w:rPr>
        <w:t>选择</w:t>
      </w:r>
      <w:r w:rsidRPr="000D4F2E">
        <w:rPr>
          <w:rFonts w:ascii="宋体" w:hAnsi="宋体" w:cs="Arial" w:hint="eastAsia"/>
          <w:sz w:val="16"/>
          <w:szCs w:val="16"/>
        </w:rPr>
        <w:t>3</w:t>
      </w:r>
      <w:r w:rsidRPr="000D4F2E">
        <w:rPr>
          <w:rFonts w:ascii="宋体" w:hAnsi="宋体" w:cs="Arial" w:hint="eastAsia"/>
          <w:sz w:val="16"/>
          <w:szCs w:val="16"/>
        </w:rPr>
        <w:t>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A</w:t>
      </w:r>
      <w:r w:rsidRPr="000D4F2E">
        <w:rPr>
          <w:rFonts w:ascii="宋体" w:hAnsi="宋体" w:cs="Arial" w:hint="eastAsia"/>
          <w:sz w:val="16"/>
          <w:szCs w:val="16"/>
        </w:rPr>
        <w:t>、</w:t>
      </w:r>
      <w:r w:rsidRPr="000D4F2E">
        <w:rPr>
          <w:rFonts w:ascii="宋体" w:hAnsi="宋体" w:cs="Arial" w:hint="eastAsia"/>
          <w:sz w:val="16"/>
          <w:szCs w:val="16"/>
        </w:rPr>
        <w:t>Orange</w:t>
      </w:r>
      <w:r w:rsidRPr="000D4F2E">
        <w:rPr>
          <w:rFonts w:ascii="宋体" w:hAnsi="宋体" w:cs="Arial" w:hint="eastAsia"/>
          <w:sz w:val="16"/>
          <w:szCs w:val="16"/>
        </w:rPr>
        <w:t>（）</w:t>
      </w:r>
      <w:r w:rsidRPr="000D4F2E">
        <w:rPr>
          <w:rFonts w:ascii="宋体" w:hAnsi="宋体" w:cs="Arial" w:hint="eastAsia"/>
          <w:sz w:val="16"/>
          <w:szCs w:val="16"/>
        </w:rPr>
        <w:t>{</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Orange</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Public void Orange(){</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Public Orange(){</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E</w:t>
      </w:r>
      <w:r w:rsidRPr="000D4F2E">
        <w:rPr>
          <w:rFonts w:ascii="宋体" w:hAnsi="宋体" w:cs="Arial" w:hint="eastAsia"/>
          <w:sz w:val="16"/>
          <w:szCs w:val="16"/>
        </w:rPr>
        <w:t>、</w:t>
      </w:r>
      <w:r w:rsidRPr="000D4F2E">
        <w:rPr>
          <w:rFonts w:ascii="宋体" w:hAnsi="宋体" w:cs="Arial" w:hint="eastAsia"/>
          <w:sz w:val="16"/>
          <w:szCs w:val="16"/>
        </w:rPr>
        <w:t>Public Orange Constuctor(){</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55</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w:t>
      </w:r>
      <w:r w:rsidRPr="000D4F2E">
        <w:rPr>
          <w:rFonts w:ascii="宋体" w:hAnsi="宋体" w:cs="Arial" w:hint="eastAsia"/>
          <w:sz w:val="16"/>
          <w:szCs w:val="16"/>
        </w:rPr>
        <w:t>,()</w:t>
      </w:r>
      <w:r w:rsidRPr="000D4F2E">
        <w:rPr>
          <w:rFonts w:ascii="宋体" w:hAnsi="宋体" w:cs="Arial" w:hint="eastAsia"/>
          <w:sz w:val="16"/>
          <w:szCs w:val="16"/>
        </w:rPr>
        <w:t>借口位于集合框架的顶层</w:t>
      </w:r>
      <w:r w:rsidRPr="000D4F2E">
        <w:rPr>
          <w:rFonts w:ascii="宋体" w:hAnsi="宋体" w:cs="Arial" w:hint="eastAsia"/>
          <w:sz w:val="16"/>
          <w:szCs w:val="16"/>
        </w:rPr>
        <w:t>.</w:t>
      </w:r>
      <w:r w:rsidRPr="000D4F2E">
        <w:rPr>
          <w:rFonts w:ascii="宋体" w:hAnsi="宋体" w:cs="Arial" w:hint="eastAsia"/>
          <w:sz w:val="16"/>
          <w:szCs w:val="16"/>
        </w:rPr>
        <w:t xml:space="preserve">　　　　</w:t>
      </w:r>
      <w:r w:rsidRPr="000D4F2E">
        <w:rPr>
          <w:rFonts w:ascii="宋体" w:hAnsi="宋体" w:cs="Arial" w:hint="eastAsia"/>
          <w:sz w:val="16"/>
          <w:szCs w:val="16"/>
        </w:rPr>
        <w:t>(</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Map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Collection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Set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List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56</w:t>
      </w:r>
      <w:r w:rsidRPr="000D4F2E">
        <w:rPr>
          <w:rFonts w:ascii="宋体" w:hAnsi="宋体" w:cs="Arial" w:hint="eastAsia"/>
          <w:sz w:val="16"/>
          <w:szCs w:val="16"/>
        </w:rPr>
        <w:t>、给定某</w:t>
      </w:r>
      <w:r w:rsidRPr="000D4F2E">
        <w:rPr>
          <w:rFonts w:ascii="宋体" w:hAnsi="宋体" w:cs="Arial" w:hint="eastAsia"/>
          <w:sz w:val="16"/>
          <w:szCs w:val="16"/>
        </w:rPr>
        <w:t>java</w:t>
      </w:r>
      <w:r w:rsidRPr="000D4F2E">
        <w:rPr>
          <w:rFonts w:ascii="宋体" w:hAnsi="宋体" w:cs="Arial" w:hint="eastAsia"/>
          <w:sz w:val="16"/>
          <w:szCs w:val="16"/>
        </w:rPr>
        <w:t>程序片段，如下：</w:t>
      </w:r>
      <w:r w:rsidRPr="000D4F2E">
        <w:rPr>
          <w:rFonts w:ascii="宋体" w:hAnsi="宋体" w:cs="Arial" w:hint="eastAsia"/>
          <w:sz w:val="16"/>
          <w:szCs w:val="16"/>
        </w:rPr>
        <w:t xml:space="preserve"> int i=1; int j=i++; if((i&gt;++j)&amp;&amp;(i++==j)) i+=j; System.out.println(i); </w:t>
      </w:r>
      <w:r w:rsidRPr="000D4F2E">
        <w:rPr>
          <w:rFonts w:ascii="宋体" w:hAnsi="宋体" w:cs="Arial" w:hint="eastAsia"/>
          <w:sz w:val="16"/>
          <w:szCs w:val="16"/>
        </w:rPr>
        <w:t>该程序运行后，</w:t>
      </w:r>
      <w:r w:rsidRPr="000D4F2E">
        <w:rPr>
          <w:rFonts w:ascii="宋体" w:hAnsi="宋体" w:cs="Arial" w:hint="eastAsia"/>
          <w:sz w:val="16"/>
          <w:szCs w:val="16"/>
        </w:rPr>
        <w:t>i</w:t>
      </w:r>
      <w:r w:rsidRPr="000D4F2E">
        <w:rPr>
          <w:rFonts w:ascii="宋体" w:hAnsi="宋体" w:cs="Arial" w:hint="eastAsia"/>
          <w:sz w:val="16"/>
          <w:szCs w:val="16"/>
        </w:rPr>
        <w:t>的输出结果为（）。（选择一项）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1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2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3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w:t>
      </w:r>
      <w:r w:rsidRPr="000D4F2E">
        <w:rPr>
          <w:rFonts w:ascii="宋体" w:hAnsi="宋体" w:cs="Arial" w:hint="eastAsia"/>
          <w:sz w:val="16"/>
          <w:szCs w:val="16"/>
        </w:rPr>
        <w:t xml:space="preserve">4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57</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中，假设我们有一个实现</w:t>
      </w:r>
      <w:r w:rsidRPr="000D4F2E">
        <w:rPr>
          <w:rFonts w:ascii="宋体" w:hAnsi="宋体" w:cs="Arial" w:hint="eastAsia"/>
          <w:sz w:val="16"/>
          <w:szCs w:val="16"/>
        </w:rPr>
        <w:t>ActionListener</w:t>
      </w:r>
      <w:r w:rsidRPr="000D4F2E">
        <w:rPr>
          <w:rFonts w:ascii="宋体" w:hAnsi="宋体" w:cs="Arial" w:hint="eastAsia"/>
          <w:sz w:val="16"/>
          <w:szCs w:val="16"/>
        </w:rPr>
        <w:t>接口的类，以下方法中（）能够为一个</w:t>
      </w:r>
      <w:r w:rsidRPr="000D4F2E">
        <w:rPr>
          <w:rFonts w:ascii="宋体" w:hAnsi="宋体" w:cs="Arial" w:hint="eastAsia"/>
          <w:sz w:val="16"/>
          <w:szCs w:val="16"/>
        </w:rPr>
        <w:t>Button</w:t>
      </w:r>
      <w:r w:rsidRPr="000D4F2E">
        <w:rPr>
          <w:rFonts w:ascii="宋体" w:hAnsi="宋体" w:cs="Arial" w:hint="eastAsia"/>
          <w:sz w:val="16"/>
          <w:szCs w:val="16"/>
        </w:rPr>
        <w:t>类注册这个类。（选择一项）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addListener()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addActionListener()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 xml:space="preserve">addButtonListener()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D</w:t>
      </w:r>
      <w:r w:rsidRPr="000D4F2E">
        <w:rPr>
          <w:rFonts w:ascii="宋体" w:hAnsi="宋体" w:cs="Arial" w:hint="eastAsia"/>
          <w:sz w:val="16"/>
          <w:szCs w:val="16"/>
        </w:rPr>
        <w:t>、</w:t>
      </w:r>
      <w:r w:rsidRPr="000D4F2E">
        <w:rPr>
          <w:rFonts w:ascii="宋体" w:hAnsi="宋体" w:cs="Arial" w:hint="eastAsia"/>
          <w:sz w:val="16"/>
          <w:szCs w:val="16"/>
        </w:rPr>
        <w:t xml:space="preserve">setListener() </w:t>
      </w:r>
    </w:p>
    <w:p w:rsidR="00000000" w:rsidRPr="000D4F2E" w:rsidRDefault="00FC10D3" w:rsidP="000D4F2E">
      <w:pPr>
        <w:contextualSpacing/>
        <w:rPr>
          <w:rFonts w:ascii="宋体" w:hAnsi="宋体" w:cs="Arial"/>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lastRenderedPageBreak/>
        <w:t xml:space="preserve">  58</w:t>
      </w:r>
      <w:r w:rsidRPr="000D4F2E">
        <w:rPr>
          <w:rFonts w:ascii="宋体" w:hAnsi="宋体" w:cs="Arial" w:hint="eastAsia"/>
          <w:sz w:val="16"/>
          <w:szCs w:val="16"/>
        </w:rPr>
        <w:t>、</w:t>
      </w:r>
      <w:r w:rsidRPr="000D4F2E">
        <w:rPr>
          <w:rFonts w:ascii="宋体" w:hAnsi="宋体" w:cs="Arial" w:hint="eastAsia"/>
          <w:sz w:val="16"/>
          <w:szCs w:val="16"/>
        </w:rPr>
        <w:t>44.</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中的布局管理器，以下说法中错误的是</w:t>
      </w:r>
      <w:r w:rsidRPr="000D4F2E">
        <w:rPr>
          <w:rFonts w:ascii="宋体" w:hAnsi="宋体" w:cs="Arial" w:hint="eastAsia"/>
          <w:sz w:val="16"/>
          <w:szCs w:val="16"/>
        </w:rPr>
        <w:t>(). (</w:t>
      </w:r>
      <w:r w:rsidRPr="000D4F2E">
        <w:rPr>
          <w:rFonts w:ascii="宋体" w:hAnsi="宋体" w:cs="Arial" w:hint="eastAsia"/>
          <w:sz w:val="16"/>
          <w:szCs w:val="16"/>
        </w:rPr>
        <w:t>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FlowLayout</w:t>
      </w:r>
      <w:r w:rsidRPr="000D4F2E">
        <w:rPr>
          <w:rFonts w:ascii="宋体" w:hAnsi="宋体" w:cs="Arial" w:hint="eastAsia"/>
          <w:sz w:val="16"/>
          <w:szCs w:val="16"/>
        </w:rPr>
        <w:t>以由上到下的方式从左到右排列</w:t>
      </w:r>
      <w:r w:rsidRPr="000D4F2E">
        <w:rPr>
          <w:rFonts w:ascii="宋体" w:hAnsi="宋体" w:cs="Arial" w:hint="eastAsia"/>
          <w:sz w:val="16"/>
          <w:szCs w:val="16"/>
        </w:rPr>
        <w:t>组件</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BorderLayout</w:t>
      </w:r>
      <w:r w:rsidRPr="000D4F2E">
        <w:rPr>
          <w:rFonts w:ascii="宋体" w:hAnsi="宋体" w:cs="Arial" w:hint="eastAsia"/>
          <w:sz w:val="16"/>
          <w:szCs w:val="16"/>
        </w:rPr>
        <w:t>使用</w:t>
      </w:r>
      <w:r w:rsidRPr="000D4F2E">
        <w:rPr>
          <w:rFonts w:ascii="宋体" w:hAnsi="宋体" w:cs="Arial" w:hint="eastAsia"/>
          <w:sz w:val="16"/>
          <w:szCs w:val="16"/>
        </w:rPr>
        <w:t xml:space="preserve"> "</w:t>
      </w:r>
      <w:r w:rsidRPr="000D4F2E">
        <w:rPr>
          <w:rFonts w:ascii="宋体" w:hAnsi="宋体" w:cs="Arial" w:hint="eastAsia"/>
          <w:sz w:val="16"/>
          <w:szCs w:val="16"/>
        </w:rPr>
        <w:t>东</w:t>
      </w:r>
      <w:r w:rsidRPr="000D4F2E">
        <w:rPr>
          <w:rFonts w:ascii="宋体" w:hAnsi="宋体" w:cs="Arial" w:hint="eastAsia"/>
          <w:sz w:val="16"/>
          <w:szCs w:val="16"/>
        </w:rPr>
        <w:t>"."</w:t>
      </w:r>
      <w:r w:rsidRPr="000D4F2E">
        <w:rPr>
          <w:rFonts w:ascii="宋体" w:hAnsi="宋体" w:cs="Arial" w:hint="eastAsia"/>
          <w:sz w:val="16"/>
          <w:szCs w:val="16"/>
        </w:rPr>
        <w:t>西</w:t>
      </w:r>
      <w:r w:rsidRPr="000D4F2E">
        <w:rPr>
          <w:rFonts w:ascii="宋体" w:hAnsi="宋体" w:cs="Arial" w:hint="eastAsia"/>
          <w:sz w:val="16"/>
          <w:szCs w:val="16"/>
        </w:rPr>
        <w:t>"."</w:t>
      </w:r>
      <w:r w:rsidRPr="000D4F2E">
        <w:rPr>
          <w:rFonts w:ascii="宋体" w:hAnsi="宋体" w:cs="Arial" w:hint="eastAsia"/>
          <w:sz w:val="16"/>
          <w:szCs w:val="16"/>
        </w:rPr>
        <w:t>南</w:t>
      </w:r>
      <w:r w:rsidRPr="000D4F2E">
        <w:rPr>
          <w:rFonts w:ascii="宋体" w:hAnsi="宋体" w:cs="Arial" w:hint="eastAsia"/>
          <w:sz w:val="16"/>
          <w:szCs w:val="16"/>
        </w:rPr>
        <w:t>"."</w:t>
      </w:r>
      <w:r w:rsidRPr="000D4F2E">
        <w:rPr>
          <w:rFonts w:ascii="宋体" w:hAnsi="宋体" w:cs="Arial" w:hint="eastAsia"/>
          <w:sz w:val="16"/>
          <w:szCs w:val="16"/>
        </w:rPr>
        <w:t>北</w:t>
      </w:r>
      <w:r w:rsidRPr="000D4F2E">
        <w:rPr>
          <w:rFonts w:ascii="宋体" w:hAnsi="宋体" w:cs="Arial" w:hint="eastAsia"/>
          <w:sz w:val="16"/>
          <w:szCs w:val="16"/>
        </w:rPr>
        <w:t>","</w:t>
      </w:r>
      <w:r w:rsidRPr="000D4F2E">
        <w:rPr>
          <w:rFonts w:ascii="宋体" w:hAnsi="宋体" w:cs="Arial" w:hint="eastAsia"/>
          <w:sz w:val="16"/>
          <w:szCs w:val="16"/>
        </w:rPr>
        <w:t>居中</w:t>
      </w:r>
      <w:r w:rsidRPr="000D4F2E">
        <w:rPr>
          <w:rFonts w:ascii="宋体" w:hAnsi="宋体" w:cs="Arial" w:hint="eastAsia"/>
          <w:sz w:val="16"/>
          <w:szCs w:val="16"/>
        </w:rPr>
        <w:t>"</w:t>
      </w:r>
      <w:r w:rsidRPr="000D4F2E">
        <w:rPr>
          <w:rFonts w:ascii="宋体" w:hAnsi="宋体" w:cs="Arial" w:hint="eastAsia"/>
          <w:sz w:val="16"/>
          <w:szCs w:val="16"/>
        </w:rPr>
        <w:t>来指定组件的位置</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w:t>
      </w:r>
      <w:r w:rsidRPr="000D4F2E">
        <w:rPr>
          <w:rFonts w:ascii="宋体" w:hAnsi="宋体" w:cs="Arial" w:hint="eastAsia"/>
          <w:sz w:val="16"/>
          <w:szCs w:val="16"/>
        </w:rPr>
        <w:t>GridLayout</w:t>
      </w:r>
      <w:r w:rsidRPr="000D4F2E">
        <w:rPr>
          <w:rFonts w:ascii="宋体" w:hAnsi="宋体" w:cs="Arial" w:hint="eastAsia"/>
          <w:sz w:val="16"/>
          <w:szCs w:val="16"/>
        </w:rPr>
        <w:t>可以创建网格布局，网格布局中各组的大小可以任意调整</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、可以通过容器的</w:t>
      </w:r>
      <w:r w:rsidRPr="000D4F2E">
        <w:rPr>
          <w:rFonts w:ascii="宋体" w:hAnsi="宋体" w:cs="Arial" w:hint="eastAsia"/>
          <w:sz w:val="16"/>
          <w:szCs w:val="16"/>
        </w:rPr>
        <w:t>setLayout</w:t>
      </w:r>
      <w:r w:rsidRPr="000D4F2E">
        <w:rPr>
          <w:rFonts w:ascii="宋体" w:hAnsi="宋体" w:cs="Arial" w:hint="eastAsia"/>
          <w:sz w:val="16"/>
          <w:szCs w:val="16"/>
        </w:rPr>
        <w:t>方法为容器指定布局管理</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p>
    <w:p w:rsidR="00000000" w:rsidRPr="000D4F2E" w:rsidRDefault="00FC10D3" w:rsidP="000D4F2E">
      <w:pPr>
        <w:ind w:firstLine="210"/>
        <w:contextualSpacing/>
        <w:rPr>
          <w:rFonts w:ascii="宋体" w:hAnsi="宋体" w:cs="Arial" w:hint="eastAsia"/>
          <w:sz w:val="16"/>
          <w:szCs w:val="16"/>
        </w:rPr>
      </w:pPr>
      <w:r w:rsidRPr="000D4F2E">
        <w:rPr>
          <w:rFonts w:ascii="宋体" w:hAnsi="宋体" w:cs="Arial" w:hint="eastAsia"/>
          <w:sz w:val="16"/>
          <w:szCs w:val="16"/>
        </w:rPr>
        <w:t>59</w:t>
      </w:r>
      <w:r w:rsidRPr="000D4F2E">
        <w:rPr>
          <w:rFonts w:ascii="宋体" w:hAnsi="宋体" w:cs="Arial" w:hint="eastAsia"/>
          <w:sz w:val="16"/>
          <w:szCs w:val="16"/>
        </w:rPr>
        <w:t>、研究下面的</w:t>
      </w:r>
      <w:r w:rsidRPr="000D4F2E">
        <w:rPr>
          <w:rFonts w:ascii="宋体" w:hAnsi="宋体" w:cs="Arial" w:hint="eastAsia"/>
          <w:sz w:val="16"/>
          <w:szCs w:val="16"/>
        </w:rPr>
        <w:t>Java</w:t>
      </w:r>
      <w:r w:rsidRPr="000D4F2E">
        <w:rPr>
          <w:rFonts w:ascii="宋体" w:hAnsi="宋体" w:cs="Arial" w:hint="eastAsia"/>
          <w:sz w:val="16"/>
          <w:szCs w:val="16"/>
        </w:rPr>
        <w:t>代码：</w:t>
      </w:r>
      <w:r w:rsidRPr="000D4F2E">
        <w:rPr>
          <w:rFonts w:ascii="宋体" w:hAnsi="宋体" w:cs="Arial" w:hint="eastAsia"/>
          <w:sz w:val="16"/>
          <w:szCs w:val="16"/>
        </w:rPr>
        <w:t xml:space="preserve"> </w:t>
      </w:r>
    </w:p>
    <w:p w:rsidR="00000000" w:rsidRPr="000D4F2E" w:rsidRDefault="00FC10D3" w:rsidP="000D4F2E">
      <w:pPr>
        <w:ind w:firstLineChars="150" w:firstLine="240"/>
        <w:contextualSpacing/>
        <w:rPr>
          <w:rFonts w:ascii="宋体" w:hAnsi="宋体" w:cs="Arial" w:hint="eastAsia"/>
          <w:sz w:val="16"/>
          <w:szCs w:val="16"/>
        </w:rPr>
      </w:pPr>
      <w:r w:rsidRPr="000D4F2E">
        <w:rPr>
          <w:rFonts w:ascii="宋体" w:hAnsi="宋体" w:cs="Arial" w:hint="eastAsia"/>
          <w:sz w:val="16"/>
          <w:szCs w:val="16"/>
        </w:rPr>
        <w:t xml:space="preserve">public class testException{ </w:t>
      </w:r>
    </w:p>
    <w:p w:rsidR="00000000" w:rsidRPr="000D4F2E" w:rsidRDefault="00FC10D3" w:rsidP="000D4F2E">
      <w:pPr>
        <w:ind w:firstLineChars="400" w:firstLine="640"/>
        <w:contextualSpacing/>
        <w:rPr>
          <w:rFonts w:ascii="宋体" w:hAnsi="宋体" w:cs="Arial" w:hint="eastAsia"/>
          <w:sz w:val="16"/>
          <w:szCs w:val="16"/>
        </w:rPr>
      </w:pPr>
      <w:r w:rsidRPr="000D4F2E">
        <w:rPr>
          <w:rFonts w:ascii="宋体" w:hAnsi="宋体" w:cs="Arial" w:hint="eastAsia"/>
          <w:sz w:val="16"/>
          <w:szCs w:val="16"/>
        </w:rPr>
        <w:t xml:space="preserve">public static void main(String args[]){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int n[]={0,1,2,3,4};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 xml:space="preserve">int sum=0; </w:t>
      </w:r>
    </w:p>
    <w:p w:rsidR="00000000" w:rsidRPr="000D4F2E" w:rsidRDefault="00FC10D3" w:rsidP="000D4F2E">
      <w:pPr>
        <w:ind w:firstLineChars="550" w:firstLine="880"/>
        <w:contextualSpacing/>
        <w:rPr>
          <w:rFonts w:ascii="宋体" w:hAnsi="宋体" w:cs="Arial" w:hint="eastAsia"/>
          <w:sz w:val="16"/>
          <w:szCs w:val="16"/>
        </w:rPr>
      </w:pPr>
      <w:r w:rsidRPr="000D4F2E">
        <w:rPr>
          <w:rFonts w:ascii="宋体" w:hAnsi="宋体" w:cs="Arial" w:hint="eastAsia"/>
          <w:sz w:val="16"/>
          <w:szCs w:val="16"/>
        </w:rPr>
        <w:t>try {</w:t>
      </w:r>
      <w:r w:rsidRPr="000D4F2E">
        <w:rPr>
          <w:rFonts w:ascii="宋体" w:hAnsi="宋体" w:cs="Arial" w:hint="eastAsia"/>
          <w:sz w:val="16"/>
          <w:szCs w:val="16"/>
        </w:rPr>
        <w:t xml:space="preserve"> </w:t>
      </w:r>
    </w:p>
    <w:p w:rsidR="00000000" w:rsidRPr="000D4F2E" w:rsidRDefault="00FC10D3" w:rsidP="000D4F2E">
      <w:pPr>
        <w:ind w:firstLineChars="750" w:firstLine="1200"/>
        <w:contextualSpacing/>
        <w:rPr>
          <w:rFonts w:ascii="宋体" w:hAnsi="宋体" w:cs="Arial" w:hint="eastAsia"/>
          <w:sz w:val="16"/>
          <w:szCs w:val="16"/>
        </w:rPr>
      </w:pPr>
      <w:r w:rsidRPr="000D4F2E">
        <w:rPr>
          <w:rFonts w:ascii="宋体" w:hAnsi="宋体" w:cs="Arial" w:hint="eastAsia"/>
          <w:sz w:val="16"/>
          <w:szCs w:val="16"/>
        </w:rPr>
        <w:t xml:space="preserve">for(int i=1;i&lt;6;i++) </w:t>
      </w:r>
    </w:p>
    <w:p w:rsidR="00000000" w:rsidRPr="000D4F2E" w:rsidRDefault="00FC10D3" w:rsidP="000D4F2E">
      <w:pPr>
        <w:ind w:firstLineChars="950" w:firstLine="1520"/>
        <w:contextualSpacing/>
        <w:rPr>
          <w:rFonts w:ascii="宋体" w:hAnsi="宋体" w:cs="Arial" w:hint="eastAsia"/>
          <w:sz w:val="16"/>
          <w:szCs w:val="16"/>
        </w:rPr>
      </w:pPr>
      <w:r w:rsidRPr="000D4F2E">
        <w:rPr>
          <w:rFonts w:ascii="宋体" w:hAnsi="宋体" w:cs="Arial" w:hint="eastAsia"/>
          <w:sz w:val="16"/>
          <w:szCs w:val="16"/>
        </w:rPr>
        <w:t>sum=sum+n[i];</w:t>
      </w:r>
    </w:p>
    <w:p w:rsidR="00000000" w:rsidRPr="000D4F2E" w:rsidRDefault="00FC10D3" w:rsidP="000D4F2E">
      <w:pPr>
        <w:ind w:firstLineChars="700" w:firstLine="1120"/>
        <w:contextualSpacing/>
        <w:rPr>
          <w:rFonts w:ascii="宋体" w:hAnsi="宋体" w:cs="Arial" w:hint="eastAsia"/>
          <w:sz w:val="16"/>
          <w:szCs w:val="16"/>
        </w:rPr>
      </w:pPr>
      <w:r w:rsidRPr="000D4F2E">
        <w:rPr>
          <w:rFonts w:ascii="宋体" w:hAnsi="宋体" w:cs="Arial" w:hint="eastAsia"/>
          <w:sz w:val="16"/>
          <w:szCs w:val="16"/>
        </w:rPr>
        <w:t xml:space="preserve"> System.out.println("sum="+sum); </w:t>
      </w:r>
    </w:p>
    <w:p w:rsidR="00000000" w:rsidRPr="000D4F2E" w:rsidRDefault="00FC10D3" w:rsidP="000D4F2E">
      <w:pPr>
        <w:ind w:firstLineChars="600" w:firstLine="960"/>
        <w:contextualSpacing/>
        <w:rPr>
          <w:rFonts w:ascii="宋体" w:hAnsi="宋体" w:cs="Arial" w:hint="eastAsia"/>
          <w:sz w:val="16"/>
          <w:szCs w:val="16"/>
        </w:rPr>
      </w:pPr>
      <w:r w:rsidRPr="000D4F2E">
        <w:rPr>
          <w:rFonts w:ascii="宋体" w:hAnsi="宋体" w:cs="Arial" w:hint="eastAsia"/>
          <w:sz w:val="16"/>
          <w:szCs w:val="16"/>
        </w:rPr>
        <w:t xml:space="preserve">} catch(ArrayIndexOutOfBoundsExpception e) { </w:t>
      </w:r>
    </w:p>
    <w:p w:rsidR="00000000" w:rsidRPr="000D4F2E" w:rsidRDefault="00FC10D3" w:rsidP="000D4F2E">
      <w:pPr>
        <w:ind w:firstLineChars="800" w:firstLine="128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数组越界</w:t>
      </w:r>
      <w:r w:rsidRPr="000D4F2E">
        <w:rPr>
          <w:rFonts w:ascii="宋体" w:hAnsi="宋体" w:cs="Arial" w:hint="eastAsia"/>
          <w:sz w:val="16"/>
          <w:szCs w:val="16"/>
        </w:rPr>
        <w:t xml:space="preserve">"); </w:t>
      </w:r>
    </w:p>
    <w:p w:rsidR="00000000" w:rsidRPr="000D4F2E" w:rsidRDefault="00FC10D3" w:rsidP="000D4F2E">
      <w:pPr>
        <w:ind w:firstLineChars="600" w:firstLine="960"/>
        <w:contextualSpacing/>
        <w:rPr>
          <w:rFonts w:ascii="宋体" w:hAnsi="宋体" w:cs="Arial" w:hint="eastAsia"/>
          <w:sz w:val="16"/>
          <w:szCs w:val="16"/>
        </w:rPr>
      </w:pPr>
      <w:r w:rsidRPr="000D4F2E">
        <w:rPr>
          <w:rFonts w:ascii="宋体" w:hAnsi="宋体" w:cs="Arial" w:hint="eastAsia"/>
          <w:sz w:val="16"/>
          <w:szCs w:val="16"/>
        </w:rPr>
        <w:t>} finally{</w:t>
      </w:r>
    </w:p>
    <w:p w:rsidR="00000000" w:rsidRPr="000D4F2E" w:rsidRDefault="00FC10D3" w:rsidP="000D4F2E">
      <w:pPr>
        <w:ind w:firstLineChars="850" w:firstLine="1360"/>
        <w:contextualSpacing/>
        <w:rPr>
          <w:rFonts w:ascii="宋体" w:hAnsi="宋体" w:cs="Arial" w:hint="eastAsia"/>
          <w:sz w:val="16"/>
          <w:szCs w:val="16"/>
        </w:rPr>
      </w:pPr>
      <w:r w:rsidRPr="000D4F2E">
        <w:rPr>
          <w:rFonts w:ascii="宋体" w:hAnsi="宋体" w:cs="Arial" w:hint="eastAsia"/>
          <w:sz w:val="16"/>
          <w:szCs w:val="16"/>
        </w:rPr>
        <w:t>System.out.println("</w:t>
      </w:r>
      <w:r w:rsidRPr="000D4F2E">
        <w:rPr>
          <w:rFonts w:ascii="宋体" w:hAnsi="宋体" w:cs="Arial" w:hint="eastAsia"/>
          <w:sz w:val="16"/>
          <w:szCs w:val="16"/>
        </w:rPr>
        <w:t>程序结束</w:t>
      </w:r>
      <w:r w:rsidRPr="000D4F2E">
        <w:rPr>
          <w:rFonts w:ascii="宋体" w:hAnsi="宋体" w:cs="Arial" w:hint="eastAsia"/>
          <w:sz w:val="16"/>
          <w:szCs w:val="16"/>
        </w:rPr>
        <w:t>");</w:t>
      </w:r>
    </w:p>
    <w:p w:rsidR="00000000" w:rsidRPr="000D4F2E" w:rsidRDefault="00FC10D3" w:rsidP="000D4F2E">
      <w:pPr>
        <w:ind w:firstLineChars="600" w:firstLine="96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450" w:firstLine="720"/>
        <w:contextualSpacing/>
        <w:rPr>
          <w:rFonts w:ascii="宋体" w:hAnsi="宋体" w:cs="Arial" w:hint="eastAsia"/>
          <w:sz w:val="16"/>
          <w:szCs w:val="16"/>
        </w:rPr>
      </w:pPr>
      <w:r w:rsidRPr="000D4F2E">
        <w:rPr>
          <w:rFonts w:ascii="宋体" w:hAnsi="宋体" w:cs="Arial" w:hint="eastAsia"/>
          <w:sz w:val="16"/>
          <w:szCs w:val="16"/>
        </w:rPr>
        <w:t xml:space="preserve">} </w:t>
      </w:r>
    </w:p>
    <w:p w:rsidR="00000000" w:rsidRPr="000D4F2E" w:rsidRDefault="00FC10D3" w:rsidP="000D4F2E">
      <w:pPr>
        <w:ind w:firstLineChars="250" w:firstLine="400"/>
        <w:contextualSpacing/>
        <w:rPr>
          <w:rFonts w:ascii="宋体" w:hAnsi="宋体" w:cs="Arial" w:hint="eastAsia"/>
          <w:sz w:val="16"/>
          <w:szCs w:val="16"/>
        </w:rPr>
      </w:pPr>
      <w:r w:rsidRPr="000D4F2E">
        <w:rPr>
          <w:rFonts w:ascii="宋体" w:hAnsi="宋体" w:cs="Arial" w:hint="eastAsia"/>
          <w:sz w:val="16"/>
          <w:szCs w:val="16"/>
        </w:rPr>
        <w:t xml:space="preserve">} </w:t>
      </w:r>
      <w:r w:rsidRPr="000D4F2E">
        <w:rPr>
          <w:rFonts w:ascii="宋体" w:hAnsi="宋体" w:cs="Arial" w:hint="eastAsia"/>
          <w:sz w:val="16"/>
          <w:szCs w:val="16"/>
        </w:rPr>
        <w:t>输出结果将是（）。（选择一项）</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A</w:t>
      </w:r>
      <w:r w:rsidRPr="000D4F2E">
        <w:rPr>
          <w:rFonts w:ascii="宋体" w:hAnsi="宋体" w:cs="Arial" w:hint="eastAsia"/>
          <w:sz w:val="16"/>
          <w:szCs w:val="16"/>
        </w:rPr>
        <w:t>、</w:t>
      </w:r>
      <w:r w:rsidRPr="000D4F2E">
        <w:rPr>
          <w:rFonts w:ascii="宋体" w:hAnsi="宋体" w:cs="Arial" w:hint="eastAsia"/>
          <w:sz w:val="16"/>
          <w:szCs w:val="16"/>
        </w:rPr>
        <w:t xml:space="preserve">10 </w:t>
      </w:r>
      <w:r w:rsidRPr="000D4F2E">
        <w:rPr>
          <w:rFonts w:ascii="宋体" w:hAnsi="宋体" w:cs="Arial" w:hint="eastAsia"/>
          <w:sz w:val="16"/>
          <w:szCs w:val="16"/>
        </w:rPr>
        <w:t>数组越界</w:t>
      </w:r>
      <w:r w:rsidRPr="000D4F2E">
        <w:rPr>
          <w:rFonts w:ascii="宋体" w:hAnsi="宋体" w:cs="Arial" w:hint="eastAsia"/>
          <w:sz w:val="16"/>
          <w:szCs w:val="16"/>
        </w:rPr>
        <w:t xml:space="preserve"> </w:t>
      </w:r>
      <w:r w:rsidRPr="000D4F2E">
        <w:rPr>
          <w:rFonts w:ascii="宋体" w:hAnsi="宋体" w:cs="Arial" w:hint="eastAsia"/>
          <w:sz w:val="16"/>
          <w:szCs w:val="16"/>
        </w:rPr>
        <w:t>程序结束</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B</w:t>
      </w:r>
      <w:r w:rsidRPr="000D4F2E">
        <w:rPr>
          <w:rFonts w:ascii="宋体" w:hAnsi="宋体" w:cs="Arial" w:hint="eastAsia"/>
          <w:sz w:val="16"/>
          <w:szCs w:val="16"/>
        </w:rPr>
        <w:t>、</w:t>
      </w:r>
      <w:r w:rsidRPr="000D4F2E">
        <w:rPr>
          <w:rFonts w:ascii="宋体" w:hAnsi="宋体" w:cs="Arial" w:hint="eastAsia"/>
          <w:sz w:val="16"/>
          <w:szCs w:val="16"/>
        </w:rPr>
        <w:t xml:space="preserve">10 </w:t>
      </w:r>
      <w:r w:rsidRPr="000D4F2E">
        <w:rPr>
          <w:rFonts w:ascii="宋体" w:hAnsi="宋体" w:cs="Arial" w:hint="eastAsia"/>
          <w:sz w:val="16"/>
          <w:szCs w:val="16"/>
        </w:rPr>
        <w:t>程序结束</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 xml:space="preserve">    C</w:t>
      </w:r>
      <w:r w:rsidRPr="000D4F2E">
        <w:rPr>
          <w:rFonts w:ascii="宋体" w:hAnsi="宋体" w:cs="Arial" w:hint="eastAsia"/>
          <w:sz w:val="16"/>
          <w:szCs w:val="16"/>
        </w:rPr>
        <w:t>、数组越界</w:t>
      </w:r>
      <w:r w:rsidRPr="000D4F2E">
        <w:rPr>
          <w:rFonts w:ascii="宋体" w:hAnsi="宋体" w:cs="Arial" w:hint="eastAsia"/>
          <w:sz w:val="16"/>
          <w:szCs w:val="16"/>
        </w:rPr>
        <w:t xml:space="preserve"> </w:t>
      </w:r>
      <w:r w:rsidRPr="000D4F2E">
        <w:rPr>
          <w:rFonts w:ascii="宋体" w:hAnsi="宋体" w:cs="Arial" w:hint="eastAsia"/>
          <w:sz w:val="16"/>
          <w:szCs w:val="16"/>
        </w:rPr>
        <w:t>程序结束</w:t>
      </w:r>
      <w:r w:rsidRPr="000D4F2E">
        <w:rPr>
          <w:rFonts w:ascii="宋体" w:hAnsi="宋体" w:cs="Arial" w:hint="eastAsia"/>
          <w:sz w:val="16"/>
          <w:szCs w:val="16"/>
        </w:rPr>
        <w:t xml:space="preserve"> </w:t>
      </w:r>
    </w:p>
    <w:p w:rsidR="00000000" w:rsidRPr="000D4F2E" w:rsidRDefault="00FC10D3" w:rsidP="000D4F2E">
      <w:pPr>
        <w:ind w:firstLine="420"/>
        <w:contextualSpacing/>
        <w:rPr>
          <w:rFonts w:ascii="宋体" w:hAnsi="宋体" w:cs="Arial" w:hint="eastAsia"/>
          <w:sz w:val="16"/>
          <w:szCs w:val="16"/>
        </w:rPr>
      </w:pPr>
      <w:r w:rsidRPr="000D4F2E">
        <w:rPr>
          <w:rFonts w:ascii="宋体" w:hAnsi="宋体" w:cs="Arial" w:hint="eastAsia"/>
          <w:sz w:val="16"/>
          <w:szCs w:val="16"/>
        </w:rPr>
        <w:t>D</w:t>
      </w:r>
      <w:r w:rsidRPr="000D4F2E">
        <w:rPr>
          <w:rFonts w:ascii="宋体" w:hAnsi="宋体" w:cs="Arial" w:hint="eastAsia"/>
          <w:sz w:val="16"/>
          <w:szCs w:val="16"/>
        </w:rPr>
        <w:t>、程序结束</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b/>
          <w:bCs/>
          <w:sz w:val="16"/>
          <w:szCs w:val="16"/>
        </w:rPr>
      </w:pPr>
      <w:r w:rsidRPr="000D4F2E">
        <w:rPr>
          <w:rFonts w:ascii="宋体" w:hAnsi="宋体" w:cs="Arial" w:hint="eastAsia"/>
          <w:b/>
          <w:bCs/>
          <w:sz w:val="16"/>
          <w:szCs w:val="16"/>
        </w:rPr>
        <w:t>三、</w:t>
      </w:r>
      <w:r w:rsidRPr="000D4F2E">
        <w:rPr>
          <w:rFonts w:ascii="宋体" w:hAnsi="宋体" w:cs="Arial" w:hint="eastAsia"/>
          <w:b/>
          <w:bCs/>
          <w:sz w:val="16"/>
          <w:szCs w:val="16"/>
        </w:rPr>
        <w:t xml:space="preserve"> </w:t>
      </w:r>
      <w:r w:rsidRPr="000D4F2E">
        <w:rPr>
          <w:rFonts w:ascii="宋体" w:hAnsi="宋体" w:cs="Arial" w:hint="eastAsia"/>
          <w:b/>
          <w:bCs/>
          <w:sz w:val="16"/>
          <w:szCs w:val="16"/>
        </w:rPr>
        <w:t>判断题</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1</w:t>
      </w:r>
      <w:r w:rsidRPr="000D4F2E">
        <w:rPr>
          <w:rFonts w:ascii="宋体" w:hAnsi="宋体" w:cs="Arial" w:hint="eastAsia"/>
          <w:sz w:val="16"/>
          <w:szCs w:val="16"/>
        </w:rPr>
        <w:t>．</w:t>
      </w:r>
      <w:r w:rsidRPr="000D4F2E">
        <w:rPr>
          <w:rFonts w:ascii="宋体" w:hAnsi="宋体" w:cs="Arial" w:hint="eastAsia"/>
          <w:sz w:val="16"/>
          <w:szCs w:val="16"/>
        </w:rPr>
        <w:t>Java</w:t>
      </w:r>
      <w:r w:rsidRPr="000D4F2E">
        <w:rPr>
          <w:rFonts w:ascii="宋体" w:hAnsi="宋体" w:cs="Arial" w:hint="eastAsia"/>
          <w:sz w:val="16"/>
          <w:szCs w:val="16"/>
        </w:rPr>
        <w:t>程序中的起始类名称必须与存放该类的文件名相同。（</w:t>
      </w:r>
      <w:r w:rsidRPr="000D4F2E">
        <w:rPr>
          <w:rFonts w:ascii="宋体" w:hAnsi="宋体" w:cs="Arial" w:hint="eastAsia"/>
          <w:sz w:val="16"/>
          <w:szCs w:val="16"/>
        </w:rPr>
        <w:t xml:space="preserve"> </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2</w:t>
      </w:r>
      <w:r w:rsidRPr="000D4F2E">
        <w:rPr>
          <w:rFonts w:ascii="宋体" w:hAnsi="宋体" w:cs="Arial" w:hint="eastAsia"/>
          <w:sz w:val="16"/>
          <w:szCs w:val="16"/>
        </w:rPr>
        <w:t>．</w:t>
      </w:r>
      <w:r w:rsidRPr="000D4F2E">
        <w:rPr>
          <w:rFonts w:ascii="宋体" w:hAnsi="宋体" w:cs="Arial" w:hint="eastAsia"/>
          <w:sz w:val="16"/>
          <w:szCs w:val="16"/>
        </w:rPr>
        <w:t>Unicode</w:t>
      </w:r>
      <w:r w:rsidRPr="000D4F2E">
        <w:rPr>
          <w:rFonts w:ascii="宋体" w:hAnsi="宋体" w:cs="Arial" w:hint="eastAsia"/>
          <w:sz w:val="16"/>
          <w:szCs w:val="16"/>
        </w:rPr>
        <w:t>是用</w:t>
      </w:r>
      <w:r w:rsidRPr="000D4F2E">
        <w:rPr>
          <w:rFonts w:ascii="宋体" w:hAnsi="宋体" w:cs="Arial" w:hint="eastAsia"/>
          <w:sz w:val="16"/>
          <w:szCs w:val="16"/>
        </w:rPr>
        <w:t>16</w:t>
      </w:r>
      <w:r w:rsidRPr="000D4F2E">
        <w:rPr>
          <w:rFonts w:ascii="宋体" w:hAnsi="宋体" w:cs="Arial" w:hint="eastAsia"/>
          <w:sz w:val="16"/>
          <w:szCs w:val="16"/>
        </w:rPr>
        <w:t>位来表示一个字的。（</w:t>
      </w:r>
      <w:r w:rsidRPr="000D4F2E">
        <w:rPr>
          <w:rFonts w:ascii="宋体" w:hAnsi="宋体" w:cs="Arial" w:hint="eastAsia"/>
          <w:sz w:val="16"/>
          <w:szCs w:val="16"/>
        </w:rPr>
        <w:t xml:space="preserve"> </w:t>
      </w:r>
      <w:r w:rsidRPr="000D4F2E">
        <w:rPr>
          <w:rFonts w:ascii="宋体" w:hAnsi="宋体" w:cs="Arial" w:hint="eastAsia"/>
          <w:sz w:val="16"/>
          <w:szCs w:val="16"/>
        </w:rPr>
        <w:t>）</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．原生类中的数据类型均可任意转换。（</w:t>
      </w:r>
      <w:r w:rsidRPr="000D4F2E">
        <w:rPr>
          <w:rFonts w:ascii="宋体" w:hAnsi="宋体" w:cs="Arial" w:hint="eastAsia"/>
          <w:sz w:val="16"/>
          <w:szCs w:val="16"/>
        </w:rPr>
        <w:t xml:space="preserve"> </w:t>
      </w:r>
      <w:r w:rsidRPr="000D4F2E">
        <w:rPr>
          <w:rFonts w:ascii="宋体" w:hAnsi="宋体" w:cs="Arial" w:hint="eastAsia"/>
          <w:sz w:val="16"/>
          <w:szCs w:val="16"/>
        </w:rPr>
        <w:t>）</w:t>
      </w:r>
      <w:r w:rsidRPr="000D4F2E">
        <w:rPr>
          <w:rFonts w:ascii="宋体" w:hAnsi="宋体" w:cs="Arial" w:hint="eastAsia"/>
          <w:sz w:val="16"/>
          <w:szCs w:val="16"/>
        </w:rPr>
        <w:t xml:space="preserve">  </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b/>
          <w:bCs/>
          <w:sz w:val="16"/>
          <w:szCs w:val="16"/>
        </w:rPr>
      </w:pPr>
      <w:r w:rsidRPr="000D4F2E">
        <w:rPr>
          <w:rFonts w:ascii="宋体" w:hAnsi="宋体" w:cs="Arial" w:hint="eastAsia"/>
          <w:b/>
          <w:bCs/>
          <w:sz w:val="16"/>
          <w:szCs w:val="16"/>
        </w:rPr>
        <w:t>四、问答题</w:t>
      </w: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1</w:t>
      </w:r>
      <w:r w:rsidRPr="000D4F2E">
        <w:rPr>
          <w:rFonts w:ascii="宋体" w:hAnsi="宋体" w:cs="Arial" w:hint="eastAsia"/>
          <w:sz w:val="16"/>
          <w:szCs w:val="16"/>
        </w:rPr>
        <w:t>、在</w:t>
      </w:r>
      <w:r w:rsidRPr="000D4F2E">
        <w:rPr>
          <w:rFonts w:ascii="宋体" w:hAnsi="宋体" w:cs="Arial" w:hint="eastAsia"/>
          <w:sz w:val="16"/>
          <w:szCs w:val="16"/>
        </w:rPr>
        <w:t>java</w:t>
      </w:r>
      <w:r w:rsidRPr="000D4F2E">
        <w:rPr>
          <w:rFonts w:ascii="宋体" w:hAnsi="宋体" w:cs="Arial" w:hint="eastAsia"/>
          <w:sz w:val="16"/>
          <w:szCs w:val="16"/>
        </w:rPr>
        <w:t>中如果声明一个类为</w:t>
      </w:r>
      <w:r w:rsidRPr="000D4F2E">
        <w:rPr>
          <w:rFonts w:ascii="宋体" w:hAnsi="宋体" w:cs="Arial" w:hint="eastAsia"/>
          <w:sz w:val="16"/>
          <w:szCs w:val="16"/>
        </w:rPr>
        <w:t>final</w:t>
      </w:r>
      <w:r w:rsidRPr="000D4F2E">
        <w:rPr>
          <w:rFonts w:ascii="宋体" w:hAnsi="宋体" w:cs="Arial" w:hint="eastAsia"/>
          <w:sz w:val="16"/>
          <w:szCs w:val="16"/>
        </w:rPr>
        <w:t>，表示什么意思？</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2</w:t>
      </w:r>
      <w:r w:rsidRPr="000D4F2E">
        <w:rPr>
          <w:rFonts w:ascii="宋体" w:hAnsi="宋体" w:cs="Arial" w:hint="eastAsia"/>
          <w:sz w:val="16"/>
          <w:szCs w:val="16"/>
        </w:rPr>
        <w:t>、父类的构造方法是否可以被子类覆盖（重写）？</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3</w:t>
      </w:r>
      <w:r w:rsidRPr="000D4F2E">
        <w:rPr>
          <w:rFonts w:ascii="宋体" w:hAnsi="宋体" w:cs="Arial" w:hint="eastAsia"/>
          <w:sz w:val="16"/>
          <w:szCs w:val="16"/>
        </w:rPr>
        <w:t>、请讲述</w:t>
      </w:r>
      <w:r w:rsidRPr="000D4F2E">
        <w:rPr>
          <w:rFonts w:ascii="宋体" w:hAnsi="宋体" w:cs="Arial" w:hint="eastAsia"/>
          <w:sz w:val="16"/>
          <w:szCs w:val="16"/>
        </w:rPr>
        <w:t xml:space="preserve">String </w:t>
      </w:r>
      <w:r w:rsidRPr="000D4F2E">
        <w:rPr>
          <w:rFonts w:ascii="宋体" w:hAnsi="宋体" w:cs="Arial" w:hint="eastAsia"/>
          <w:sz w:val="16"/>
          <w:szCs w:val="16"/>
        </w:rPr>
        <w:t>和</w:t>
      </w:r>
      <w:r w:rsidRPr="000D4F2E">
        <w:rPr>
          <w:rFonts w:ascii="宋体" w:hAnsi="宋体" w:cs="Arial" w:hint="eastAsia"/>
          <w:sz w:val="16"/>
          <w:szCs w:val="16"/>
        </w:rPr>
        <w:t>StringBuffer</w:t>
      </w:r>
      <w:r w:rsidRPr="000D4F2E">
        <w:rPr>
          <w:rFonts w:ascii="宋体" w:hAnsi="宋体" w:cs="Arial" w:hint="eastAsia"/>
          <w:sz w:val="16"/>
          <w:szCs w:val="16"/>
        </w:rPr>
        <w:t>的区别。</w:t>
      </w:r>
    </w:p>
    <w:p w:rsidR="00000000" w:rsidRPr="000D4F2E" w:rsidRDefault="00FC10D3" w:rsidP="000D4F2E">
      <w:pPr>
        <w:contextualSpacing/>
        <w:rPr>
          <w:rFonts w:ascii="宋体" w:hAnsi="宋体" w:cs="Arial" w:hint="eastAsia"/>
          <w:sz w:val="16"/>
          <w:szCs w:val="16"/>
        </w:rPr>
      </w:pPr>
    </w:p>
    <w:p w:rsidR="00000000" w:rsidRPr="000D4F2E" w:rsidRDefault="00FC10D3" w:rsidP="00FC10D3">
      <w:pPr>
        <w:numPr>
          <w:ilvl w:val="0"/>
          <w:numId w:val="66"/>
        </w:numPr>
        <w:contextualSpacing/>
        <w:rPr>
          <w:rFonts w:ascii="宋体" w:hAnsi="宋体" w:cs="Arial" w:hint="eastAsia"/>
          <w:sz w:val="16"/>
          <w:szCs w:val="16"/>
        </w:rPr>
      </w:pPr>
      <w:r w:rsidRPr="000D4F2E">
        <w:rPr>
          <w:rFonts w:ascii="宋体" w:hAnsi="宋体" w:cs="Arial" w:hint="eastAsia"/>
          <w:sz w:val="16"/>
          <w:szCs w:val="16"/>
        </w:rPr>
        <w:t>如果有两个类</w:t>
      </w:r>
      <w:r w:rsidRPr="000D4F2E">
        <w:rPr>
          <w:rFonts w:ascii="宋体" w:hAnsi="宋体" w:cs="Arial" w:hint="eastAsia"/>
          <w:sz w:val="16"/>
          <w:szCs w:val="16"/>
        </w:rPr>
        <w:t>A</w:t>
      </w:r>
      <w:r w:rsidRPr="000D4F2E">
        <w:rPr>
          <w:rFonts w:ascii="宋体" w:hAnsi="宋体" w:cs="Arial" w:hint="eastAsia"/>
          <w:sz w:val="16"/>
          <w:szCs w:val="16"/>
        </w:rPr>
        <w:t>、</w:t>
      </w:r>
      <w:r w:rsidRPr="000D4F2E">
        <w:rPr>
          <w:rFonts w:ascii="宋体" w:hAnsi="宋体" w:cs="Arial" w:hint="eastAsia"/>
          <w:sz w:val="16"/>
          <w:szCs w:val="16"/>
        </w:rPr>
        <w:t>B</w:t>
      </w:r>
      <w:r w:rsidRPr="000D4F2E">
        <w:rPr>
          <w:rFonts w:ascii="宋体" w:hAnsi="宋体" w:cs="Arial" w:hint="eastAsia"/>
          <w:sz w:val="16"/>
          <w:szCs w:val="16"/>
        </w:rPr>
        <w:t>（注意不是接口），你想同时使用这两个类的功能，那么你会如何编写这个</w:t>
      </w:r>
      <w:r w:rsidRPr="000D4F2E">
        <w:rPr>
          <w:rFonts w:ascii="宋体" w:hAnsi="宋体" w:cs="Arial" w:hint="eastAsia"/>
          <w:sz w:val="16"/>
          <w:szCs w:val="16"/>
        </w:rPr>
        <w:t>C</w:t>
      </w:r>
      <w:r w:rsidRPr="000D4F2E">
        <w:rPr>
          <w:rFonts w:ascii="宋体" w:hAnsi="宋体" w:cs="Arial" w:hint="eastAsia"/>
          <w:sz w:val="16"/>
          <w:szCs w:val="16"/>
        </w:rPr>
        <w:t>类呢？</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5</w:t>
      </w:r>
      <w:r w:rsidRPr="000D4F2E">
        <w:rPr>
          <w:rFonts w:ascii="宋体" w:hAnsi="宋体" w:cs="Arial" w:hint="eastAsia"/>
          <w:sz w:val="16"/>
          <w:szCs w:val="16"/>
        </w:rPr>
        <w:t>、结</w:t>
      </w:r>
      <w:r w:rsidRPr="000D4F2E">
        <w:rPr>
          <w:rFonts w:ascii="宋体" w:hAnsi="宋体" w:cs="Arial" w:hint="eastAsia"/>
          <w:sz w:val="16"/>
          <w:szCs w:val="16"/>
        </w:rPr>
        <w:t>合</w:t>
      </w:r>
      <w:r w:rsidRPr="000D4F2E">
        <w:rPr>
          <w:rFonts w:ascii="宋体" w:hAnsi="宋体" w:cs="Arial" w:hint="eastAsia"/>
          <w:sz w:val="16"/>
          <w:szCs w:val="16"/>
        </w:rPr>
        <w:t>Java</w:t>
      </w:r>
      <w:r w:rsidRPr="000D4F2E">
        <w:rPr>
          <w:rFonts w:ascii="宋体" w:hAnsi="宋体" w:cs="Arial" w:hint="eastAsia"/>
          <w:sz w:val="16"/>
          <w:szCs w:val="16"/>
        </w:rPr>
        <w:t>多线程分析</w:t>
      </w:r>
      <w:r w:rsidRPr="000D4F2E">
        <w:rPr>
          <w:rFonts w:ascii="宋体" w:hAnsi="宋体" w:cs="Arial" w:hint="eastAsia"/>
          <w:sz w:val="16"/>
          <w:szCs w:val="16"/>
        </w:rPr>
        <w:t>sleep()</w:t>
      </w:r>
      <w:r w:rsidRPr="000D4F2E">
        <w:rPr>
          <w:rFonts w:ascii="宋体" w:hAnsi="宋体" w:cs="Arial" w:hint="eastAsia"/>
          <w:sz w:val="16"/>
          <w:szCs w:val="16"/>
        </w:rPr>
        <w:t>和</w:t>
      </w:r>
      <w:r w:rsidRPr="000D4F2E">
        <w:rPr>
          <w:rFonts w:ascii="宋体" w:hAnsi="宋体" w:cs="Arial" w:hint="eastAsia"/>
          <w:sz w:val="16"/>
          <w:szCs w:val="16"/>
        </w:rPr>
        <w:t>wait()</w:t>
      </w:r>
      <w:r w:rsidRPr="000D4F2E">
        <w:rPr>
          <w:rFonts w:ascii="宋体" w:hAnsi="宋体" w:cs="Arial" w:hint="eastAsia"/>
          <w:sz w:val="16"/>
          <w:szCs w:val="16"/>
        </w:rPr>
        <w:t>方法的区别。</w:t>
      </w: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p>
    <w:p w:rsidR="00000000" w:rsidRPr="000D4F2E" w:rsidRDefault="00FC10D3" w:rsidP="000D4F2E">
      <w:pPr>
        <w:contextualSpacing/>
        <w:rPr>
          <w:rFonts w:ascii="宋体" w:hAnsi="宋体" w:cs="Arial" w:hint="eastAsia"/>
          <w:sz w:val="16"/>
          <w:szCs w:val="16"/>
        </w:rPr>
      </w:pPr>
      <w:r w:rsidRPr="000D4F2E">
        <w:rPr>
          <w:rFonts w:ascii="宋体" w:hAnsi="宋体" w:cs="Arial" w:hint="eastAsia"/>
          <w:sz w:val="16"/>
          <w:szCs w:val="16"/>
        </w:rPr>
        <w:t>6</w:t>
      </w:r>
      <w:r w:rsidRPr="000D4F2E">
        <w:rPr>
          <w:rFonts w:ascii="宋体" w:hAnsi="宋体" w:cs="Arial" w:hint="eastAsia"/>
          <w:sz w:val="16"/>
          <w:szCs w:val="16"/>
        </w:rPr>
        <w:t>、谈谈你对抽象类和接口的理解。</w:t>
      </w: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ascii="宋体" w:hAnsi="宋体" w:hint="eastAsia"/>
          <w:sz w:val="16"/>
          <w:szCs w:val="16"/>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部分参考答案：</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1</w:t>
            </w:r>
            <w:r w:rsidRPr="000D4F2E">
              <w:rPr>
                <w:rFonts w:ascii="宋体" w:hAnsi="宋体" w:hint="eastAsia"/>
                <w:sz w:val="16"/>
                <w:szCs w:val="16"/>
              </w:rPr>
              <w:t>、单选题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答案：</w:t>
            </w:r>
            <w:r w:rsidRPr="000D4F2E">
              <w:rPr>
                <w:rFonts w:ascii="宋体" w:hAnsi="宋体" w:hint="eastAsia"/>
                <w:sz w:val="16"/>
                <w:szCs w:val="16"/>
              </w:rPr>
              <w:t>B</w:t>
            </w:r>
            <w:r w:rsidRPr="000D4F2E">
              <w:rPr>
                <w:rFonts w:ascii="宋体" w:hAnsi="宋体" w:hint="eastAsia"/>
                <w:sz w:val="16"/>
                <w:szCs w:val="16"/>
              </w:rPr>
              <w:t xml:space="preserve">　答案：</w:t>
            </w:r>
            <w:r w:rsidRPr="000D4F2E">
              <w:rPr>
                <w:rFonts w:ascii="宋体" w:hAnsi="宋体" w:hint="eastAsia"/>
                <w:sz w:val="16"/>
                <w:szCs w:val="16"/>
              </w:rPr>
              <w:t>B</w:t>
            </w:r>
            <w:r w:rsidRPr="000D4F2E">
              <w:rPr>
                <w:rFonts w:ascii="宋体" w:hAnsi="宋体" w:hint="eastAsia"/>
                <w:sz w:val="16"/>
                <w:szCs w:val="16"/>
              </w:rPr>
              <w:t xml:space="preserve">　答案：</w:t>
            </w:r>
            <w:r w:rsidRPr="000D4F2E">
              <w:rPr>
                <w:rFonts w:ascii="宋体" w:hAnsi="宋体" w:hint="eastAsia"/>
                <w:sz w:val="16"/>
                <w:szCs w:val="16"/>
              </w:rPr>
              <w:t>C</w:t>
            </w:r>
            <w:r w:rsidRPr="000D4F2E">
              <w:rPr>
                <w:rFonts w:ascii="宋体" w:hAnsi="宋体" w:hint="eastAsia"/>
                <w:sz w:val="16"/>
                <w:szCs w:val="16"/>
              </w:rPr>
              <w:t>答案：</w:t>
            </w:r>
            <w:r w:rsidRPr="000D4F2E">
              <w:rPr>
                <w:rFonts w:ascii="宋体" w:hAnsi="宋体" w:hint="eastAsia"/>
                <w:sz w:val="16"/>
                <w:szCs w:val="16"/>
              </w:rPr>
              <w:t>A</w:t>
            </w:r>
            <w:r w:rsidRPr="000D4F2E">
              <w:rPr>
                <w:rFonts w:ascii="宋体" w:hAnsi="宋体" w:hint="eastAsia"/>
                <w:sz w:val="16"/>
                <w:szCs w:val="16"/>
              </w:rPr>
              <w:t xml:space="preserve">　　答案：</w:t>
            </w:r>
            <w:r w:rsidRPr="000D4F2E">
              <w:rPr>
                <w:rFonts w:ascii="宋体" w:hAnsi="宋体" w:hint="eastAsia"/>
                <w:sz w:val="16"/>
                <w:szCs w:val="16"/>
              </w:rPr>
              <w:t>A</w:t>
            </w:r>
            <w:r w:rsidRPr="000D4F2E">
              <w:rPr>
                <w:rFonts w:ascii="宋体" w:hAnsi="宋体" w:hint="eastAsia"/>
                <w:sz w:val="16"/>
                <w:szCs w:val="16"/>
              </w:rPr>
              <w:t xml:space="preserve">　答案：</w:t>
            </w:r>
            <w:r w:rsidRPr="000D4F2E">
              <w:rPr>
                <w:rFonts w:ascii="宋体" w:hAnsi="宋体" w:hint="eastAsia"/>
                <w:sz w:val="16"/>
                <w:szCs w:val="16"/>
              </w:rPr>
              <w:t>C</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答案：</w:t>
            </w:r>
            <w:r w:rsidRPr="000D4F2E">
              <w:rPr>
                <w:rFonts w:ascii="宋体" w:hAnsi="宋体" w:hint="eastAsia"/>
                <w:sz w:val="16"/>
                <w:szCs w:val="16"/>
              </w:rPr>
              <w:t xml:space="preserve">D </w:t>
            </w:r>
            <w:r w:rsidRPr="000D4F2E">
              <w:rPr>
                <w:rFonts w:ascii="宋体" w:hAnsi="宋体" w:hint="eastAsia"/>
                <w:sz w:val="16"/>
                <w:szCs w:val="16"/>
              </w:rPr>
              <w:t xml:space="preserve">　　答案：</w:t>
            </w:r>
            <w:r w:rsidRPr="000D4F2E">
              <w:rPr>
                <w:rFonts w:ascii="宋体" w:hAnsi="宋体" w:hint="eastAsia"/>
                <w:sz w:val="16"/>
                <w:szCs w:val="16"/>
              </w:rPr>
              <w:t xml:space="preserve">A </w:t>
            </w:r>
            <w:r w:rsidRPr="000D4F2E">
              <w:rPr>
                <w:rFonts w:ascii="宋体" w:hAnsi="宋体" w:hint="eastAsia"/>
                <w:sz w:val="16"/>
                <w:szCs w:val="16"/>
              </w:rPr>
              <w:t xml:space="preserve">　　答案：</w:t>
            </w:r>
            <w:r w:rsidRPr="000D4F2E">
              <w:rPr>
                <w:rFonts w:ascii="宋体" w:hAnsi="宋体" w:hint="eastAsia"/>
                <w:sz w:val="16"/>
                <w:szCs w:val="16"/>
              </w:rPr>
              <w:t>D</w:t>
            </w:r>
            <w:r w:rsidRPr="000D4F2E">
              <w:rPr>
                <w:rFonts w:ascii="宋体" w:hAnsi="宋体" w:hint="eastAsia"/>
                <w:sz w:val="16"/>
                <w:szCs w:val="16"/>
              </w:rPr>
              <w:t xml:space="preserve">　</w:t>
            </w:r>
            <w:r w:rsidRPr="000D4F2E">
              <w:rPr>
                <w:rFonts w:ascii="宋体" w:hAnsi="宋体" w:hint="eastAsia"/>
                <w:sz w:val="16"/>
                <w:szCs w:val="16"/>
              </w:rPr>
              <w:t>[1-9</w:t>
            </w:r>
            <w:r w:rsidRPr="000D4F2E">
              <w:rPr>
                <w:rFonts w:ascii="宋体" w:hAnsi="宋体" w:hint="eastAsia"/>
                <w:sz w:val="16"/>
                <w:szCs w:val="16"/>
              </w:rPr>
              <w:t>题</w:t>
            </w:r>
            <w:r w:rsidRPr="000D4F2E">
              <w:rPr>
                <w:rFonts w:ascii="宋体" w:hAnsi="宋体" w:hint="eastAsia"/>
                <w:sz w:val="16"/>
                <w:szCs w:val="16"/>
              </w:rPr>
              <w:t>]</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2</w:t>
            </w:r>
            <w:r w:rsidRPr="000D4F2E">
              <w:rPr>
                <w:rFonts w:ascii="宋体" w:hAnsi="宋体" w:hint="eastAsia"/>
                <w:sz w:val="16"/>
                <w:szCs w:val="16"/>
              </w:rPr>
              <w:t>、多选题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w:t>
            </w:r>
            <w:r w:rsidRPr="000D4F2E">
              <w:rPr>
                <w:rFonts w:ascii="宋体" w:hAnsi="宋体" w:hint="eastAsia"/>
                <w:sz w:val="16"/>
                <w:szCs w:val="16"/>
              </w:rPr>
              <w:t>答案：</w:t>
            </w:r>
            <w:r w:rsidRPr="000D4F2E">
              <w:rPr>
                <w:rFonts w:ascii="宋体" w:hAnsi="宋体" w:hint="eastAsia"/>
                <w:sz w:val="16"/>
                <w:szCs w:val="16"/>
              </w:rPr>
              <w:t>BC</w:t>
            </w:r>
            <w:r w:rsidRPr="000D4F2E">
              <w:rPr>
                <w:rFonts w:ascii="宋体" w:hAnsi="宋体" w:hint="eastAsia"/>
                <w:sz w:val="16"/>
                <w:szCs w:val="16"/>
              </w:rPr>
              <w:t xml:space="preserve">　答案：</w:t>
            </w:r>
            <w:r w:rsidRPr="000D4F2E">
              <w:rPr>
                <w:rFonts w:ascii="宋体" w:hAnsi="宋体" w:hint="eastAsia"/>
                <w:sz w:val="16"/>
                <w:szCs w:val="16"/>
              </w:rPr>
              <w:t>BCD</w:t>
            </w:r>
            <w:r w:rsidRPr="000D4F2E">
              <w:rPr>
                <w:rFonts w:ascii="宋体" w:hAnsi="宋体" w:hint="eastAsia"/>
                <w:sz w:val="16"/>
                <w:szCs w:val="16"/>
              </w:rPr>
              <w:t xml:space="preserve">　答案：</w:t>
            </w:r>
            <w:r w:rsidRPr="000D4F2E">
              <w:rPr>
                <w:rFonts w:ascii="宋体" w:hAnsi="宋体" w:hint="eastAsia"/>
                <w:sz w:val="16"/>
                <w:szCs w:val="16"/>
              </w:rPr>
              <w:t>ACD</w:t>
            </w:r>
            <w:r w:rsidRPr="000D4F2E">
              <w:rPr>
                <w:rFonts w:ascii="宋体" w:hAnsi="宋体" w:hint="eastAsia"/>
                <w:sz w:val="16"/>
                <w:szCs w:val="16"/>
              </w:rPr>
              <w:t xml:space="preserve">　　答案：</w:t>
            </w:r>
            <w:r w:rsidRPr="000D4F2E">
              <w:rPr>
                <w:rFonts w:ascii="宋体" w:hAnsi="宋体" w:hint="eastAsia"/>
                <w:sz w:val="16"/>
                <w:szCs w:val="16"/>
              </w:rPr>
              <w:t>BCD</w:t>
            </w:r>
            <w:r w:rsidRPr="000D4F2E">
              <w:rPr>
                <w:rFonts w:ascii="宋体" w:hAnsi="宋体" w:hint="eastAsia"/>
                <w:sz w:val="16"/>
                <w:szCs w:val="16"/>
              </w:rPr>
              <w:t xml:space="preserve">　　答案：</w:t>
            </w:r>
            <w:r w:rsidRPr="000D4F2E">
              <w:rPr>
                <w:rFonts w:ascii="宋体" w:hAnsi="宋体" w:hint="eastAsia"/>
                <w:sz w:val="16"/>
                <w:szCs w:val="16"/>
              </w:rPr>
              <w:t>ACD</w:t>
            </w:r>
            <w:r w:rsidRPr="000D4F2E">
              <w:rPr>
                <w:rFonts w:ascii="宋体" w:hAnsi="宋体" w:hint="eastAsia"/>
                <w:sz w:val="16"/>
                <w:szCs w:val="16"/>
              </w:rPr>
              <w:t xml:space="preserve">　</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 xml:space="preserve">　答案：</w:t>
            </w:r>
            <w:r w:rsidRPr="000D4F2E">
              <w:rPr>
                <w:rFonts w:ascii="宋体" w:hAnsi="宋体" w:hint="eastAsia"/>
                <w:sz w:val="16"/>
                <w:szCs w:val="16"/>
              </w:rPr>
              <w:t>ACD</w:t>
            </w:r>
            <w:r w:rsidRPr="000D4F2E">
              <w:rPr>
                <w:rFonts w:ascii="宋体" w:hAnsi="宋体" w:hint="eastAsia"/>
                <w:sz w:val="16"/>
                <w:szCs w:val="16"/>
              </w:rPr>
              <w:t xml:space="preserve">　　答案：</w:t>
            </w:r>
            <w:r w:rsidRPr="000D4F2E">
              <w:rPr>
                <w:rFonts w:ascii="宋体" w:hAnsi="宋体" w:hint="eastAsia"/>
                <w:sz w:val="16"/>
                <w:szCs w:val="16"/>
              </w:rPr>
              <w:t>ACD</w:t>
            </w:r>
            <w:r w:rsidRPr="000D4F2E">
              <w:rPr>
                <w:rFonts w:ascii="宋体" w:hAnsi="宋体" w:hint="eastAsia"/>
                <w:sz w:val="16"/>
                <w:szCs w:val="16"/>
              </w:rPr>
              <w:t>答案：</w:t>
            </w:r>
            <w:r w:rsidRPr="000D4F2E">
              <w:rPr>
                <w:rFonts w:ascii="宋体" w:hAnsi="宋体" w:hint="eastAsia"/>
                <w:sz w:val="16"/>
                <w:szCs w:val="16"/>
              </w:rPr>
              <w:t>ABC</w:t>
            </w:r>
            <w:r w:rsidRPr="000D4F2E">
              <w:rPr>
                <w:rFonts w:ascii="宋体" w:hAnsi="宋体" w:hint="eastAsia"/>
                <w:sz w:val="16"/>
                <w:szCs w:val="16"/>
              </w:rPr>
              <w:t xml:space="preserve">　答案：</w:t>
            </w:r>
            <w:r w:rsidRPr="000D4F2E">
              <w:rPr>
                <w:rFonts w:ascii="宋体" w:hAnsi="宋体" w:hint="eastAsia"/>
                <w:sz w:val="16"/>
                <w:szCs w:val="16"/>
              </w:rPr>
              <w:t>BCD</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3</w:t>
            </w:r>
            <w:r w:rsidRPr="000D4F2E">
              <w:rPr>
                <w:rFonts w:ascii="宋体" w:hAnsi="宋体" w:hint="eastAsia"/>
                <w:sz w:val="16"/>
                <w:szCs w:val="16"/>
              </w:rPr>
              <w:t>、判断题</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正确</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正确</w:t>
            </w:r>
          </w:p>
          <w:p w:rsidR="00000000" w:rsidRPr="000D4F2E" w:rsidRDefault="00FC10D3" w:rsidP="000D4F2E">
            <w:pPr>
              <w:contextualSpacing/>
              <w:rPr>
                <w:rFonts w:ascii="宋体" w:hAnsi="宋体" w:hint="eastAsia"/>
                <w:sz w:val="16"/>
                <w:szCs w:val="16"/>
              </w:rPr>
            </w:pPr>
            <w:r w:rsidRPr="000D4F2E">
              <w:rPr>
                <w:rFonts w:ascii="宋体" w:hAnsi="宋体" w:hint="eastAsia"/>
                <w:sz w:val="16"/>
                <w:szCs w:val="16"/>
              </w:rPr>
              <w:t>错误</w:t>
            </w:r>
          </w:p>
        </w:tc>
      </w:tr>
    </w:tbl>
    <w:p w:rsidR="00000000" w:rsidRPr="000D4F2E" w:rsidRDefault="00FC10D3" w:rsidP="000D4F2E">
      <w:pPr>
        <w:contextualSpacing/>
        <w:rPr>
          <w:rFonts w:ascii="宋体" w:hAnsi="宋体" w:hint="eastAsia"/>
          <w:sz w:val="16"/>
          <w:szCs w:val="16"/>
        </w:rPr>
      </w:pPr>
    </w:p>
    <w:p w:rsidR="00000000" w:rsidRPr="000D4F2E" w:rsidRDefault="00FC10D3" w:rsidP="000D4F2E">
      <w:pPr>
        <w:contextualSpacing/>
        <w:rPr>
          <w:rFonts w:hint="eastAsia"/>
          <w:sz w:val="16"/>
          <w:szCs w:val="16"/>
        </w:rPr>
      </w:pPr>
    </w:p>
    <w:p w:rsidR="00000000" w:rsidRPr="000D4F2E" w:rsidRDefault="00FC10D3" w:rsidP="000D4F2E">
      <w:pPr>
        <w:contextualSpacing/>
        <w:rPr>
          <w:rFonts w:hint="eastAsia"/>
          <w:sz w:val="16"/>
          <w:szCs w:val="16"/>
        </w:rPr>
      </w:pPr>
      <w:r w:rsidRPr="000D4F2E">
        <w:rPr>
          <w:rFonts w:hint="eastAsia"/>
          <w:sz w:val="16"/>
          <w:szCs w:val="16"/>
        </w:rPr>
        <w:t>姓名</w:t>
      </w:r>
      <w:r w:rsidRPr="000D4F2E">
        <w:rPr>
          <w:rFonts w:hint="eastAsia"/>
          <w:sz w:val="16"/>
          <w:szCs w:val="16"/>
        </w:rPr>
        <w:t xml:space="preserve">:____________  </w:t>
      </w:r>
      <w:r w:rsidRPr="000D4F2E">
        <w:rPr>
          <w:rFonts w:hint="eastAsia"/>
          <w:sz w:val="16"/>
          <w:szCs w:val="16"/>
        </w:rPr>
        <w:t>电话</w:t>
      </w:r>
      <w:r w:rsidRPr="000D4F2E">
        <w:rPr>
          <w:rFonts w:hint="eastAsia"/>
          <w:sz w:val="16"/>
          <w:szCs w:val="16"/>
        </w:rPr>
        <w:t>:________</w:t>
      </w:r>
      <w:r w:rsidRPr="000D4F2E">
        <w:rPr>
          <w:rFonts w:hint="eastAsia"/>
          <w:sz w:val="16"/>
          <w:szCs w:val="16"/>
        </w:rPr>
        <w:t xml:space="preserve">________  </w:t>
      </w:r>
      <w:r w:rsidRPr="000D4F2E">
        <w:rPr>
          <w:rFonts w:hint="eastAsia"/>
          <w:sz w:val="16"/>
          <w:szCs w:val="16"/>
        </w:rPr>
        <w:t>应职岗位</w:t>
      </w:r>
      <w:r w:rsidRPr="000D4F2E">
        <w:rPr>
          <w:rFonts w:hint="eastAsia"/>
          <w:sz w:val="16"/>
          <w:szCs w:val="16"/>
        </w:rPr>
        <w:t xml:space="preserve">:_____________ </w:t>
      </w:r>
      <w:r w:rsidRPr="000D4F2E">
        <w:rPr>
          <w:rFonts w:hint="eastAsia"/>
          <w:sz w:val="16"/>
          <w:szCs w:val="16"/>
        </w:rPr>
        <w:t>结果</w:t>
      </w:r>
      <w:r w:rsidRPr="000D4F2E">
        <w:rPr>
          <w:rFonts w:hint="eastAsia"/>
          <w:sz w:val="16"/>
          <w:szCs w:val="16"/>
        </w:rPr>
        <w:t>:________</w:t>
      </w:r>
    </w:p>
    <w:p w:rsidR="00000000" w:rsidRPr="000D4F2E" w:rsidRDefault="00FC10D3" w:rsidP="000D4F2E">
      <w:pPr>
        <w:pStyle w:val="Heading3"/>
        <w:spacing w:before="0" w:after="0" w:line="240" w:lineRule="auto"/>
        <w:contextualSpacing/>
        <w:jc w:val="center"/>
        <w:rPr>
          <w:rFonts w:hint="eastAsia"/>
          <w:sz w:val="16"/>
          <w:szCs w:val="16"/>
        </w:rPr>
      </w:pPr>
      <w:r w:rsidRPr="000D4F2E">
        <w:rPr>
          <w:rFonts w:hint="eastAsia"/>
          <w:sz w:val="16"/>
          <w:szCs w:val="16"/>
        </w:rPr>
        <w:lastRenderedPageBreak/>
        <w:t>北京联动天</w:t>
      </w:r>
      <w:r w:rsidRPr="000D4F2E">
        <w:rPr>
          <w:rFonts w:hint="eastAsia"/>
          <w:sz w:val="16"/>
          <w:szCs w:val="16"/>
        </w:rPr>
        <w:t>*</w:t>
      </w:r>
      <w:r w:rsidRPr="000D4F2E">
        <w:rPr>
          <w:rFonts w:hint="eastAsia"/>
          <w:sz w:val="16"/>
          <w:szCs w:val="16"/>
        </w:rPr>
        <w:t>面试题（四）</w:t>
      </w:r>
    </w:p>
    <w:p w:rsidR="00000000" w:rsidRPr="000D4F2E" w:rsidRDefault="00FC10D3" w:rsidP="000D4F2E">
      <w:pPr>
        <w:contextualSpacing/>
        <w:rPr>
          <w:rFonts w:hint="eastAsia"/>
          <w:b/>
          <w:bCs/>
          <w:sz w:val="16"/>
          <w:szCs w:val="16"/>
        </w:rPr>
      </w:pPr>
      <w:r w:rsidRPr="000D4F2E">
        <w:rPr>
          <w:rFonts w:hint="eastAsia"/>
          <w:b/>
          <w:bCs/>
          <w:sz w:val="16"/>
          <w:szCs w:val="16"/>
        </w:rPr>
        <w:t>一、选择题</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1</w:t>
      </w:r>
      <w:r w:rsidRPr="000D4F2E">
        <w:rPr>
          <w:rFonts w:ascii="宋体" w:hAnsi="宋体" w:cs="宋体"/>
          <w:color w:val="333333"/>
          <w:kern w:val="0"/>
          <w:sz w:val="16"/>
          <w:szCs w:val="16"/>
        </w:rPr>
        <w:t>．下列语句哪一个正确（</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程序经编译后会产生</w:t>
      </w:r>
      <w:r w:rsidRPr="000D4F2E">
        <w:rPr>
          <w:rFonts w:ascii="宋体" w:hAnsi="宋体" w:cs="宋体"/>
          <w:color w:val="333333"/>
          <w:kern w:val="0"/>
          <w:sz w:val="16"/>
          <w:szCs w:val="16"/>
        </w:rPr>
        <w:t>machine code</w:t>
      </w:r>
      <w:r w:rsidRPr="000D4F2E">
        <w:rPr>
          <w:rFonts w:ascii="宋体" w:hAnsi="宋体" w:cs="宋体"/>
          <w:color w:val="333333"/>
          <w:kern w:val="0"/>
          <w:sz w:val="16"/>
          <w:szCs w:val="16"/>
        </w:rPr>
        <w:br/>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程序经编译后会产生</w:t>
      </w:r>
      <w:r w:rsidRPr="000D4F2E">
        <w:rPr>
          <w:rFonts w:ascii="宋体" w:hAnsi="宋体" w:cs="宋体"/>
          <w:color w:val="333333"/>
          <w:kern w:val="0"/>
          <w:sz w:val="16"/>
          <w:szCs w:val="16"/>
        </w:rPr>
        <w:t>byte code</w:t>
      </w:r>
      <w:r w:rsidRPr="000D4F2E">
        <w:rPr>
          <w:rFonts w:ascii="宋体" w:hAnsi="宋体" w:cs="宋体" w:hint="eastAsia"/>
          <w:color w:val="333333"/>
          <w:kern w:val="0"/>
          <w:sz w:val="16"/>
          <w:szCs w:val="16"/>
        </w:rPr>
        <w:t xml:space="preserve"> </w:t>
      </w:r>
      <w:r w:rsidRPr="000D4F2E">
        <w:rPr>
          <w:rFonts w:ascii="微软雅黑" w:eastAsia="微软雅黑" w:hAnsi="微软雅黑" w:cs="微软雅黑" w:hint="eastAsia"/>
          <w:color w:val="333333"/>
          <w:kern w:val="0"/>
          <w:sz w:val="16"/>
          <w:szCs w:val="16"/>
        </w:rPr>
        <w:t>也就是</w:t>
      </w:r>
      <w:r w:rsidRPr="000D4F2E">
        <w:rPr>
          <w:rFonts w:ascii="微软雅黑" w:eastAsia="微软雅黑" w:hAnsi="微软雅黑" w:cs="微软雅黑" w:hint="eastAsia"/>
          <w:color w:val="333333"/>
          <w:kern w:val="0"/>
          <w:sz w:val="16"/>
          <w:szCs w:val="16"/>
        </w:rPr>
        <w:t>.class</w:t>
      </w:r>
      <w:r w:rsidRPr="000D4F2E">
        <w:rPr>
          <w:rFonts w:ascii="微软雅黑" w:eastAsia="微软雅黑" w:hAnsi="微软雅黑" w:cs="微软雅黑" w:hint="eastAsia"/>
          <w:color w:val="333333"/>
          <w:kern w:val="0"/>
          <w:sz w:val="16"/>
          <w:szCs w:val="16"/>
        </w:rPr>
        <w:t>文件</w:t>
      </w:r>
      <w:r w:rsidRPr="000D4F2E">
        <w:rPr>
          <w:rFonts w:ascii="宋体" w:hAnsi="宋体" w:cs="宋体"/>
          <w:color w:val="333333"/>
          <w:kern w:val="0"/>
          <w:sz w:val="16"/>
          <w:szCs w:val="16"/>
        </w:rPr>
        <w:br/>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程序经编译后会产生</w:t>
      </w:r>
      <w:r w:rsidRPr="000D4F2E">
        <w:rPr>
          <w:rFonts w:ascii="宋体" w:hAnsi="宋体" w:cs="宋体"/>
          <w:color w:val="333333"/>
          <w:kern w:val="0"/>
          <w:sz w:val="16"/>
          <w:szCs w:val="16"/>
        </w:rPr>
        <w:t>DLL</w:t>
      </w:r>
      <w:r w:rsidRPr="000D4F2E">
        <w:rPr>
          <w:rFonts w:ascii="宋体" w:hAnsi="宋体" w:cs="宋体"/>
          <w:color w:val="333333"/>
          <w:kern w:val="0"/>
          <w:sz w:val="16"/>
          <w:szCs w:val="16"/>
        </w:rPr>
        <w:br/>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以上都不正确</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2</w:t>
      </w:r>
      <w:r w:rsidRPr="000D4F2E">
        <w:rPr>
          <w:rFonts w:ascii="宋体" w:hAnsi="宋体" w:cs="宋体"/>
          <w:color w:val="333333"/>
          <w:kern w:val="0"/>
          <w:sz w:val="16"/>
          <w:szCs w:val="16"/>
        </w:rPr>
        <w:t>．下列说法正确的有（</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class</w:t>
      </w:r>
      <w:r w:rsidRPr="000D4F2E">
        <w:rPr>
          <w:rFonts w:ascii="宋体" w:hAnsi="宋体" w:cs="宋体"/>
          <w:color w:val="333333"/>
          <w:kern w:val="0"/>
          <w:sz w:val="16"/>
          <w:szCs w:val="16"/>
        </w:rPr>
        <w:t>中的</w:t>
      </w:r>
      <w:r w:rsidRPr="000D4F2E">
        <w:rPr>
          <w:rFonts w:ascii="宋体" w:hAnsi="宋体" w:cs="宋体"/>
          <w:color w:val="333333"/>
          <w:kern w:val="0"/>
          <w:sz w:val="16"/>
          <w:szCs w:val="16"/>
        </w:rPr>
        <w:t>constructor</w:t>
      </w:r>
      <w:r w:rsidRPr="000D4F2E">
        <w:rPr>
          <w:rFonts w:ascii="宋体" w:hAnsi="宋体" w:cs="宋体"/>
          <w:color w:val="333333"/>
          <w:kern w:val="0"/>
          <w:sz w:val="16"/>
          <w:szCs w:val="16"/>
        </w:rPr>
        <w:t>不可省略</w:t>
      </w:r>
      <w:r w:rsidRPr="000D4F2E">
        <w:rPr>
          <w:rFonts w:ascii="宋体" w:hAnsi="宋体" w:cs="宋体"/>
          <w:color w:val="333333"/>
          <w:kern w:val="0"/>
          <w:sz w:val="16"/>
          <w:szCs w:val="16"/>
        </w:rPr>
        <w:br/>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constructor</w:t>
      </w:r>
      <w:r w:rsidRPr="000D4F2E">
        <w:rPr>
          <w:rFonts w:ascii="宋体" w:hAnsi="宋体" w:cs="宋体"/>
          <w:color w:val="333333"/>
          <w:kern w:val="0"/>
          <w:sz w:val="16"/>
          <w:szCs w:val="16"/>
        </w:rPr>
        <w:t>必须与</w:t>
      </w:r>
      <w:r w:rsidRPr="000D4F2E">
        <w:rPr>
          <w:rFonts w:ascii="宋体" w:hAnsi="宋体" w:cs="宋体"/>
          <w:color w:val="333333"/>
          <w:kern w:val="0"/>
          <w:sz w:val="16"/>
          <w:szCs w:val="16"/>
        </w:rPr>
        <w:t>class</w:t>
      </w:r>
      <w:r w:rsidRPr="000D4F2E">
        <w:rPr>
          <w:rFonts w:ascii="宋体" w:hAnsi="宋体" w:cs="宋体"/>
          <w:color w:val="333333"/>
          <w:kern w:val="0"/>
          <w:sz w:val="16"/>
          <w:szCs w:val="16"/>
        </w:rPr>
        <w:t>同名，但方法不能与</w:t>
      </w:r>
      <w:r w:rsidRPr="000D4F2E">
        <w:rPr>
          <w:rFonts w:ascii="宋体" w:hAnsi="宋体" w:cs="宋体"/>
          <w:color w:val="333333"/>
          <w:kern w:val="0"/>
          <w:sz w:val="16"/>
          <w:szCs w:val="16"/>
        </w:rPr>
        <w:t>class</w:t>
      </w:r>
      <w:r w:rsidRPr="000D4F2E">
        <w:rPr>
          <w:rFonts w:ascii="宋体" w:hAnsi="宋体" w:cs="宋体"/>
          <w:color w:val="333333"/>
          <w:kern w:val="0"/>
          <w:sz w:val="16"/>
          <w:szCs w:val="16"/>
        </w:rPr>
        <w:t>同名</w:t>
      </w:r>
      <w:r w:rsidRPr="000D4F2E">
        <w:rPr>
          <w:rFonts w:ascii="宋体" w:hAnsi="宋体" w:cs="宋体"/>
          <w:color w:val="333333"/>
          <w:kern w:val="0"/>
          <w:sz w:val="16"/>
          <w:szCs w:val="16"/>
        </w:rPr>
        <w:br/>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constructor</w:t>
      </w:r>
      <w:r w:rsidRPr="000D4F2E">
        <w:rPr>
          <w:rFonts w:ascii="宋体" w:hAnsi="宋体" w:cs="宋体"/>
          <w:color w:val="333333"/>
          <w:kern w:val="0"/>
          <w:sz w:val="16"/>
          <w:szCs w:val="16"/>
        </w:rPr>
        <w:t>在一个对象被</w:t>
      </w:r>
      <w:r w:rsidRPr="000D4F2E">
        <w:rPr>
          <w:rFonts w:ascii="宋体" w:hAnsi="宋体" w:cs="宋体"/>
          <w:color w:val="333333"/>
          <w:kern w:val="0"/>
          <w:sz w:val="16"/>
          <w:szCs w:val="16"/>
        </w:rPr>
        <w:t>new</w:t>
      </w:r>
      <w:r w:rsidRPr="000D4F2E">
        <w:rPr>
          <w:rFonts w:ascii="宋体" w:hAnsi="宋体" w:cs="宋体"/>
          <w:color w:val="333333"/>
          <w:kern w:val="0"/>
          <w:sz w:val="16"/>
          <w:szCs w:val="16"/>
        </w:rPr>
        <w:t>时执行</w:t>
      </w:r>
      <w:r w:rsidRPr="000D4F2E">
        <w:rPr>
          <w:rFonts w:ascii="宋体" w:hAnsi="宋体" w:cs="宋体"/>
          <w:color w:val="333333"/>
          <w:kern w:val="0"/>
          <w:sz w:val="16"/>
          <w:szCs w:val="16"/>
        </w:rPr>
        <w:br/>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一个</w:t>
      </w:r>
      <w:r w:rsidRPr="000D4F2E">
        <w:rPr>
          <w:rFonts w:ascii="宋体" w:hAnsi="宋体" w:cs="宋体"/>
          <w:color w:val="333333"/>
          <w:kern w:val="0"/>
          <w:sz w:val="16"/>
          <w:szCs w:val="16"/>
        </w:rPr>
        <w:t>class</w:t>
      </w:r>
      <w:r w:rsidRPr="000D4F2E">
        <w:rPr>
          <w:rFonts w:ascii="宋体" w:hAnsi="宋体" w:cs="宋体"/>
          <w:color w:val="333333"/>
          <w:kern w:val="0"/>
          <w:sz w:val="16"/>
          <w:szCs w:val="16"/>
        </w:rPr>
        <w:t>只能定义一个</w:t>
      </w:r>
      <w:r w:rsidRPr="000D4F2E">
        <w:rPr>
          <w:rFonts w:ascii="宋体" w:hAnsi="宋体" w:cs="宋体"/>
          <w:color w:val="333333"/>
          <w:kern w:val="0"/>
          <w:sz w:val="16"/>
          <w:szCs w:val="16"/>
        </w:rPr>
        <w:t>constructor</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3</w:t>
      </w:r>
      <w:r w:rsidRPr="000D4F2E">
        <w:rPr>
          <w:rFonts w:ascii="宋体" w:hAnsi="宋体" w:cs="宋体"/>
          <w:color w:val="333333"/>
          <w:kern w:val="0"/>
          <w:sz w:val="16"/>
          <w:szCs w:val="16"/>
        </w:rPr>
        <w:t>．提供</w:t>
      </w:r>
      <w:r w:rsidRPr="000D4F2E">
        <w:rPr>
          <w:rFonts w:ascii="宋体" w:hAnsi="宋体" w:cs="宋体"/>
          <w:color w:val="333333"/>
          <w:kern w:val="0"/>
          <w:sz w:val="16"/>
          <w:szCs w:val="16"/>
        </w:rPr>
        <w:t>Java</w:t>
      </w:r>
      <w:r w:rsidRPr="000D4F2E">
        <w:rPr>
          <w:rFonts w:ascii="宋体" w:hAnsi="宋体" w:cs="宋体"/>
          <w:color w:val="333333"/>
          <w:kern w:val="0"/>
          <w:sz w:val="16"/>
          <w:szCs w:val="16"/>
        </w:rPr>
        <w:t>存取数据库能力的包是（</w:t>
      </w:r>
      <w:r w:rsidRPr="000D4F2E">
        <w:rPr>
          <w:rFonts w:ascii="宋体" w:hAnsi="宋体" w:cs="宋体" w:hint="eastAsia"/>
          <w:color w:val="333333"/>
          <w:kern w:val="0"/>
          <w:sz w:val="16"/>
          <w:szCs w:val="16"/>
        </w:rPr>
        <w:tab/>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java.sql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java.awt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java.lang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java.swing</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4</w:t>
      </w:r>
      <w:r w:rsidRPr="000D4F2E">
        <w:rPr>
          <w:rFonts w:ascii="宋体" w:hAnsi="宋体" w:cs="宋体"/>
          <w:color w:val="333333"/>
          <w:kern w:val="0"/>
          <w:sz w:val="16"/>
          <w:szCs w:val="16"/>
        </w:rPr>
        <w:t>．下列运算符合法的是（</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&amp;&amp;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&lt;&gt;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if </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lastRenderedPageBreak/>
        <w:t>D</w:t>
      </w:r>
      <w:r w:rsidRPr="000D4F2E">
        <w:rPr>
          <w:rFonts w:ascii="宋体" w:hAnsi="宋体" w:cs="宋体"/>
          <w:color w:val="333333"/>
          <w:kern w:val="0"/>
          <w:sz w:val="16"/>
          <w:szCs w:val="16"/>
        </w:rPr>
        <w:t>．</w:t>
      </w:r>
      <w:r w:rsidRPr="000D4F2E">
        <w:rPr>
          <w:rFonts w:ascii="宋体" w:hAnsi="宋体" w:cs="宋体"/>
          <w:color w:val="333333"/>
          <w:kern w:val="0"/>
          <w:sz w:val="16"/>
          <w:szCs w:val="16"/>
        </w:rPr>
        <w:t>:=</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5</w:t>
      </w:r>
      <w:r w:rsidRPr="000D4F2E">
        <w:rPr>
          <w:rFonts w:ascii="宋体" w:hAnsi="宋体" w:cs="宋体"/>
          <w:color w:val="333333"/>
          <w:kern w:val="0"/>
          <w:sz w:val="16"/>
          <w:szCs w:val="16"/>
        </w:rPr>
        <w:t>．执行如下程序代码</w:t>
      </w:r>
    </w:p>
    <w:p w:rsidR="00000000" w:rsidRPr="000D4F2E" w:rsidRDefault="00FC10D3" w:rsidP="000D4F2E">
      <w:pPr>
        <w:widowControl/>
        <w:shd w:val="clear" w:color="auto" w:fill="FFFFFF"/>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t>a=0;c=0;</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do{</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hint="eastAsia"/>
          <w:color w:val="333333"/>
          <w:kern w:val="0"/>
          <w:sz w:val="16"/>
          <w:szCs w:val="16"/>
        </w:rPr>
        <w:tab/>
      </w:r>
      <w:r w:rsidRPr="000D4F2E">
        <w:rPr>
          <w:rFonts w:ascii="宋体" w:hAnsi="宋体" w:cs="宋体"/>
          <w:color w:val="333333"/>
          <w:kern w:val="0"/>
          <w:sz w:val="16"/>
          <w:szCs w:val="16"/>
        </w:rPr>
        <w:t>--c;</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hint="eastAsia"/>
          <w:color w:val="333333"/>
          <w:kern w:val="0"/>
          <w:sz w:val="16"/>
          <w:szCs w:val="16"/>
        </w:rPr>
        <w:tab/>
      </w:r>
      <w:r w:rsidRPr="000D4F2E">
        <w:rPr>
          <w:rFonts w:ascii="宋体" w:hAnsi="宋体" w:cs="宋体"/>
          <w:color w:val="333333"/>
          <w:kern w:val="0"/>
          <w:sz w:val="16"/>
          <w:szCs w:val="16"/>
        </w:rPr>
        <w:t>a=a-1;</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hint="eastAsia"/>
          <w:color w:val="333333"/>
          <w:kern w:val="0"/>
          <w:sz w:val="16"/>
          <w:szCs w:val="16"/>
        </w:rPr>
        <w:tab/>
      </w:r>
      <w:r w:rsidRPr="000D4F2E">
        <w:rPr>
          <w:rFonts w:ascii="宋体" w:hAnsi="宋体" w:cs="宋体" w:hint="eastAsia"/>
          <w:color w:val="333333"/>
          <w:kern w:val="0"/>
          <w:sz w:val="16"/>
          <w:szCs w:val="16"/>
        </w:rPr>
        <w:t xml:space="preserve">   </w:t>
      </w:r>
      <w:r w:rsidRPr="000D4F2E">
        <w:rPr>
          <w:rFonts w:ascii="宋体" w:hAnsi="宋体" w:cs="宋体"/>
          <w:color w:val="333333"/>
          <w:kern w:val="0"/>
          <w:sz w:val="16"/>
          <w:szCs w:val="16"/>
        </w:rPr>
        <w:t>}while(a&gt;0);</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hint="eastAsia"/>
          <w:color w:val="333333"/>
          <w:kern w:val="0"/>
          <w:sz w:val="16"/>
          <w:szCs w:val="16"/>
        </w:rPr>
        <w:tab/>
      </w:r>
      <w:r w:rsidRPr="000D4F2E">
        <w:rPr>
          <w:rFonts w:ascii="宋体" w:hAnsi="宋体" w:cs="宋体"/>
          <w:color w:val="333333"/>
          <w:kern w:val="0"/>
          <w:sz w:val="16"/>
          <w:szCs w:val="16"/>
        </w:rPr>
        <w:t>后，</w:t>
      </w:r>
      <w:r w:rsidRPr="000D4F2E">
        <w:rPr>
          <w:rFonts w:ascii="宋体" w:hAnsi="宋体" w:cs="宋体"/>
          <w:color w:val="333333"/>
          <w:kern w:val="0"/>
          <w:sz w:val="16"/>
          <w:szCs w:val="16"/>
        </w:rPr>
        <w:t>C</w:t>
      </w:r>
      <w:r w:rsidRPr="000D4F2E">
        <w:rPr>
          <w:rFonts w:ascii="宋体" w:hAnsi="宋体" w:cs="宋体"/>
          <w:color w:val="333333"/>
          <w:kern w:val="0"/>
          <w:sz w:val="16"/>
          <w:szCs w:val="16"/>
        </w:rPr>
        <w:t>的值是（</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color w:val="333333"/>
          <w:kern w:val="0"/>
          <w:sz w:val="16"/>
          <w:szCs w:val="16"/>
        </w:rPr>
        <w:br/>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0 B</w:t>
      </w:r>
      <w:r w:rsidRPr="000D4F2E">
        <w:rPr>
          <w:rFonts w:ascii="宋体" w:hAnsi="宋体" w:cs="宋体"/>
          <w:color w:val="333333"/>
          <w:kern w:val="0"/>
          <w:sz w:val="16"/>
          <w:szCs w:val="16"/>
        </w:rPr>
        <w:t>．</w:t>
      </w:r>
      <w:r w:rsidRPr="000D4F2E">
        <w:rPr>
          <w:rFonts w:ascii="宋体" w:hAnsi="宋体" w:cs="宋体"/>
          <w:color w:val="333333"/>
          <w:kern w:val="0"/>
          <w:sz w:val="16"/>
          <w:szCs w:val="16"/>
        </w:rPr>
        <w:t>1 C</w:t>
      </w:r>
      <w:r w:rsidRPr="000D4F2E">
        <w:rPr>
          <w:rFonts w:ascii="宋体" w:hAnsi="宋体" w:cs="宋体"/>
          <w:color w:val="333333"/>
          <w:kern w:val="0"/>
          <w:sz w:val="16"/>
          <w:szCs w:val="16"/>
        </w:rPr>
        <w:t>．</w:t>
      </w:r>
      <w:r w:rsidRPr="000D4F2E">
        <w:rPr>
          <w:rFonts w:ascii="宋体" w:hAnsi="宋体" w:cs="宋体"/>
          <w:color w:val="333333"/>
          <w:kern w:val="0"/>
          <w:sz w:val="16"/>
          <w:szCs w:val="16"/>
        </w:rPr>
        <w:t>-1 D</w:t>
      </w:r>
      <w:r w:rsidRPr="000D4F2E">
        <w:rPr>
          <w:rFonts w:ascii="宋体" w:hAnsi="宋体" w:cs="宋体"/>
          <w:color w:val="333333"/>
          <w:kern w:val="0"/>
          <w:sz w:val="16"/>
          <w:szCs w:val="16"/>
        </w:rPr>
        <w:t>．死循环</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6</w:t>
      </w:r>
      <w:r w:rsidRPr="000D4F2E">
        <w:rPr>
          <w:rFonts w:ascii="宋体" w:hAnsi="宋体" w:cs="宋体"/>
          <w:color w:val="333333"/>
          <w:kern w:val="0"/>
          <w:sz w:val="16"/>
          <w:szCs w:val="16"/>
        </w:rPr>
        <w:t>．下列哪一种叙述是正确的（</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abstract</w:t>
      </w:r>
      <w:r w:rsidRPr="000D4F2E">
        <w:rPr>
          <w:rFonts w:ascii="宋体" w:hAnsi="宋体" w:cs="宋体"/>
          <w:color w:val="333333"/>
          <w:kern w:val="0"/>
          <w:sz w:val="16"/>
          <w:szCs w:val="16"/>
        </w:rPr>
        <w:t>修饰符可修饰字段、方法和类</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抽象方法的</w:t>
      </w:r>
      <w:r w:rsidRPr="000D4F2E">
        <w:rPr>
          <w:rFonts w:ascii="宋体" w:hAnsi="宋体" w:cs="宋体"/>
          <w:color w:val="333333"/>
          <w:kern w:val="0"/>
          <w:sz w:val="16"/>
          <w:szCs w:val="16"/>
        </w:rPr>
        <w:t>body</w:t>
      </w:r>
      <w:r w:rsidRPr="000D4F2E">
        <w:rPr>
          <w:rFonts w:ascii="宋体" w:hAnsi="宋体" w:cs="宋体"/>
          <w:color w:val="333333"/>
          <w:kern w:val="0"/>
          <w:sz w:val="16"/>
          <w:szCs w:val="16"/>
        </w:rPr>
        <w:t>部分必须用一对大括号</w:t>
      </w:r>
      <w:r w:rsidRPr="000D4F2E">
        <w:rPr>
          <w:rFonts w:ascii="宋体" w:hAnsi="宋体" w:cs="宋体"/>
          <w:color w:val="333333"/>
          <w:kern w:val="0"/>
          <w:sz w:val="16"/>
          <w:szCs w:val="16"/>
        </w:rPr>
        <w:t>{ }</w:t>
      </w:r>
      <w:r w:rsidRPr="000D4F2E">
        <w:rPr>
          <w:rFonts w:ascii="宋体" w:hAnsi="宋体" w:cs="宋体"/>
          <w:color w:val="333333"/>
          <w:kern w:val="0"/>
          <w:sz w:val="16"/>
          <w:szCs w:val="16"/>
        </w:rPr>
        <w:t>包住</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声明抽象方法，大括号可有可无</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声明抽象方法不可写出大括号</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7</w:t>
      </w:r>
      <w:r w:rsidRPr="000D4F2E">
        <w:rPr>
          <w:rFonts w:ascii="宋体" w:hAnsi="宋体" w:cs="宋体"/>
          <w:color w:val="333333"/>
          <w:kern w:val="0"/>
          <w:sz w:val="16"/>
          <w:szCs w:val="16"/>
        </w:rPr>
        <w:t>．下列哪种说法是正确的（</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实例方法可直接调用超类的实例方法</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实例方法可直接调用超类的类方法</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实例方法可直接调用其他类的实例方法</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实例方法可直接调用本类的类方法</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8</w:t>
      </w:r>
      <w:r w:rsidRPr="000D4F2E">
        <w:rPr>
          <w:rFonts w:ascii="宋体" w:hAnsi="宋体" w:cs="宋体"/>
          <w:color w:val="333333"/>
          <w:kern w:val="0"/>
          <w:sz w:val="16"/>
          <w:szCs w:val="16"/>
        </w:rPr>
        <w:t>．下列说法错误的有</w:t>
      </w:r>
      <w:r w:rsidRPr="000D4F2E">
        <w:rPr>
          <w:rFonts w:ascii="宋体" w:hAnsi="宋体" w:cs="宋体"/>
          <w:color w:val="333333"/>
          <w:kern w:val="0"/>
          <w:sz w:val="16"/>
          <w:szCs w:val="16"/>
        </w:rPr>
        <w:t>（</w:t>
      </w:r>
      <w:r w:rsidRPr="000D4F2E">
        <w:rPr>
          <w:rFonts w:ascii="宋体" w:hAnsi="宋体" w:cs="宋体" w:hint="eastAsia"/>
          <w:color w:val="333333"/>
          <w:kern w:val="0"/>
          <w:sz w:val="16"/>
          <w:szCs w:val="16"/>
        </w:rPr>
        <w:t>BCD</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hint="eastAsia"/>
          <w:color w:val="333333"/>
          <w:kern w:val="0"/>
          <w:sz w:val="16"/>
          <w:szCs w:val="16"/>
        </w:rPr>
        <w:t>多选</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数组是一种对象</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数组属于一种原生类</w:t>
      </w:r>
      <w:r w:rsidRPr="000D4F2E">
        <w:rPr>
          <w:rFonts w:ascii="宋体" w:hAnsi="宋体" w:cs="宋体"/>
          <w:color w:val="333333"/>
          <w:kern w:val="0"/>
          <w:sz w:val="16"/>
          <w:szCs w:val="16"/>
        </w:rPr>
        <w:br/>
      </w:r>
      <w:r w:rsidRPr="000D4F2E">
        <w:rPr>
          <w:rFonts w:ascii="宋体" w:hAnsi="宋体" w:cs="宋体"/>
          <w:color w:val="333333"/>
          <w:kern w:val="0"/>
          <w:sz w:val="16"/>
          <w:szCs w:val="16"/>
        </w:rPr>
        <w:lastRenderedPageBreak/>
        <w:t xml:space="preserve">　　</w:t>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int number=[]={31,23,33,43,35,63}</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数组的大小可以任意改变</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9</w:t>
      </w:r>
      <w:r w:rsidRPr="000D4F2E">
        <w:rPr>
          <w:rFonts w:ascii="宋体" w:hAnsi="宋体" w:cs="宋体"/>
          <w:color w:val="333333"/>
          <w:kern w:val="0"/>
          <w:sz w:val="16"/>
          <w:szCs w:val="16"/>
        </w:rPr>
        <w:t>．不能用来修饰</w:t>
      </w:r>
      <w:r w:rsidRPr="000D4F2E">
        <w:rPr>
          <w:rFonts w:ascii="宋体" w:hAnsi="宋体" w:cs="宋体"/>
          <w:color w:val="333333"/>
          <w:kern w:val="0"/>
          <w:sz w:val="16"/>
          <w:szCs w:val="16"/>
        </w:rPr>
        <w:t>interface</w:t>
      </w:r>
      <w:r w:rsidRPr="000D4F2E">
        <w:rPr>
          <w:rFonts w:ascii="宋体" w:hAnsi="宋体" w:cs="宋体"/>
          <w:color w:val="333333"/>
          <w:kern w:val="0"/>
          <w:sz w:val="16"/>
          <w:szCs w:val="16"/>
        </w:rPr>
        <w:t>的有（</w:t>
      </w:r>
      <w:r w:rsidRPr="000D4F2E">
        <w:rPr>
          <w:rFonts w:ascii="宋体" w:hAnsi="宋体" w:cs="宋体" w:hint="eastAsia"/>
          <w:color w:val="333333"/>
          <w:kern w:val="0"/>
          <w:sz w:val="16"/>
          <w:szCs w:val="16"/>
        </w:rPr>
        <w:t>ACD</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hint="eastAsia"/>
          <w:color w:val="333333"/>
          <w:kern w:val="0"/>
          <w:sz w:val="16"/>
          <w:szCs w:val="16"/>
        </w:rPr>
        <w:t>多选</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private B</w:t>
      </w:r>
      <w:r w:rsidRPr="000D4F2E">
        <w:rPr>
          <w:rFonts w:ascii="宋体" w:hAnsi="宋体" w:cs="宋体"/>
          <w:color w:val="333333"/>
          <w:kern w:val="0"/>
          <w:sz w:val="16"/>
          <w:szCs w:val="16"/>
        </w:rPr>
        <w:t>．</w:t>
      </w:r>
      <w:r w:rsidRPr="000D4F2E">
        <w:rPr>
          <w:rFonts w:ascii="宋体" w:hAnsi="宋体" w:cs="宋体"/>
          <w:color w:val="333333"/>
          <w:kern w:val="0"/>
          <w:sz w:val="16"/>
          <w:szCs w:val="16"/>
        </w:rPr>
        <w:t>public C</w:t>
      </w:r>
      <w:r w:rsidRPr="000D4F2E">
        <w:rPr>
          <w:rFonts w:ascii="宋体" w:hAnsi="宋体" w:cs="宋体"/>
          <w:color w:val="333333"/>
          <w:kern w:val="0"/>
          <w:sz w:val="16"/>
          <w:szCs w:val="16"/>
        </w:rPr>
        <w:t>．</w:t>
      </w:r>
      <w:r w:rsidRPr="000D4F2E">
        <w:rPr>
          <w:rFonts w:ascii="宋体" w:hAnsi="宋体" w:cs="宋体"/>
          <w:color w:val="333333"/>
          <w:kern w:val="0"/>
          <w:sz w:val="16"/>
          <w:szCs w:val="16"/>
        </w:rPr>
        <w:t>protected D</w:t>
      </w:r>
      <w:r w:rsidRPr="000D4F2E">
        <w:rPr>
          <w:rFonts w:ascii="宋体" w:hAnsi="宋体" w:cs="宋体"/>
          <w:color w:val="333333"/>
          <w:kern w:val="0"/>
          <w:sz w:val="16"/>
          <w:szCs w:val="16"/>
        </w:rPr>
        <w:t>．</w:t>
      </w:r>
      <w:r w:rsidRPr="000D4F2E">
        <w:rPr>
          <w:rFonts w:ascii="宋体" w:hAnsi="宋体" w:cs="宋体"/>
          <w:color w:val="333333"/>
          <w:kern w:val="0"/>
          <w:sz w:val="16"/>
          <w:szCs w:val="16"/>
        </w:rPr>
        <w:t>static</w:t>
      </w:r>
      <w:r w:rsidRPr="000D4F2E">
        <w:rPr>
          <w:rFonts w:ascii="宋体" w:hAnsi="宋体" w:cs="宋体"/>
          <w:color w:val="333333"/>
          <w:kern w:val="0"/>
          <w:sz w:val="16"/>
          <w:szCs w:val="16"/>
        </w:rPr>
        <w:br/>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10</w:t>
      </w:r>
      <w:r w:rsidRPr="000D4F2E">
        <w:rPr>
          <w:rFonts w:ascii="宋体" w:hAnsi="宋体" w:cs="宋体"/>
          <w:color w:val="333333"/>
          <w:kern w:val="0"/>
          <w:sz w:val="16"/>
          <w:szCs w:val="16"/>
        </w:rPr>
        <w:t>．下列说法错误的有（</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hint="eastAsia"/>
          <w:color w:val="333333"/>
          <w:kern w:val="0"/>
          <w:sz w:val="16"/>
          <w:szCs w:val="16"/>
        </w:rPr>
        <w:t>多选</w:t>
      </w:r>
    </w:p>
    <w:p w:rsidR="00000000" w:rsidRPr="000D4F2E" w:rsidRDefault="00FC10D3" w:rsidP="000D4F2E">
      <w:pPr>
        <w:widowControl/>
        <w:shd w:val="clear" w:color="auto" w:fill="FFFFFF"/>
        <w:contextualSpacing/>
        <w:jc w:val="left"/>
        <w:rPr>
          <w:rFonts w:ascii="宋体" w:hAnsi="宋体" w:cs="宋体"/>
          <w:color w:val="333333"/>
          <w:kern w:val="0"/>
          <w:sz w:val="16"/>
          <w:szCs w:val="16"/>
        </w:rPr>
      </w:pP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在类方法中可用</w:t>
      </w:r>
      <w:r w:rsidRPr="000D4F2E">
        <w:rPr>
          <w:rFonts w:ascii="宋体" w:hAnsi="宋体" w:cs="宋体"/>
          <w:color w:val="333333"/>
          <w:kern w:val="0"/>
          <w:sz w:val="16"/>
          <w:szCs w:val="16"/>
        </w:rPr>
        <w:t>this</w:t>
      </w:r>
      <w:r w:rsidRPr="000D4F2E">
        <w:rPr>
          <w:rFonts w:ascii="宋体" w:hAnsi="宋体" w:cs="宋体"/>
          <w:color w:val="333333"/>
          <w:kern w:val="0"/>
          <w:sz w:val="16"/>
          <w:szCs w:val="16"/>
        </w:rPr>
        <w:t>来调用本类的类方法</w:t>
      </w:r>
    </w:p>
    <w:p w:rsidR="00000000" w:rsidRPr="000D4F2E" w:rsidRDefault="00FC10D3" w:rsidP="000D4F2E">
      <w:pPr>
        <w:tabs>
          <w:tab w:val="left" w:pos="2565"/>
        </w:tabs>
        <w:contextualSpacing/>
        <w:rPr>
          <w:rFonts w:ascii="宋体" w:hAnsi="宋体" w:cs="宋体"/>
          <w:color w:val="333333"/>
          <w:kern w:val="0"/>
          <w:sz w:val="16"/>
          <w:szCs w:val="16"/>
        </w:rPr>
      </w:pPr>
      <w:r w:rsidRPr="000D4F2E">
        <w:rPr>
          <w:rFonts w:ascii="宋体" w:hAnsi="宋体" w:cs="宋体"/>
          <w:color w:val="333333"/>
          <w:kern w:val="0"/>
          <w:sz w:val="16"/>
          <w:szCs w:val="16"/>
        </w:rPr>
        <w:t>B</w:t>
      </w:r>
      <w:r w:rsidRPr="000D4F2E">
        <w:rPr>
          <w:rFonts w:ascii="宋体" w:hAnsi="宋体" w:cs="宋体"/>
          <w:color w:val="333333"/>
          <w:kern w:val="0"/>
          <w:sz w:val="16"/>
          <w:szCs w:val="16"/>
        </w:rPr>
        <w:t>．在类方法中调用本类的类方法时可直接调用</w:t>
      </w:r>
      <w:r w:rsidRPr="000D4F2E">
        <w:rPr>
          <w:rFonts w:ascii="宋体" w:hAnsi="宋体" w:cs="宋体"/>
          <w:color w:val="333333"/>
          <w:kern w:val="0"/>
          <w:sz w:val="16"/>
          <w:szCs w:val="16"/>
        </w:rPr>
        <w:br/>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在类方法中只能调用本类中的类方法</w:t>
      </w:r>
      <w:r w:rsidRPr="000D4F2E">
        <w:rPr>
          <w:rFonts w:ascii="宋体" w:hAnsi="宋体" w:cs="宋体"/>
          <w:color w:val="333333"/>
          <w:kern w:val="0"/>
          <w:sz w:val="16"/>
          <w:szCs w:val="16"/>
        </w:rPr>
        <w:br/>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在</w:t>
      </w:r>
      <w:r w:rsidRPr="000D4F2E">
        <w:rPr>
          <w:rFonts w:ascii="宋体" w:hAnsi="宋体" w:cs="宋体"/>
          <w:color w:val="333333"/>
          <w:kern w:val="0"/>
          <w:sz w:val="16"/>
          <w:szCs w:val="16"/>
        </w:rPr>
        <w:t>类方法中绝对不能调用实例方法</w:t>
      </w: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11</w:t>
      </w:r>
      <w:r w:rsidRPr="000D4F2E">
        <w:rPr>
          <w:rFonts w:ascii="宋体" w:hAnsi="宋体" w:cs="宋体"/>
          <w:color w:val="333333"/>
          <w:kern w:val="0"/>
          <w:sz w:val="16"/>
          <w:szCs w:val="16"/>
        </w:rPr>
        <w:t>．下列说法错误的有（</w:t>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t>）</w:t>
      </w:r>
      <w:r w:rsidRPr="000D4F2E">
        <w:rPr>
          <w:rFonts w:ascii="宋体" w:hAnsi="宋体" w:cs="宋体" w:hint="eastAsia"/>
          <w:color w:val="333333"/>
          <w:kern w:val="0"/>
          <w:sz w:val="16"/>
          <w:szCs w:val="16"/>
        </w:rPr>
        <w:t>多选</w:t>
      </w:r>
      <w:r w:rsidRPr="000D4F2E">
        <w:rPr>
          <w:rFonts w:ascii="宋体" w:hAnsi="宋体" w:cs="宋体"/>
          <w:color w:val="333333"/>
          <w:kern w:val="0"/>
          <w:sz w:val="16"/>
          <w:szCs w:val="16"/>
        </w:rPr>
        <w:br/>
      </w:r>
      <w:r w:rsidRPr="000D4F2E">
        <w:rPr>
          <w:rFonts w:ascii="宋体" w:hAnsi="宋体" w:cs="宋体"/>
          <w:color w:val="333333"/>
          <w:kern w:val="0"/>
          <w:sz w:val="16"/>
          <w:szCs w:val="16"/>
        </w:rPr>
        <w:t>A</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面向对象语言容许单独的过程与函数存在</w:t>
      </w:r>
      <w:r w:rsidRPr="000D4F2E">
        <w:rPr>
          <w:rFonts w:ascii="宋体" w:hAnsi="宋体" w:cs="宋体"/>
          <w:color w:val="333333"/>
          <w:kern w:val="0"/>
          <w:sz w:val="16"/>
          <w:szCs w:val="16"/>
        </w:rPr>
        <w:br/>
      </w:r>
      <w:r w:rsidRPr="000D4F2E">
        <w:rPr>
          <w:rFonts w:ascii="宋体" w:hAnsi="宋体" w:cs="宋体"/>
          <w:color w:val="333333"/>
          <w:kern w:val="0"/>
          <w:sz w:val="16"/>
          <w:szCs w:val="16"/>
        </w:rPr>
        <w:t>B</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面向对象语言容许单独的方法存在</w:t>
      </w:r>
      <w:r w:rsidRPr="000D4F2E">
        <w:rPr>
          <w:rFonts w:ascii="宋体" w:hAnsi="宋体" w:cs="宋体"/>
          <w:color w:val="333333"/>
          <w:kern w:val="0"/>
          <w:sz w:val="16"/>
          <w:szCs w:val="16"/>
        </w:rPr>
        <w:br/>
      </w:r>
      <w:r w:rsidRPr="000D4F2E">
        <w:rPr>
          <w:rFonts w:ascii="宋体" w:hAnsi="宋体" w:cs="宋体"/>
          <w:color w:val="333333"/>
          <w:kern w:val="0"/>
          <w:sz w:val="16"/>
          <w:szCs w:val="16"/>
        </w:rPr>
        <w:t>C</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语言中的方法属于类中的成员（</w:t>
      </w:r>
      <w:r w:rsidRPr="000D4F2E">
        <w:rPr>
          <w:rFonts w:ascii="宋体" w:hAnsi="宋体" w:cs="宋体"/>
          <w:color w:val="333333"/>
          <w:kern w:val="0"/>
          <w:sz w:val="16"/>
          <w:szCs w:val="16"/>
        </w:rPr>
        <w:t>member</w:t>
      </w:r>
      <w:r w:rsidRPr="000D4F2E">
        <w:rPr>
          <w:rFonts w:ascii="宋体" w:hAnsi="宋体" w:cs="宋体"/>
          <w:color w:val="333333"/>
          <w:kern w:val="0"/>
          <w:sz w:val="16"/>
          <w:szCs w:val="16"/>
        </w:rPr>
        <w:t>）</w:t>
      </w:r>
      <w:r w:rsidRPr="000D4F2E">
        <w:rPr>
          <w:rFonts w:ascii="宋体" w:hAnsi="宋体" w:cs="宋体"/>
          <w:color w:val="333333"/>
          <w:kern w:val="0"/>
          <w:sz w:val="16"/>
          <w:szCs w:val="16"/>
        </w:rPr>
        <w:br/>
      </w:r>
      <w:r w:rsidRPr="000D4F2E">
        <w:rPr>
          <w:rFonts w:ascii="宋体" w:hAnsi="宋体" w:cs="宋体"/>
          <w:color w:val="333333"/>
          <w:kern w:val="0"/>
          <w:sz w:val="16"/>
          <w:szCs w:val="16"/>
        </w:rPr>
        <w:t>D</w:t>
      </w:r>
      <w:r w:rsidRPr="000D4F2E">
        <w:rPr>
          <w:rFonts w:ascii="宋体" w:hAnsi="宋体" w:cs="宋体"/>
          <w:color w:val="333333"/>
          <w:kern w:val="0"/>
          <w:sz w:val="16"/>
          <w:szCs w:val="16"/>
        </w:rPr>
        <w:t>．</w:t>
      </w:r>
      <w:r w:rsidRPr="000D4F2E">
        <w:rPr>
          <w:rFonts w:ascii="宋体" w:hAnsi="宋体" w:cs="宋体"/>
          <w:color w:val="333333"/>
          <w:kern w:val="0"/>
          <w:sz w:val="16"/>
          <w:szCs w:val="16"/>
        </w:rPr>
        <w:t xml:space="preserve"> Java</w:t>
      </w:r>
      <w:r w:rsidRPr="000D4F2E">
        <w:rPr>
          <w:rFonts w:ascii="宋体" w:hAnsi="宋体" w:cs="宋体"/>
          <w:color w:val="333333"/>
          <w:kern w:val="0"/>
          <w:sz w:val="16"/>
          <w:szCs w:val="16"/>
        </w:rPr>
        <w:t>语言中的方法必定隶属于某一类（对象），调用方法与过程或函数相同</w:t>
      </w:r>
    </w:p>
    <w:p w:rsidR="00000000" w:rsidRPr="000D4F2E" w:rsidRDefault="00FC10D3" w:rsidP="000D4F2E">
      <w:pPr>
        <w:tabs>
          <w:tab w:val="left" w:pos="2565"/>
        </w:tabs>
        <w:contextualSpacing/>
        <w:rPr>
          <w:rFonts w:ascii="宋体" w:hAnsi="宋体" w:cs="宋体" w:hint="eastAsia"/>
          <w:color w:val="333333"/>
          <w:kern w:val="0"/>
          <w:sz w:val="16"/>
          <w:szCs w:val="16"/>
        </w:rPr>
      </w:pP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12</w:t>
      </w:r>
      <w:r w:rsidRPr="000D4F2E">
        <w:rPr>
          <w:rFonts w:ascii="宋体" w:hAnsi="宋体" w:cs="宋体" w:hint="eastAsia"/>
          <w:color w:val="333333"/>
          <w:kern w:val="0"/>
          <w:sz w:val="16"/>
          <w:szCs w:val="16"/>
        </w:rPr>
        <w:t>、（）是用一组任意的存储单元存储线性表元素的一种数据结构</w:t>
      </w:r>
    </w:p>
    <w:p w:rsidR="00000000" w:rsidRPr="000D4F2E" w:rsidRDefault="00FC10D3" w:rsidP="000D4F2E">
      <w:pPr>
        <w:tabs>
          <w:tab w:val="left" w:pos="2565"/>
        </w:tabs>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A</w:t>
      </w:r>
      <w:r w:rsidRPr="000D4F2E">
        <w:rPr>
          <w:rFonts w:ascii="宋体" w:hAnsi="宋体" w:cs="宋体" w:hint="eastAsia"/>
          <w:color w:val="333333"/>
          <w:kern w:val="0"/>
          <w:sz w:val="16"/>
          <w:szCs w:val="16"/>
        </w:rPr>
        <w:t>、数组</w:t>
      </w:r>
      <w:r w:rsidRPr="000D4F2E">
        <w:rPr>
          <w:rFonts w:ascii="宋体" w:hAnsi="宋体" w:cs="宋体" w:hint="eastAsia"/>
          <w:color w:val="333333"/>
          <w:kern w:val="0"/>
          <w:sz w:val="16"/>
          <w:szCs w:val="16"/>
        </w:rPr>
        <w:t xml:space="preserve">  B</w:t>
      </w:r>
      <w:r w:rsidRPr="000D4F2E">
        <w:rPr>
          <w:rFonts w:ascii="宋体" w:hAnsi="宋体" w:cs="宋体" w:hint="eastAsia"/>
          <w:color w:val="333333"/>
          <w:kern w:val="0"/>
          <w:sz w:val="16"/>
          <w:szCs w:val="16"/>
        </w:rPr>
        <w:t>、链表</w:t>
      </w:r>
      <w:r w:rsidRPr="000D4F2E">
        <w:rPr>
          <w:rFonts w:ascii="宋体" w:hAnsi="宋体" w:cs="宋体" w:hint="eastAsia"/>
          <w:color w:val="333333"/>
          <w:kern w:val="0"/>
          <w:sz w:val="16"/>
          <w:szCs w:val="16"/>
        </w:rPr>
        <w:t xml:space="preserve">   C</w:t>
      </w:r>
      <w:r w:rsidRPr="000D4F2E">
        <w:rPr>
          <w:rFonts w:ascii="宋体" w:hAnsi="宋体" w:cs="宋体" w:hint="eastAsia"/>
          <w:color w:val="333333"/>
          <w:kern w:val="0"/>
          <w:sz w:val="16"/>
          <w:szCs w:val="16"/>
        </w:rPr>
        <w:t>、树</w:t>
      </w:r>
      <w:r w:rsidRPr="000D4F2E">
        <w:rPr>
          <w:rFonts w:ascii="宋体" w:hAnsi="宋体" w:cs="宋体" w:hint="eastAsia"/>
          <w:color w:val="333333"/>
          <w:kern w:val="0"/>
          <w:sz w:val="16"/>
          <w:szCs w:val="16"/>
        </w:rPr>
        <w:t xml:space="preserve">  D</w:t>
      </w:r>
      <w:r w:rsidRPr="000D4F2E">
        <w:rPr>
          <w:rFonts w:ascii="宋体" w:hAnsi="宋体" w:cs="宋体" w:hint="eastAsia"/>
          <w:color w:val="333333"/>
          <w:kern w:val="0"/>
          <w:sz w:val="16"/>
          <w:szCs w:val="16"/>
        </w:rPr>
        <w:t>、图</w:t>
      </w:r>
    </w:p>
    <w:p w:rsidR="00000000" w:rsidRPr="000D4F2E" w:rsidRDefault="00FC10D3" w:rsidP="000D4F2E">
      <w:pPr>
        <w:tabs>
          <w:tab w:val="left" w:pos="2565"/>
        </w:tabs>
        <w:contextualSpacing/>
        <w:rPr>
          <w:rFonts w:ascii="宋体" w:hAnsi="宋体" w:cs="宋体" w:hint="eastAsia"/>
          <w:color w:val="333333"/>
          <w:kern w:val="0"/>
          <w:sz w:val="16"/>
          <w:szCs w:val="16"/>
        </w:rPr>
      </w:pPr>
    </w:p>
    <w:p w:rsidR="00000000" w:rsidRPr="000D4F2E" w:rsidRDefault="00FC10D3" w:rsidP="000D4F2E">
      <w:pPr>
        <w:tabs>
          <w:tab w:val="left" w:pos="2565"/>
        </w:tabs>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13</w:t>
      </w:r>
      <w:r w:rsidRPr="000D4F2E">
        <w:rPr>
          <w:rFonts w:ascii="宋体" w:hAnsi="宋体" w:cs="宋体" w:hint="eastAsia"/>
          <w:color w:val="333333"/>
          <w:kern w:val="0"/>
          <w:sz w:val="16"/>
          <w:szCs w:val="16"/>
        </w:rPr>
        <w:t>、程序的局部变量存在于</w:t>
      </w:r>
      <w:r w:rsidRPr="000D4F2E">
        <w:rPr>
          <w:rFonts w:ascii="宋体" w:hAnsi="宋体" w:cs="宋体" w:hint="eastAsia"/>
          <w:color w:val="333333"/>
          <w:kern w:val="0"/>
          <w:sz w:val="16"/>
          <w:szCs w:val="16"/>
        </w:rPr>
        <w:t>_____</w:t>
      </w:r>
      <w:r w:rsidRPr="000D4F2E">
        <w:rPr>
          <w:rFonts w:ascii="宋体" w:hAnsi="宋体" w:cs="宋体" w:hint="eastAsia"/>
          <w:color w:val="333333"/>
          <w:kern w:val="0"/>
          <w:sz w:val="16"/>
          <w:szCs w:val="16"/>
        </w:rPr>
        <w:t>中，全局变量存在于</w:t>
      </w:r>
      <w:r w:rsidRPr="000D4F2E">
        <w:rPr>
          <w:rFonts w:ascii="宋体" w:hAnsi="宋体" w:cs="宋体" w:hint="eastAsia"/>
          <w:color w:val="333333"/>
          <w:kern w:val="0"/>
          <w:sz w:val="16"/>
          <w:szCs w:val="16"/>
        </w:rPr>
        <w:t>________</w:t>
      </w:r>
      <w:r w:rsidRPr="000D4F2E">
        <w:rPr>
          <w:rFonts w:ascii="宋体" w:hAnsi="宋体" w:cs="宋体" w:hint="eastAsia"/>
          <w:color w:val="333333"/>
          <w:kern w:val="0"/>
          <w:sz w:val="16"/>
          <w:szCs w:val="16"/>
        </w:rPr>
        <w:t>中，动态申请数据存在于</w:t>
      </w:r>
      <w:r w:rsidRPr="000D4F2E">
        <w:rPr>
          <w:rFonts w:ascii="宋体" w:hAnsi="宋体" w:cs="宋体" w:hint="eastAsia"/>
          <w:color w:val="333333"/>
          <w:kern w:val="0"/>
          <w:sz w:val="16"/>
          <w:szCs w:val="16"/>
        </w:rPr>
        <w:t>_</w:t>
      </w:r>
      <w:r w:rsidRPr="000D4F2E">
        <w:rPr>
          <w:rFonts w:ascii="宋体" w:hAnsi="宋体" w:cs="宋体" w:hint="eastAsia"/>
          <w:color w:val="333333"/>
          <w:kern w:val="0"/>
          <w:sz w:val="16"/>
          <w:szCs w:val="16"/>
        </w:rPr>
        <w:t>_____</w:t>
      </w:r>
      <w:r w:rsidRPr="000D4F2E">
        <w:rPr>
          <w:rFonts w:ascii="宋体" w:hAnsi="宋体" w:cs="宋体" w:hint="eastAsia"/>
          <w:color w:val="333333"/>
          <w:kern w:val="0"/>
          <w:sz w:val="16"/>
          <w:szCs w:val="16"/>
        </w:rPr>
        <w:t>中</w:t>
      </w:r>
    </w:p>
    <w:p w:rsidR="00000000" w:rsidRPr="000D4F2E" w:rsidRDefault="00FC10D3" w:rsidP="000D4F2E">
      <w:pPr>
        <w:tabs>
          <w:tab w:val="left" w:pos="2565"/>
        </w:tabs>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A</w:t>
      </w:r>
      <w:r w:rsidRPr="000D4F2E">
        <w:rPr>
          <w:rFonts w:ascii="宋体" w:hAnsi="宋体" w:cs="宋体" w:hint="eastAsia"/>
          <w:color w:val="333333"/>
          <w:kern w:val="0"/>
          <w:sz w:val="16"/>
          <w:szCs w:val="16"/>
        </w:rPr>
        <w:t>、代码段</w:t>
      </w:r>
      <w:r w:rsidRPr="000D4F2E">
        <w:rPr>
          <w:rFonts w:ascii="宋体" w:hAnsi="宋体" w:cs="宋体" w:hint="eastAsia"/>
          <w:color w:val="333333"/>
          <w:kern w:val="0"/>
          <w:sz w:val="16"/>
          <w:szCs w:val="16"/>
        </w:rPr>
        <w:t xml:space="preserve">  B</w:t>
      </w:r>
      <w:r w:rsidRPr="000D4F2E">
        <w:rPr>
          <w:rFonts w:ascii="宋体" w:hAnsi="宋体" w:cs="宋体" w:hint="eastAsia"/>
          <w:color w:val="333333"/>
          <w:kern w:val="0"/>
          <w:sz w:val="16"/>
          <w:szCs w:val="16"/>
        </w:rPr>
        <w:t>、数据段</w:t>
      </w:r>
      <w:r w:rsidRPr="000D4F2E">
        <w:rPr>
          <w:rFonts w:ascii="宋体" w:hAnsi="宋体" w:cs="宋体" w:hint="eastAsia"/>
          <w:color w:val="333333"/>
          <w:kern w:val="0"/>
          <w:sz w:val="16"/>
          <w:szCs w:val="16"/>
        </w:rPr>
        <w:t xml:space="preserve">  C</w:t>
      </w:r>
      <w:r w:rsidRPr="000D4F2E">
        <w:rPr>
          <w:rFonts w:ascii="宋体" w:hAnsi="宋体" w:cs="宋体" w:hint="eastAsia"/>
          <w:color w:val="333333"/>
          <w:kern w:val="0"/>
          <w:sz w:val="16"/>
          <w:szCs w:val="16"/>
        </w:rPr>
        <w:t>、堆空间</w:t>
      </w:r>
      <w:r w:rsidRPr="000D4F2E">
        <w:rPr>
          <w:rFonts w:ascii="宋体" w:hAnsi="宋体" w:cs="宋体" w:hint="eastAsia"/>
          <w:color w:val="333333"/>
          <w:kern w:val="0"/>
          <w:sz w:val="16"/>
          <w:szCs w:val="16"/>
        </w:rPr>
        <w:t xml:space="preserve">  D</w:t>
      </w:r>
      <w:r w:rsidRPr="000D4F2E">
        <w:rPr>
          <w:rFonts w:ascii="宋体" w:hAnsi="宋体" w:cs="宋体" w:hint="eastAsia"/>
          <w:color w:val="333333"/>
          <w:kern w:val="0"/>
          <w:sz w:val="16"/>
          <w:szCs w:val="16"/>
        </w:rPr>
        <w:t>、程序</w:t>
      </w:r>
    </w:p>
    <w:p w:rsidR="00000000" w:rsidRPr="000D4F2E" w:rsidRDefault="00FC10D3" w:rsidP="000D4F2E">
      <w:pPr>
        <w:widowControl/>
        <w:shd w:val="clear" w:color="auto" w:fill="FFFFFF"/>
        <w:contextualSpacing/>
        <w:jc w:val="left"/>
        <w:rPr>
          <w:rFonts w:ascii="宋体" w:hAnsi="宋体" w:cs="宋体"/>
          <w:color w:val="333333"/>
          <w:kern w:val="0"/>
          <w:sz w:val="16"/>
          <w:szCs w:val="16"/>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widowControl/>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1-13</w:t>
            </w:r>
            <w:r w:rsidRPr="000D4F2E">
              <w:rPr>
                <w:rFonts w:ascii="宋体" w:hAnsi="宋体" w:cs="宋体" w:hint="eastAsia"/>
                <w:color w:val="333333"/>
                <w:kern w:val="0"/>
                <w:sz w:val="16"/>
                <w:szCs w:val="16"/>
              </w:rPr>
              <w:t>参考答案</w:t>
            </w:r>
          </w:p>
          <w:p w:rsidR="00000000" w:rsidRPr="000D4F2E" w:rsidRDefault="00FC10D3" w:rsidP="000D4F2E">
            <w:pPr>
              <w:widowControl/>
              <w:contextualSpacing/>
              <w:jc w:val="left"/>
              <w:rPr>
                <w:rFonts w:ascii="宋体" w:hAnsi="宋体" w:cs="宋体"/>
                <w:color w:val="333333"/>
                <w:kern w:val="0"/>
                <w:sz w:val="16"/>
                <w:szCs w:val="16"/>
              </w:rPr>
            </w:pPr>
            <w:r w:rsidRPr="000D4F2E">
              <w:rPr>
                <w:rFonts w:ascii="宋体" w:hAnsi="宋体" w:cs="宋体" w:hint="eastAsia"/>
                <w:color w:val="333333"/>
                <w:kern w:val="0"/>
                <w:sz w:val="16"/>
                <w:szCs w:val="16"/>
              </w:rPr>
              <w:lastRenderedPageBreak/>
              <w:t>B</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CAACDD</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BCD</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ACD</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 xml:space="preserve"> ACD</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ABC</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B</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ACB</w:t>
            </w:r>
          </w:p>
        </w:tc>
      </w:tr>
    </w:tbl>
    <w:p w:rsidR="00000000" w:rsidRPr="000D4F2E" w:rsidRDefault="00FC10D3" w:rsidP="000D4F2E">
      <w:pPr>
        <w:widowControl/>
        <w:shd w:val="clear" w:color="auto" w:fill="FFFFFF"/>
        <w:contextualSpacing/>
        <w:jc w:val="left"/>
        <w:rPr>
          <w:rFonts w:ascii="宋体" w:hAnsi="宋体" w:cs="宋体"/>
          <w:color w:val="333333"/>
          <w:kern w:val="0"/>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下面哪种不是</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、基本选择器</w:t>
      </w:r>
      <w:r w:rsidRPr="000D4F2E">
        <w:rPr>
          <w:rFonts w:ascii="宋体" w:hAnsi="宋体" w:cs="宋体" w:hint="eastAsia"/>
          <w:color w:val="454545"/>
          <w:sz w:val="16"/>
          <w:szCs w:val="16"/>
        </w:rPr>
        <w:t xml:space="preserve"> B</w:t>
      </w:r>
      <w:r w:rsidRPr="000D4F2E">
        <w:rPr>
          <w:rFonts w:ascii="宋体" w:hAnsi="宋体" w:cs="宋体" w:hint="eastAsia"/>
          <w:color w:val="454545"/>
          <w:sz w:val="16"/>
          <w:szCs w:val="16"/>
        </w:rPr>
        <w:t>、后代选择器</w:t>
      </w:r>
      <w:r w:rsidRPr="000D4F2E">
        <w:rPr>
          <w:rFonts w:ascii="宋体" w:hAnsi="宋体" w:cs="宋体" w:hint="eastAsia"/>
          <w:color w:val="454545"/>
          <w:sz w:val="16"/>
          <w:szCs w:val="16"/>
        </w:rPr>
        <w:t xml:space="preserve"> C</w:t>
      </w:r>
      <w:r w:rsidRPr="000D4F2E">
        <w:rPr>
          <w:rFonts w:ascii="宋体" w:hAnsi="宋体" w:cs="宋体" w:hint="eastAsia"/>
          <w:color w:val="454545"/>
          <w:sz w:val="16"/>
          <w:szCs w:val="16"/>
        </w:rPr>
        <w:t>、类选择器</w:t>
      </w:r>
      <w:r w:rsidRPr="000D4F2E">
        <w:rPr>
          <w:rFonts w:ascii="宋体" w:hAnsi="宋体" w:cs="宋体" w:hint="eastAsia"/>
          <w:color w:val="454545"/>
          <w:sz w:val="16"/>
          <w:szCs w:val="16"/>
        </w:rPr>
        <w:t xml:space="preserve"> D</w:t>
      </w:r>
      <w:r w:rsidRPr="000D4F2E">
        <w:rPr>
          <w:rFonts w:ascii="宋体" w:hAnsi="宋体" w:cs="宋体" w:hint="eastAsia"/>
          <w:color w:val="454545"/>
          <w:sz w:val="16"/>
          <w:szCs w:val="16"/>
        </w:rPr>
        <w:t>、进一步选择器</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当</w:t>
      </w:r>
      <w:r w:rsidRPr="000D4F2E">
        <w:rPr>
          <w:rFonts w:ascii="宋体" w:hAnsi="宋体" w:cs="宋体" w:hint="eastAsia"/>
          <w:color w:val="454545"/>
          <w:sz w:val="16"/>
          <w:szCs w:val="16"/>
        </w:rPr>
        <w:t>DOM</w:t>
      </w:r>
      <w:r w:rsidRPr="000D4F2E">
        <w:rPr>
          <w:rFonts w:ascii="宋体" w:hAnsi="宋体" w:cs="宋体" w:hint="eastAsia"/>
          <w:color w:val="454545"/>
          <w:sz w:val="16"/>
          <w:szCs w:val="16"/>
        </w:rPr>
        <w:t>加载完成后要执行的函数，下面哪个是正确的？</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jQuery(expression, [context]) B</w:t>
      </w:r>
      <w:r w:rsidRPr="000D4F2E">
        <w:rPr>
          <w:rFonts w:ascii="宋体" w:hAnsi="宋体" w:cs="宋体" w:hint="eastAsia"/>
          <w:color w:val="454545"/>
          <w:sz w:val="16"/>
          <w:szCs w:val="16"/>
        </w:rPr>
        <w:t>、</w:t>
      </w:r>
      <w:r w:rsidRPr="000D4F2E">
        <w:rPr>
          <w:rFonts w:ascii="宋体" w:hAnsi="宋体" w:cs="宋体" w:hint="eastAsia"/>
          <w:color w:val="454545"/>
          <w:sz w:val="16"/>
          <w:szCs w:val="16"/>
        </w:rPr>
        <w:t>jQuery(html, [ownerDocument]) C</w:t>
      </w:r>
      <w:r w:rsidRPr="000D4F2E">
        <w:rPr>
          <w:rFonts w:ascii="宋体" w:hAnsi="宋体" w:cs="宋体" w:hint="eastAsia"/>
          <w:color w:val="454545"/>
          <w:sz w:val="16"/>
          <w:szCs w:val="16"/>
        </w:rPr>
        <w:t>、</w:t>
      </w:r>
      <w:r w:rsidRPr="000D4F2E">
        <w:rPr>
          <w:rFonts w:ascii="宋体" w:hAnsi="宋体" w:cs="宋体" w:hint="eastAsia"/>
          <w:color w:val="454545"/>
          <w:sz w:val="16"/>
          <w:szCs w:val="16"/>
        </w:rPr>
        <w:t>jQuery(callb</w:t>
      </w:r>
      <w:r w:rsidRPr="000D4F2E">
        <w:rPr>
          <w:rFonts w:ascii="宋体" w:hAnsi="宋体" w:cs="宋体" w:hint="eastAsia"/>
          <w:color w:val="454545"/>
          <w:sz w:val="16"/>
          <w:szCs w:val="16"/>
        </w:rPr>
        <w:t>ack) D</w:t>
      </w:r>
      <w:r w:rsidRPr="000D4F2E">
        <w:rPr>
          <w:rFonts w:ascii="宋体" w:hAnsi="宋体" w:cs="宋体" w:hint="eastAsia"/>
          <w:color w:val="454545"/>
          <w:sz w:val="16"/>
          <w:szCs w:val="16"/>
        </w:rPr>
        <w:t>、</w:t>
      </w:r>
      <w:r w:rsidRPr="000D4F2E">
        <w:rPr>
          <w:rFonts w:ascii="宋体" w:hAnsi="宋体" w:cs="宋体" w:hint="eastAsia"/>
          <w:color w:val="454545"/>
          <w:sz w:val="16"/>
          <w:szCs w:val="16"/>
        </w:rPr>
        <w:t>jQuery(elements)</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的核心函数</w:t>
      </w:r>
      <w:r w:rsidRPr="000D4F2E">
        <w:rPr>
          <w:rFonts w:ascii="宋体" w:hAnsi="宋体" w:cs="宋体" w:hint="eastAsia"/>
          <w:color w:val="454545"/>
          <w:sz w:val="16"/>
          <w:szCs w:val="16"/>
        </w:rPr>
        <w:t xml:space="preserve">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下面哪一个是用来追加到指定元素的末尾的？</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insertAfter() B</w:t>
      </w:r>
      <w:r w:rsidRPr="000D4F2E">
        <w:rPr>
          <w:rFonts w:ascii="宋体" w:hAnsi="宋体" w:cs="宋体" w:hint="eastAsia"/>
          <w:color w:val="454545"/>
          <w:sz w:val="16"/>
          <w:szCs w:val="16"/>
        </w:rPr>
        <w:t>、</w:t>
      </w:r>
      <w:r w:rsidRPr="000D4F2E">
        <w:rPr>
          <w:rFonts w:ascii="宋体" w:hAnsi="宋体" w:cs="宋体" w:hint="eastAsia"/>
          <w:color w:val="454545"/>
          <w:sz w:val="16"/>
          <w:szCs w:val="16"/>
        </w:rPr>
        <w:t>append() C</w:t>
      </w:r>
      <w:r w:rsidRPr="000D4F2E">
        <w:rPr>
          <w:rFonts w:ascii="宋体" w:hAnsi="宋体" w:cs="宋体" w:hint="eastAsia"/>
          <w:color w:val="454545"/>
          <w:sz w:val="16"/>
          <w:szCs w:val="16"/>
        </w:rPr>
        <w:t>、</w:t>
      </w:r>
      <w:r w:rsidRPr="000D4F2E">
        <w:rPr>
          <w:rFonts w:ascii="宋体" w:hAnsi="宋体" w:cs="宋体" w:hint="eastAsia"/>
          <w:color w:val="454545"/>
          <w:sz w:val="16"/>
          <w:szCs w:val="16"/>
        </w:rPr>
        <w:t>appendTo() D</w:t>
      </w:r>
      <w:r w:rsidRPr="000D4F2E">
        <w:rPr>
          <w:rFonts w:ascii="宋体" w:hAnsi="宋体" w:cs="宋体" w:hint="eastAsia"/>
          <w:color w:val="454545"/>
          <w:sz w:val="16"/>
          <w:szCs w:val="16"/>
        </w:rPr>
        <w:t>、</w:t>
      </w:r>
      <w:r w:rsidRPr="000D4F2E">
        <w:rPr>
          <w:rFonts w:ascii="宋体" w:hAnsi="宋体" w:cs="宋体" w:hint="eastAsia"/>
          <w:color w:val="454545"/>
          <w:sz w:val="16"/>
          <w:szCs w:val="16"/>
        </w:rPr>
        <w:t>after()</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的核心函数</w:t>
      </w:r>
      <w:r w:rsidRPr="000D4F2E">
        <w:rPr>
          <w:rFonts w:ascii="宋体" w:hAnsi="宋体" w:cs="宋体" w:hint="eastAsia"/>
          <w:color w:val="454545"/>
          <w:sz w:val="16"/>
          <w:szCs w:val="16"/>
        </w:rPr>
        <w:t xml:space="preserve">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下面哪一个不是</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对象访问的方法？</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each(callback) B</w:t>
      </w:r>
      <w:r w:rsidRPr="000D4F2E">
        <w:rPr>
          <w:rFonts w:ascii="宋体" w:hAnsi="宋体" w:cs="宋体" w:hint="eastAsia"/>
          <w:color w:val="454545"/>
          <w:sz w:val="16"/>
          <w:szCs w:val="16"/>
        </w:rPr>
        <w:t>、</w:t>
      </w:r>
      <w:r w:rsidRPr="000D4F2E">
        <w:rPr>
          <w:rFonts w:ascii="宋体" w:hAnsi="宋体" w:cs="宋体" w:hint="eastAsia"/>
          <w:color w:val="454545"/>
          <w:sz w:val="16"/>
          <w:szCs w:val="16"/>
        </w:rPr>
        <w:t>size() C</w:t>
      </w:r>
      <w:r w:rsidRPr="000D4F2E">
        <w:rPr>
          <w:rFonts w:ascii="宋体" w:hAnsi="宋体" w:cs="宋体" w:hint="eastAsia"/>
          <w:color w:val="454545"/>
          <w:sz w:val="16"/>
          <w:szCs w:val="16"/>
        </w:rPr>
        <w:t>、</w:t>
      </w:r>
      <w:r w:rsidRPr="000D4F2E">
        <w:rPr>
          <w:rFonts w:ascii="宋体" w:hAnsi="宋体" w:cs="宋体" w:hint="eastAsia"/>
          <w:color w:val="454545"/>
          <w:sz w:val="16"/>
          <w:szCs w:val="16"/>
        </w:rPr>
        <w:t>index(subject) D</w:t>
      </w:r>
      <w:r w:rsidRPr="000D4F2E">
        <w:rPr>
          <w:rFonts w:ascii="宋体" w:hAnsi="宋体" w:cs="宋体" w:hint="eastAsia"/>
          <w:color w:val="454545"/>
          <w:sz w:val="16"/>
          <w:szCs w:val="16"/>
        </w:rPr>
        <w:t>、</w:t>
      </w:r>
      <w:r w:rsidRPr="000D4F2E">
        <w:rPr>
          <w:rFonts w:ascii="宋体" w:hAnsi="宋体" w:cs="宋体" w:hint="eastAsia"/>
          <w:color w:val="454545"/>
          <w:sz w:val="16"/>
          <w:szCs w:val="16"/>
        </w:rPr>
        <w:t>index()</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 xml:space="preserve"> jquery</w:t>
      </w:r>
      <w:r w:rsidRPr="000D4F2E">
        <w:rPr>
          <w:rFonts w:ascii="宋体" w:hAnsi="宋体" w:cs="宋体" w:hint="eastAsia"/>
          <w:color w:val="454545"/>
          <w:sz w:val="16"/>
          <w:szCs w:val="16"/>
        </w:rPr>
        <w:t>的核心函数之对象访问</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D</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jquery</w:t>
      </w:r>
      <w:r w:rsidRPr="000D4F2E">
        <w:rPr>
          <w:rFonts w:ascii="宋体" w:hAnsi="宋体" w:cs="宋体" w:hint="eastAsia"/>
          <w:color w:val="454545"/>
          <w:sz w:val="16"/>
          <w:szCs w:val="16"/>
        </w:rPr>
        <w:t>访问对象</w:t>
      </w:r>
      <w:r w:rsidRPr="000D4F2E">
        <w:rPr>
          <w:rFonts w:ascii="宋体" w:hAnsi="宋体" w:cs="宋体" w:hint="eastAsia"/>
          <w:color w:val="454545"/>
          <w:sz w:val="16"/>
          <w:szCs w:val="16"/>
        </w:rPr>
        <w:t>中的</w:t>
      </w:r>
      <w:r w:rsidRPr="000D4F2E">
        <w:rPr>
          <w:rFonts w:ascii="宋体" w:hAnsi="宋体" w:cs="宋体" w:hint="eastAsia"/>
          <w:color w:val="454545"/>
          <w:sz w:val="16"/>
          <w:szCs w:val="16"/>
        </w:rPr>
        <w:t>size()</w:t>
      </w:r>
      <w:r w:rsidRPr="000D4F2E">
        <w:rPr>
          <w:rFonts w:ascii="宋体" w:hAnsi="宋体" w:cs="宋体" w:hint="eastAsia"/>
          <w:color w:val="454545"/>
          <w:sz w:val="16"/>
          <w:szCs w:val="16"/>
        </w:rPr>
        <w:t>方法的返回值和</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对象的</w:t>
      </w:r>
      <w:r w:rsidRPr="000D4F2E">
        <w:rPr>
          <w:rFonts w:ascii="宋体" w:hAnsi="宋体" w:cs="宋体" w:hint="eastAsia"/>
          <w:color w:val="454545"/>
          <w:sz w:val="16"/>
          <w:szCs w:val="16"/>
        </w:rPr>
        <w:t>_______</w:t>
      </w:r>
      <w:r w:rsidRPr="000D4F2E">
        <w:rPr>
          <w:rFonts w:ascii="宋体" w:hAnsi="宋体" w:cs="宋体" w:hint="eastAsia"/>
          <w:color w:val="454545"/>
          <w:sz w:val="16"/>
          <w:szCs w:val="16"/>
        </w:rPr>
        <w:t>属性一样</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的核心函数之对象访问</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length</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w:t>
      </w:r>
      <w:r w:rsidRPr="000D4F2E">
        <w:rPr>
          <w:rFonts w:ascii="宋体" w:hAnsi="宋体" w:cs="宋体" w:hint="eastAsia"/>
          <w:color w:val="454545"/>
          <w:sz w:val="16"/>
          <w:szCs w:val="16"/>
        </w:rPr>
        <w:t>$(this).get(0)</w:t>
      </w:r>
      <w:r w:rsidRPr="000D4F2E">
        <w:rPr>
          <w:rFonts w:ascii="宋体" w:hAnsi="宋体" w:cs="宋体" w:hint="eastAsia"/>
          <w:color w:val="454545"/>
          <w:sz w:val="16"/>
          <w:szCs w:val="16"/>
        </w:rPr>
        <w:t>的写法和</w:t>
      </w:r>
      <w:r w:rsidRPr="000D4F2E">
        <w:rPr>
          <w:rFonts w:ascii="宋体" w:hAnsi="宋体" w:cs="宋体" w:hint="eastAsia"/>
          <w:color w:val="454545"/>
          <w:sz w:val="16"/>
          <w:szCs w:val="16"/>
        </w:rPr>
        <w:t>__________</w:t>
      </w:r>
      <w:r w:rsidRPr="000D4F2E">
        <w:rPr>
          <w:rFonts w:ascii="宋体" w:hAnsi="宋体" w:cs="宋体" w:hint="eastAsia"/>
          <w:color w:val="454545"/>
          <w:sz w:val="16"/>
          <w:szCs w:val="16"/>
        </w:rPr>
        <w:t>是等价的。</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lastRenderedPageBreak/>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的核心函数之对象访问</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$(this)[0]</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有这样一个表单元素</w:t>
      </w:r>
      <w:r w:rsidRPr="000D4F2E">
        <w:rPr>
          <w:rFonts w:ascii="宋体" w:hAnsi="宋体" w:cs="宋体" w:hint="eastAsia"/>
          <w:color w:val="454545"/>
          <w:sz w:val="16"/>
          <w:szCs w:val="16"/>
        </w:rPr>
        <w:br/>
      </w:r>
      <w:r w:rsidRPr="000D4F2E">
        <w:rPr>
          <w:rFonts w:ascii="宋体" w:hAnsi="宋体" w:cs="宋体" w:hint="eastAsia"/>
          <w:color w:val="454545"/>
          <w:sz w:val="16"/>
          <w:szCs w:val="16"/>
        </w:rPr>
        <w:t>，想要找到这个</w:t>
      </w:r>
      <w:r w:rsidRPr="000D4F2E">
        <w:rPr>
          <w:rFonts w:ascii="宋体" w:hAnsi="宋体" w:cs="宋体" w:hint="eastAsia"/>
          <w:color w:val="454545"/>
          <w:sz w:val="16"/>
          <w:szCs w:val="16"/>
        </w:rPr>
        <w:t>hidden</w:t>
      </w:r>
      <w:r w:rsidRPr="000D4F2E">
        <w:rPr>
          <w:rFonts w:ascii="宋体" w:hAnsi="宋体" w:cs="宋体" w:hint="eastAsia"/>
          <w:color w:val="454545"/>
          <w:sz w:val="16"/>
          <w:szCs w:val="16"/>
        </w:rPr>
        <w:t>元素，下面哪个是正确的？</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visible B</w:t>
      </w:r>
      <w:r w:rsidRPr="000D4F2E">
        <w:rPr>
          <w:rFonts w:ascii="宋体" w:hAnsi="宋体" w:cs="宋体" w:hint="eastAsia"/>
          <w:color w:val="454545"/>
          <w:sz w:val="16"/>
          <w:szCs w:val="16"/>
        </w:rPr>
        <w:t>、</w:t>
      </w:r>
      <w:r w:rsidRPr="000D4F2E">
        <w:rPr>
          <w:rFonts w:ascii="宋体" w:hAnsi="宋体" w:cs="宋体" w:hint="eastAsia"/>
          <w:color w:val="454545"/>
          <w:sz w:val="16"/>
          <w:szCs w:val="16"/>
        </w:rPr>
        <w:t>hidden C</w:t>
      </w:r>
      <w:r w:rsidRPr="000D4F2E">
        <w:rPr>
          <w:rFonts w:ascii="宋体" w:hAnsi="宋体" w:cs="宋体" w:hint="eastAsia"/>
          <w:color w:val="454545"/>
          <w:sz w:val="16"/>
          <w:szCs w:val="16"/>
        </w:rPr>
        <w:t>、</w:t>
      </w:r>
      <w:r w:rsidRPr="000D4F2E">
        <w:rPr>
          <w:rFonts w:ascii="宋体" w:hAnsi="宋体" w:cs="宋体" w:hint="eastAsia"/>
          <w:color w:val="454545"/>
          <w:sz w:val="16"/>
          <w:szCs w:val="16"/>
        </w:rPr>
        <w:t>visible() D</w:t>
      </w:r>
      <w:r w:rsidRPr="000D4F2E">
        <w:rPr>
          <w:rFonts w:ascii="宋体" w:hAnsi="宋体" w:cs="宋体" w:hint="eastAsia"/>
          <w:color w:val="454545"/>
          <w:sz w:val="16"/>
          <w:szCs w:val="16"/>
        </w:rPr>
        <w:t>、</w:t>
      </w:r>
      <w:r w:rsidRPr="000D4F2E">
        <w:rPr>
          <w:rFonts w:ascii="宋体" w:hAnsi="宋体" w:cs="宋体" w:hint="eastAsia"/>
          <w:color w:val="454545"/>
          <w:sz w:val="16"/>
          <w:szCs w:val="16"/>
        </w:rPr>
        <w:t>hidden()</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B</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如果需要匹配包含文本</w:t>
      </w:r>
      <w:r w:rsidRPr="000D4F2E">
        <w:rPr>
          <w:rFonts w:ascii="宋体" w:hAnsi="宋体" w:cs="宋体" w:hint="eastAsia"/>
          <w:color w:val="454545"/>
          <w:sz w:val="16"/>
          <w:szCs w:val="16"/>
        </w:rPr>
        <w:t>的元素，用下面哪种来实现？</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text() B</w:t>
      </w:r>
      <w:r w:rsidRPr="000D4F2E">
        <w:rPr>
          <w:rFonts w:ascii="宋体" w:hAnsi="宋体" w:cs="宋体" w:hint="eastAsia"/>
          <w:color w:val="454545"/>
          <w:sz w:val="16"/>
          <w:szCs w:val="16"/>
        </w:rPr>
        <w:t>、</w:t>
      </w:r>
      <w:r w:rsidRPr="000D4F2E">
        <w:rPr>
          <w:rFonts w:ascii="宋体" w:hAnsi="宋体" w:cs="宋体" w:hint="eastAsia"/>
          <w:color w:val="454545"/>
          <w:sz w:val="16"/>
          <w:szCs w:val="16"/>
        </w:rPr>
        <w:t>contains() C</w:t>
      </w:r>
      <w:r w:rsidRPr="000D4F2E">
        <w:rPr>
          <w:rFonts w:ascii="宋体" w:hAnsi="宋体" w:cs="宋体" w:hint="eastAsia"/>
          <w:color w:val="454545"/>
          <w:sz w:val="16"/>
          <w:szCs w:val="16"/>
        </w:rPr>
        <w:t>、</w:t>
      </w:r>
      <w:r w:rsidRPr="000D4F2E">
        <w:rPr>
          <w:rFonts w:ascii="宋体" w:hAnsi="宋体" w:cs="宋体" w:hint="eastAsia"/>
          <w:color w:val="454545"/>
          <w:sz w:val="16"/>
          <w:szCs w:val="16"/>
        </w:rPr>
        <w:t>input() D</w:t>
      </w:r>
      <w:r w:rsidRPr="000D4F2E">
        <w:rPr>
          <w:rFonts w:ascii="宋体" w:hAnsi="宋体" w:cs="宋体" w:hint="eastAsia"/>
          <w:color w:val="454545"/>
          <w:sz w:val="16"/>
          <w:szCs w:val="16"/>
        </w:rPr>
        <w:t>、</w:t>
      </w:r>
      <w:r w:rsidRPr="000D4F2E">
        <w:rPr>
          <w:rFonts w:ascii="宋体" w:hAnsi="宋体" w:cs="宋体" w:hint="eastAsia"/>
          <w:color w:val="454545"/>
          <w:sz w:val="16"/>
          <w:szCs w:val="16"/>
        </w:rPr>
        <w:t>attr(name)</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B</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现有一个表格，如果想要匹配所有行数为偶数的，用</w:t>
      </w:r>
      <w:r w:rsidRPr="000D4F2E">
        <w:rPr>
          <w:rFonts w:ascii="宋体" w:hAnsi="宋体" w:cs="宋体" w:hint="eastAsia"/>
          <w:color w:val="454545"/>
          <w:sz w:val="16"/>
          <w:szCs w:val="16"/>
        </w:rPr>
        <w:t>________</w:t>
      </w:r>
      <w:r w:rsidRPr="000D4F2E">
        <w:rPr>
          <w:rFonts w:ascii="宋体" w:hAnsi="宋体" w:cs="宋体" w:hint="eastAsia"/>
          <w:color w:val="454545"/>
          <w:sz w:val="16"/>
          <w:szCs w:val="16"/>
        </w:rPr>
        <w:t>实现，奇数的用</w:t>
      </w:r>
      <w:r w:rsidRPr="000D4F2E">
        <w:rPr>
          <w:rFonts w:ascii="宋体" w:hAnsi="宋体" w:cs="宋体" w:hint="eastAsia"/>
          <w:color w:val="454545"/>
          <w:sz w:val="16"/>
          <w:szCs w:val="16"/>
        </w:rPr>
        <w:t>_______</w:t>
      </w:r>
      <w:r w:rsidRPr="000D4F2E">
        <w:rPr>
          <w:rFonts w:ascii="宋体" w:hAnsi="宋体" w:cs="宋体" w:hint="eastAsia"/>
          <w:color w:val="454545"/>
          <w:sz w:val="16"/>
          <w:szCs w:val="16"/>
        </w:rPr>
        <w:t>实现。</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even,odd</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如果想要找到一个表格的指定行数的元素，用下面哪个方法可以快速找到指定元素？</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text() B</w:t>
      </w:r>
      <w:r w:rsidRPr="000D4F2E">
        <w:rPr>
          <w:rFonts w:ascii="宋体" w:hAnsi="宋体" w:cs="宋体" w:hint="eastAsia"/>
          <w:color w:val="454545"/>
          <w:sz w:val="16"/>
          <w:szCs w:val="16"/>
        </w:rPr>
        <w:t>、</w:t>
      </w:r>
      <w:r w:rsidRPr="000D4F2E">
        <w:rPr>
          <w:rFonts w:ascii="宋体" w:hAnsi="宋体" w:cs="宋体" w:hint="eastAsia"/>
          <w:color w:val="454545"/>
          <w:sz w:val="16"/>
          <w:szCs w:val="16"/>
        </w:rPr>
        <w:t>get() C</w:t>
      </w:r>
      <w:r w:rsidRPr="000D4F2E">
        <w:rPr>
          <w:rFonts w:ascii="宋体" w:hAnsi="宋体" w:cs="宋体" w:hint="eastAsia"/>
          <w:color w:val="454545"/>
          <w:sz w:val="16"/>
          <w:szCs w:val="16"/>
        </w:rPr>
        <w:t>、</w:t>
      </w:r>
      <w:r w:rsidRPr="000D4F2E">
        <w:rPr>
          <w:rFonts w:ascii="宋体" w:hAnsi="宋体" w:cs="宋体" w:hint="eastAsia"/>
          <w:color w:val="454545"/>
          <w:sz w:val="16"/>
          <w:szCs w:val="16"/>
        </w:rPr>
        <w:t>eq() D</w:t>
      </w:r>
      <w:r w:rsidRPr="000D4F2E">
        <w:rPr>
          <w:rFonts w:ascii="宋体" w:hAnsi="宋体" w:cs="宋体" w:hint="eastAsia"/>
          <w:color w:val="454545"/>
          <w:sz w:val="16"/>
          <w:szCs w:val="16"/>
        </w:rPr>
        <w:t>、</w:t>
      </w:r>
      <w:r w:rsidRPr="000D4F2E">
        <w:rPr>
          <w:rFonts w:ascii="宋体" w:hAnsi="宋体" w:cs="宋体" w:hint="eastAsia"/>
          <w:color w:val="454545"/>
          <w:sz w:val="16"/>
          <w:szCs w:val="16"/>
        </w:rPr>
        <w:t>contents</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C</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在一个表单里，想要找到指定元素的第一个元素用</w:t>
      </w:r>
      <w:r w:rsidRPr="000D4F2E">
        <w:rPr>
          <w:rFonts w:ascii="宋体" w:hAnsi="宋体" w:cs="宋体" w:hint="eastAsia"/>
          <w:color w:val="454545"/>
          <w:sz w:val="16"/>
          <w:szCs w:val="16"/>
        </w:rPr>
        <w:t>_________</w:t>
      </w:r>
      <w:r w:rsidRPr="000D4F2E">
        <w:rPr>
          <w:rFonts w:ascii="宋体" w:hAnsi="宋体" w:cs="宋体" w:hint="eastAsia"/>
          <w:color w:val="454545"/>
          <w:sz w:val="16"/>
          <w:szCs w:val="16"/>
        </w:rPr>
        <w:t>实现，那么第二个元素用</w:t>
      </w:r>
      <w:r w:rsidRPr="000D4F2E">
        <w:rPr>
          <w:rFonts w:ascii="宋体" w:hAnsi="宋体" w:cs="宋体" w:hint="eastAsia"/>
          <w:color w:val="454545"/>
          <w:sz w:val="16"/>
          <w:szCs w:val="16"/>
        </w:rPr>
        <w:t>_________</w:t>
      </w:r>
      <w:r w:rsidRPr="000D4F2E">
        <w:rPr>
          <w:rFonts w:ascii="宋体" w:hAnsi="宋体" w:cs="宋体" w:hint="eastAsia"/>
          <w:color w:val="454545"/>
          <w:sz w:val="16"/>
          <w:szCs w:val="16"/>
        </w:rPr>
        <w:t>实现。</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lastRenderedPageBreak/>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的选择器</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first,eq(1)</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下面哪种不属于</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的筛选？（单选）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、过滤</w:t>
      </w:r>
      <w:r w:rsidRPr="000D4F2E">
        <w:rPr>
          <w:rFonts w:ascii="宋体" w:hAnsi="宋体" w:cs="宋体" w:hint="eastAsia"/>
          <w:color w:val="454545"/>
          <w:sz w:val="16"/>
          <w:szCs w:val="16"/>
        </w:rPr>
        <w:t xml:space="preserve"> B</w:t>
      </w:r>
      <w:r w:rsidRPr="000D4F2E">
        <w:rPr>
          <w:rFonts w:ascii="宋体" w:hAnsi="宋体" w:cs="宋体" w:hint="eastAsia"/>
          <w:color w:val="454545"/>
          <w:sz w:val="16"/>
          <w:szCs w:val="16"/>
        </w:rPr>
        <w:t>、自动</w:t>
      </w:r>
      <w:r w:rsidRPr="000D4F2E">
        <w:rPr>
          <w:rFonts w:ascii="宋体" w:hAnsi="宋体" w:cs="宋体" w:hint="eastAsia"/>
          <w:color w:val="454545"/>
          <w:sz w:val="16"/>
          <w:szCs w:val="16"/>
        </w:rPr>
        <w:t xml:space="preserve"> C</w:t>
      </w:r>
      <w:r w:rsidRPr="000D4F2E">
        <w:rPr>
          <w:rFonts w:ascii="宋体" w:hAnsi="宋体" w:cs="宋体" w:hint="eastAsia"/>
          <w:color w:val="454545"/>
          <w:sz w:val="16"/>
          <w:szCs w:val="16"/>
        </w:rPr>
        <w:t>、查找</w:t>
      </w:r>
      <w:r w:rsidRPr="000D4F2E">
        <w:rPr>
          <w:rFonts w:ascii="宋体" w:hAnsi="宋体" w:cs="宋体" w:hint="eastAsia"/>
          <w:color w:val="454545"/>
          <w:sz w:val="16"/>
          <w:szCs w:val="16"/>
        </w:rPr>
        <w:t xml:space="preserve"> D</w:t>
      </w:r>
      <w:r w:rsidRPr="000D4F2E">
        <w:rPr>
          <w:rFonts w:ascii="宋体" w:hAnsi="宋体" w:cs="宋体" w:hint="eastAsia"/>
          <w:color w:val="454545"/>
          <w:sz w:val="16"/>
          <w:szCs w:val="16"/>
        </w:rPr>
        <w:t>、串联</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的筛选</w:t>
      </w:r>
      <w:r w:rsidRPr="000D4F2E">
        <w:rPr>
          <w:rFonts w:ascii="宋体" w:hAnsi="宋体" w:cs="宋体" w:hint="eastAsia"/>
          <w:color w:val="454545"/>
          <w:sz w:val="16"/>
          <w:szCs w:val="16"/>
        </w:rPr>
        <w:t xml:space="preserve"> (B)</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下面哪几种是属于</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文档处理的？</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（多选）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、包裹</w:t>
      </w:r>
      <w:r w:rsidRPr="000D4F2E">
        <w:rPr>
          <w:rFonts w:ascii="宋体" w:hAnsi="宋体" w:cs="宋体" w:hint="eastAsia"/>
          <w:color w:val="454545"/>
          <w:sz w:val="16"/>
          <w:szCs w:val="16"/>
        </w:rPr>
        <w:t xml:space="preserve"> B</w:t>
      </w:r>
      <w:r w:rsidRPr="000D4F2E">
        <w:rPr>
          <w:rFonts w:ascii="宋体" w:hAnsi="宋体" w:cs="宋体" w:hint="eastAsia"/>
          <w:color w:val="454545"/>
          <w:sz w:val="16"/>
          <w:szCs w:val="16"/>
        </w:rPr>
        <w:t>、替换</w:t>
      </w:r>
      <w:r w:rsidRPr="000D4F2E">
        <w:rPr>
          <w:rFonts w:ascii="宋体" w:hAnsi="宋体" w:cs="宋体" w:hint="eastAsia"/>
          <w:color w:val="454545"/>
          <w:sz w:val="16"/>
          <w:szCs w:val="16"/>
        </w:rPr>
        <w:t xml:space="preserve"> C</w:t>
      </w:r>
      <w:r w:rsidRPr="000D4F2E">
        <w:rPr>
          <w:rFonts w:ascii="宋体" w:hAnsi="宋体" w:cs="宋体" w:hint="eastAsia"/>
          <w:color w:val="454545"/>
          <w:sz w:val="16"/>
          <w:szCs w:val="16"/>
        </w:rPr>
        <w:t>、删除</w:t>
      </w:r>
      <w:r w:rsidRPr="000D4F2E">
        <w:rPr>
          <w:rFonts w:ascii="宋体" w:hAnsi="宋体" w:cs="宋体" w:hint="eastAsia"/>
          <w:color w:val="454545"/>
          <w:sz w:val="16"/>
          <w:szCs w:val="16"/>
        </w:rPr>
        <w:t xml:space="preserve"> D</w:t>
      </w:r>
      <w:r w:rsidRPr="000D4F2E">
        <w:rPr>
          <w:rFonts w:ascii="宋体" w:hAnsi="宋体" w:cs="宋体" w:hint="eastAsia"/>
          <w:color w:val="454545"/>
          <w:sz w:val="16"/>
          <w:szCs w:val="16"/>
        </w:rPr>
        <w:t>、内部和外部插入</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的文档处理</w:t>
      </w:r>
      <w:r w:rsidRPr="000D4F2E">
        <w:rPr>
          <w:rFonts w:ascii="宋体" w:hAnsi="宋体" w:cs="宋体" w:hint="eastAsia"/>
          <w:color w:val="454545"/>
          <w:sz w:val="16"/>
          <w:szCs w:val="16"/>
        </w:rPr>
        <w:t xml:space="preserve"> (ABD)</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如果想在一个指定的元素后添加内容，下面哪个是实现该功能的？（单选）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append(content) B</w:t>
      </w:r>
      <w:r w:rsidRPr="000D4F2E">
        <w:rPr>
          <w:rFonts w:ascii="宋体" w:hAnsi="宋体" w:cs="宋体" w:hint="eastAsia"/>
          <w:color w:val="454545"/>
          <w:sz w:val="16"/>
          <w:szCs w:val="16"/>
        </w:rPr>
        <w:t>、</w:t>
      </w:r>
      <w:r w:rsidRPr="000D4F2E">
        <w:rPr>
          <w:rFonts w:ascii="宋体" w:hAnsi="宋体" w:cs="宋体" w:hint="eastAsia"/>
          <w:color w:val="454545"/>
          <w:sz w:val="16"/>
          <w:szCs w:val="16"/>
        </w:rPr>
        <w:t>appendTo(content) C</w:t>
      </w:r>
      <w:r w:rsidRPr="000D4F2E">
        <w:rPr>
          <w:rFonts w:ascii="宋体" w:hAnsi="宋体" w:cs="宋体" w:hint="eastAsia"/>
          <w:color w:val="454545"/>
          <w:sz w:val="16"/>
          <w:szCs w:val="16"/>
        </w:rPr>
        <w:t>、</w:t>
      </w:r>
      <w:r w:rsidRPr="000D4F2E">
        <w:rPr>
          <w:rFonts w:ascii="宋体" w:hAnsi="宋体" w:cs="宋体" w:hint="eastAsia"/>
          <w:color w:val="454545"/>
          <w:sz w:val="16"/>
          <w:szCs w:val="16"/>
        </w:rPr>
        <w:t>insertAfter(content) D</w:t>
      </w:r>
      <w:r w:rsidRPr="000D4F2E">
        <w:rPr>
          <w:rFonts w:ascii="宋体" w:hAnsi="宋体" w:cs="宋体" w:hint="eastAsia"/>
          <w:color w:val="454545"/>
          <w:sz w:val="16"/>
          <w:szCs w:val="16"/>
        </w:rPr>
        <w:t>、</w:t>
      </w:r>
      <w:r w:rsidRPr="000D4F2E">
        <w:rPr>
          <w:rFonts w:ascii="宋体" w:hAnsi="宋体" w:cs="宋体" w:hint="eastAsia"/>
          <w:color w:val="454545"/>
          <w:sz w:val="16"/>
          <w:szCs w:val="16"/>
        </w:rPr>
        <w:t>after(content)</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的文档处理</w:t>
      </w:r>
      <w:r w:rsidRPr="000D4F2E">
        <w:rPr>
          <w:rFonts w:ascii="宋体" w:hAnsi="宋体" w:cs="宋体" w:hint="eastAsia"/>
          <w:color w:val="454545"/>
          <w:sz w:val="16"/>
          <w:szCs w:val="16"/>
        </w:rPr>
        <w:t xml:space="preserve"> (D)</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中，用一个表达式来检查当前选择的元素集合，使用</w:t>
      </w:r>
      <w:r w:rsidRPr="000D4F2E">
        <w:rPr>
          <w:rFonts w:ascii="宋体" w:hAnsi="宋体" w:cs="宋体" w:hint="eastAsia"/>
          <w:color w:val="454545"/>
          <w:sz w:val="16"/>
          <w:szCs w:val="16"/>
        </w:rPr>
        <w:t>______</w:t>
      </w:r>
      <w:r w:rsidRPr="000D4F2E">
        <w:rPr>
          <w:rFonts w:ascii="宋体" w:hAnsi="宋体" w:cs="宋体" w:hint="eastAsia"/>
          <w:color w:val="454545"/>
          <w:sz w:val="16"/>
          <w:szCs w:val="16"/>
        </w:rPr>
        <w:t>来实现，如果这个表达式失效，则返回</w:t>
      </w:r>
      <w:r w:rsidRPr="000D4F2E">
        <w:rPr>
          <w:rFonts w:ascii="宋体" w:hAnsi="宋体" w:cs="宋体" w:hint="eastAsia"/>
          <w:color w:val="454545"/>
          <w:sz w:val="16"/>
          <w:szCs w:val="16"/>
        </w:rPr>
        <w:t>___________</w:t>
      </w:r>
      <w:r w:rsidRPr="000D4F2E">
        <w:rPr>
          <w:rFonts w:ascii="宋体" w:hAnsi="宋体" w:cs="宋体" w:hint="eastAsia"/>
          <w:color w:val="454545"/>
          <w:sz w:val="16"/>
          <w:szCs w:val="16"/>
        </w:rPr>
        <w:t>值。</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的筛选</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is(expr),false</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jquey</w:t>
      </w:r>
      <w:r w:rsidRPr="000D4F2E">
        <w:rPr>
          <w:rFonts w:ascii="宋体" w:hAnsi="宋体" w:cs="宋体" w:hint="eastAsia"/>
          <w:color w:val="454545"/>
          <w:sz w:val="16"/>
          <w:szCs w:val="16"/>
        </w:rPr>
        <w:t>中，如果想要从</w:t>
      </w:r>
      <w:r w:rsidRPr="000D4F2E">
        <w:rPr>
          <w:rFonts w:ascii="宋体" w:hAnsi="宋体" w:cs="宋体" w:hint="eastAsia"/>
          <w:color w:val="454545"/>
          <w:sz w:val="16"/>
          <w:szCs w:val="16"/>
        </w:rPr>
        <w:t>DOM</w:t>
      </w:r>
      <w:r w:rsidRPr="000D4F2E">
        <w:rPr>
          <w:rFonts w:ascii="宋体" w:hAnsi="宋体" w:cs="宋体" w:hint="eastAsia"/>
          <w:color w:val="454545"/>
          <w:sz w:val="16"/>
          <w:szCs w:val="16"/>
        </w:rPr>
        <w:t>中删除所有匹配的元素，下面哪一个是正确的？（单选）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delete() B</w:t>
      </w:r>
      <w:r w:rsidRPr="000D4F2E">
        <w:rPr>
          <w:rFonts w:ascii="宋体" w:hAnsi="宋体" w:cs="宋体" w:hint="eastAsia"/>
          <w:color w:val="454545"/>
          <w:sz w:val="16"/>
          <w:szCs w:val="16"/>
        </w:rPr>
        <w:t>、</w:t>
      </w:r>
      <w:r w:rsidRPr="000D4F2E">
        <w:rPr>
          <w:rFonts w:ascii="宋体" w:hAnsi="宋体" w:cs="宋体" w:hint="eastAsia"/>
          <w:color w:val="454545"/>
          <w:sz w:val="16"/>
          <w:szCs w:val="16"/>
        </w:rPr>
        <w:t>em</w:t>
      </w:r>
      <w:r w:rsidRPr="000D4F2E">
        <w:rPr>
          <w:rFonts w:ascii="宋体" w:hAnsi="宋体" w:cs="宋体" w:hint="eastAsia"/>
          <w:color w:val="454545"/>
          <w:sz w:val="16"/>
          <w:szCs w:val="16"/>
        </w:rPr>
        <w:t>pty() C</w:t>
      </w:r>
      <w:r w:rsidRPr="000D4F2E">
        <w:rPr>
          <w:rFonts w:ascii="宋体" w:hAnsi="宋体" w:cs="宋体" w:hint="eastAsia"/>
          <w:color w:val="454545"/>
          <w:sz w:val="16"/>
          <w:szCs w:val="16"/>
        </w:rPr>
        <w:t>、</w:t>
      </w:r>
      <w:r w:rsidRPr="000D4F2E">
        <w:rPr>
          <w:rFonts w:ascii="宋体" w:hAnsi="宋体" w:cs="宋体" w:hint="eastAsia"/>
          <w:color w:val="454545"/>
          <w:sz w:val="16"/>
          <w:szCs w:val="16"/>
        </w:rPr>
        <w:t>remove() D</w:t>
      </w:r>
      <w:r w:rsidRPr="000D4F2E">
        <w:rPr>
          <w:rFonts w:ascii="宋体" w:hAnsi="宋体" w:cs="宋体" w:hint="eastAsia"/>
          <w:color w:val="454545"/>
          <w:sz w:val="16"/>
          <w:szCs w:val="16"/>
        </w:rPr>
        <w:t>、</w:t>
      </w:r>
      <w:r w:rsidRPr="000D4F2E">
        <w:rPr>
          <w:rFonts w:ascii="宋体" w:hAnsi="宋体" w:cs="宋体" w:hint="eastAsia"/>
          <w:color w:val="454545"/>
          <w:sz w:val="16"/>
          <w:szCs w:val="16"/>
        </w:rPr>
        <w:t>removeAll()</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lastRenderedPageBreak/>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的文档处理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C</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中，想要给第一个指定的元素添加样式，下面哪一个是正确的？（单选）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first B</w:t>
      </w:r>
      <w:r w:rsidRPr="000D4F2E">
        <w:rPr>
          <w:rFonts w:ascii="宋体" w:hAnsi="宋体" w:cs="宋体" w:hint="eastAsia"/>
          <w:color w:val="454545"/>
          <w:sz w:val="16"/>
          <w:szCs w:val="16"/>
        </w:rPr>
        <w:t>、</w:t>
      </w:r>
      <w:r w:rsidRPr="000D4F2E">
        <w:rPr>
          <w:rFonts w:ascii="宋体" w:hAnsi="宋体" w:cs="宋体" w:hint="eastAsia"/>
          <w:color w:val="454545"/>
          <w:sz w:val="16"/>
          <w:szCs w:val="16"/>
        </w:rPr>
        <w:t>eq(1) C</w:t>
      </w:r>
      <w:r w:rsidRPr="000D4F2E">
        <w:rPr>
          <w:rFonts w:ascii="宋体" w:hAnsi="宋体" w:cs="宋体" w:hint="eastAsia"/>
          <w:color w:val="454545"/>
          <w:sz w:val="16"/>
          <w:szCs w:val="16"/>
        </w:rPr>
        <w:t>、</w:t>
      </w:r>
      <w:r w:rsidRPr="000D4F2E">
        <w:rPr>
          <w:rFonts w:ascii="宋体" w:hAnsi="宋体" w:cs="宋体" w:hint="eastAsia"/>
          <w:color w:val="454545"/>
          <w:sz w:val="16"/>
          <w:szCs w:val="16"/>
        </w:rPr>
        <w:t>css(name) D</w:t>
      </w:r>
      <w:r w:rsidRPr="000D4F2E">
        <w:rPr>
          <w:rFonts w:ascii="宋体" w:hAnsi="宋体" w:cs="宋体" w:hint="eastAsia"/>
          <w:color w:val="454545"/>
          <w:sz w:val="16"/>
          <w:szCs w:val="16"/>
        </w:rPr>
        <w:t>、</w:t>
      </w:r>
      <w:r w:rsidRPr="000D4F2E">
        <w:rPr>
          <w:rFonts w:ascii="宋体" w:hAnsi="宋体" w:cs="宋体" w:hint="eastAsia"/>
          <w:color w:val="454545"/>
          <w:sz w:val="16"/>
          <w:szCs w:val="16"/>
        </w:rPr>
        <w:t>css(name,value)</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 xml:space="preserve"> jquery</w:t>
      </w:r>
      <w:r w:rsidRPr="000D4F2E">
        <w:rPr>
          <w:rFonts w:ascii="宋体" w:hAnsi="宋体" w:cs="宋体" w:hint="eastAsia"/>
          <w:color w:val="454545"/>
          <w:sz w:val="16"/>
          <w:szCs w:val="16"/>
        </w:rPr>
        <w:t>的</w:t>
      </w:r>
      <w:r w:rsidRPr="000D4F2E">
        <w:rPr>
          <w:rFonts w:ascii="宋体" w:hAnsi="宋体" w:cs="宋体" w:hint="eastAsia"/>
          <w:color w:val="454545"/>
          <w:sz w:val="16"/>
          <w:szCs w:val="16"/>
        </w:rPr>
        <w:t>css</w:t>
      </w:r>
      <w:r w:rsidRPr="000D4F2E">
        <w:rPr>
          <w:rFonts w:ascii="宋体" w:hAnsi="宋体" w:cs="宋体" w:hint="eastAsia"/>
          <w:color w:val="454545"/>
          <w:sz w:val="16"/>
          <w:szCs w:val="16"/>
        </w:rPr>
        <w:t>处理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C</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在编写页面的时候，如果想要获取指定元素在当前窗口的相对偏移，用</w:t>
      </w:r>
      <w:r w:rsidRPr="000D4F2E">
        <w:rPr>
          <w:rFonts w:ascii="宋体" w:hAnsi="宋体" w:cs="宋体" w:hint="eastAsia"/>
          <w:color w:val="454545"/>
          <w:sz w:val="16"/>
          <w:szCs w:val="16"/>
        </w:rPr>
        <w:t>_________</w:t>
      </w:r>
      <w:r w:rsidRPr="000D4F2E">
        <w:rPr>
          <w:rFonts w:ascii="宋体" w:hAnsi="宋体" w:cs="宋体" w:hint="eastAsia"/>
          <w:color w:val="454545"/>
          <w:sz w:val="16"/>
          <w:szCs w:val="16"/>
        </w:rPr>
        <w:t>来实现，该方法的返回值有两个属性，分别是</w:t>
      </w:r>
      <w:r w:rsidRPr="000D4F2E">
        <w:rPr>
          <w:rFonts w:ascii="宋体" w:hAnsi="宋体" w:cs="宋体" w:hint="eastAsia"/>
          <w:color w:val="454545"/>
          <w:sz w:val="16"/>
          <w:szCs w:val="16"/>
        </w:rPr>
        <w:t>________</w:t>
      </w:r>
      <w:r w:rsidRPr="000D4F2E">
        <w:rPr>
          <w:rFonts w:ascii="宋体" w:hAnsi="宋体" w:cs="宋体" w:hint="eastAsia"/>
          <w:color w:val="454545"/>
          <w:sz w:val="16"/>
          <w:szCs w:val="16"/>
        </w:rPr>
        <w:t>和</w:t>
      </w:r>
      <w:r w:rsidRPr="000D4F2E">
        <w:rPr>
          <w:rFonts w:ascii="宋体" w:hAnsi="宋体" w:cs="宋体" w:hint="eastAsia"/>
          <w:color w:val="454545"/>
          <w:sz w:val="16"/>
          <w:szCs w:val="16"/>
        </w:rPr>
        <w:t>__________</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w:t>
      </w:r>
      <w:r w:rsidRPr="000D4F2E">
        <w:rPr>
          <w:rFonts w:ascii="宋体" w:hAnsi="宋体" w:cs="宋体" w:hint="eastAsia"/>
          <w:color w:val="454545"/>
          <w:sz w:val="16"/>
          <w:szCs w:val="16"/>
        </w:rPr>
        <w:t>css</w:t>
      </w:r>
      <w:r w:rsidRPr="000D4F2E">
        <w:rPr>
          <w:rFonts w:ascii="宋体" w:hAnsi="宋体" w:cs="宋体" w:hint="eastAsia"/>
          <w:color w:val="454545"/>
          <w:sz w:val="16"/>
          <w:szCs w:val="16"/>
        </w:rPr>
        <w:t>处理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offset,top,left</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中，如果想要获取当前窗口的宽度值，下面哪个是实现该功能的？</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width() B</w:t>
      </w:r>
      <w:r w:rsidRPr="000D4F2E">
        <w:rPr>
          <w:rFonts w:ascii="宋体" w:hAnsi="宋体" w:cs="宋体" w:hint="eastAsia"/>
          <w:color w:val="454545"/>
          <w:sz w:val="16"/>
          <w:szCs w:val="16"/>
        </w:rPr>
        <w:t>、</w:t>
      </w:r>
      <w:r w:rsidRPr="000D4F2E">
        <w:rPr>
          <w:rFonts w:ascii="宋体" w:hAnsi="宋体" w:cs="宋体" w:hint="eastAsia"/>
          <w:color w:val="454545"/>
          <w:sz w:val="16"/>
          <w:szCs w:val="16"/>
        </w:rPr>
        <w:t>width(val) C</w:t>
      </w:r>
      <w:r w:rsidRPr="000D4F2E">
        <w:rPr>
          <w:rFonts w:ascii="宋体" w:hAnsi="宋体" w:cs="宋体" w:hint="eastAsia"/>
          <w:color w:val="454545"/>
          <w:sz w:val="16"/>
          <w:szCs w:val="16"/>
        </w:rPr>
        <w:t>、</w:t>
      </w:r>
      <w:r w:rsidRPr="000D4F2E">
        <w:rPr>
          <w:rFonts w:ascii="宋体" w:hAnsi="宋体" w:cs="宋体" w:hint="eastAsia"/>
          <w:color w:val="454545"/>
          <w:sz w:val="16"/>
          <w:szCs w:val="16"/>
        </w:rPr>
        <w:t>width D</w:t>
      </w:r>
      <w:r w:rsidRPr="000D4F2E">
        <w:rPr>
          <w:rFonts w:ascii="宋体" w:hAnsi="宋体" w:cs="宋体" w:hint="eastAsia"/>
          <w:color w:val="454545"/>
          <w:sz w:val="16"/>
          <w:szCs w:val="16"/>
        </w:rPr>
        <w:t>、</w:t>
      </w:r>
      <w:r w:rsidRPr="000D4F2E">
        <w:rPr>
          <w:rFonts w:ascii="宋体" w:hAnsi="宋体" w:cs="宋体" w:hint="eastAsia"/>
          <w:color w:val="454545"/>
          <w:sz w:val="16"/>
          <w:szCs w:val="16"/>
        </w:rPr>
        <w:t>innerWidth()</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w:t>
      </w:r>
      <w:r w:rsidRPr="000D4F2E">
        <w:rPr>
          <w:rFonts w:ascii="宋体" w:hAnsi="宋体" w:cs="宋体" w:hint="eastAsia"/>
          <w:color w:val="454545"/>
          <w:sz w:val="16"/>
          <w:szCs w:val="16"/>
        </w:rPr>
        <w:t>css</w:t>
      </w:r>
      <w:r w:rsidRPr="000D4F2E">
        <w:rPr>
          <w:rFonts w:ascii="宋体" w:hAnsi="宋体" w:cs="宋体" w:hint="eastAsia"/>
          <w:color w:val="454545"/>
          <w:sz w:val="16"/>
          <w:szCs w:val="16"/>
        </w:rPr>
        <w:t>处理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在一个表单中，如果将所有的</w:t>
      </w:r>
      <w:r w:rsidRPr="000D4F2E">
        <w:rPr>
          <w:rFonts w:ascii="宋体" w:hAnsi="宋体" w:cs="宋体" w:hint="eastAsia"/>
          <w:color w:val="454545"/>
          <w:sz w:val="16"/>
          <w:szCs w:val="16"/>
        </w:rPr>
        <w:t>div</w:t>
      </w:r>
      <w:r w:rsidRPr="000D4F2E">
        <w:rPr>
          <w:rFonts w:ascii="宋体" w:hAnsi="宋体" w:cs="宋体" w:hint="eastAsia"/>
          <w:color w:val="454545"/>
          <w:sz w:val="16"/>
          <w:szCs w:val="16"/>
        </w:rPr>
        <w:t>元素都设置为绿色，实现功能是</w:t>
      </w:r>
      <w:r w:rsidRPr="000D4F2E">
        <w:rPr>
          <w:rFonts w:ascii="宋体" w:hAnsi="宋体" w:cs="宋体" w:hint="eastAsia"/>
          <w:color w:val="454545"/>
          <w:sz w:val="16"/>
          <w:szCs w:val="16"/>
        </w:rPr>
        <w:t>____________________________</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w:t>
      </w:r>
      <w:r w:rsidRPr="000D4F2E">
        <w:rPr>
          <w:rFonts w:ascii="宋体" w:hAnsi="宋体" w:cs="宋体" w:hint="eastAsia"/>
          <w:color w:val="454545"/>
          <w:sz w:val="16"/>
          <w:szCs w:val="16"/>
        </w:rPr>
        <w:t>css</w:t>
      </w:r>
      <w:r w:rsidRPr="000D4F2E">
        <w:rPr>
          <w:rFonts w:ascii="宋体" w:hAnsi="宋体" w:cs="宋体" w:hint="eastAsia"/>
          <w:color w:val="454545"/>
          <w:sz w:val="16"/>
          <w:szCs w:val="16"/>
        </w:rPr>
        <w:t>处理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div</w:t>
      </w:r>
      <w:r w:rsidRPr="000D4F2E">
        <w:rPr>
          <w:rFonts w:ascii="宋体" w:hAnsi="宋体" w:cs="宋体" w:hint="eastAsia"/>
          <w:color w:val="454545"/>
          <w:sz w:val="16"/>
          <w:szCs w:val="16"/>
        </w:rPr>
        <w:t>”</w:t>
      </w:r>
      <w:r w:rsidRPr="000D4F2E">
        <w:rPr>
          <w:rFonts w:ascii="宋体" w:hAnsi="宋体" w:cs="宋体" w:hint="eastAsia"/>
          <w:color w:val="454545"/>
          <w:sz w:val="16"/>
          <w:szCs w:val="16"/>
        </w:rPr>
        <w:t>).css(</w:t>
      </w:r>
      <w:r w:rsidRPr="000D4F2E">
        <w:rPr>
          <w:rFonts w:ascii="宋体" w:hAnsi="宋体" w:cs="宋体" w:hint="eastAsia"/>
          <w:color w:val="454545"/>
          <w:sz w:val="16"/>
          <w:szCs w:val="16"/>
        </w:rPr>
        <w:t>“</w:t>
      </w:r>
      <w:r w:rsidRPr="000D4F2E">
        <w:rPr>
          <w:rFonts w:ascii="宋体" w:hAnsi="宋体" w:cs="宋体" w:hint="eastAsia"/>
          <w:color w:val="454545"/>
          <w:sz w:val="16"/>
          <w:szCs w:val="16"/>
        </w:rPr>
        <w:t>color</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r w:rsidRPr="000D4F2E">
        <w:rPr>
          <w:rFonts w:ascii="宋体" w:hAnsi="宋体" w:cs="宋体" w:hint="eastAsia"/>
          <w:color w:val="454545"/>
          <w:sz w:val="16"/>
          <w:szCs w:val="16"/>
        </w:rPr>
        <w:t>green</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为每一个指定元素的指定事件（</w:t>
      </w:r>
      <w:r w:rsidRPr="000D4F2E">
        <w:rPr>
          <w:rFonts w:ascii="宋体" w:hAnsi="宋体" w:cs="宋体" w:hint="eastAsia"/>
          <w:color w:val="454545"/>
          <w:sz w:val="16"/>
          <w:szCs w:val="16"/>
        </w:rPr>
        <w:t>像</w:t>
      </w:r>
      <w:r w:rsidRPr="000D4F2E">
        <w:rPr>
          <w:rFonts w:ascii="宋体" w:hAnsi="宋体" w:cs="宋体" w:hint="eastAsia"/>
          <w:color w:val="454545"/>
          <w:sz w:val="16"/>
          <w:szCs w:val="16"/>
        </w:rPr>
        <w:t>click</w:t>
      </w:r>
      <w:r w:rsidRPr="000D4F2E">
        <w:rPr>
          <w:rFonts w:ascii="宋体" w:hAnsi="宋体" w:cs="宋体" w:hint="eastAsia"/>
          <w:color w:val="454545"/>
          <w:sz w:val="16"/>
          <w:szCs w:val="16"/>
        </w:rPr>
        <w:t>）绑定一个事件处理器函数，下面哪个是用来实现该功能的？</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trigger (type) B</w:t>
      </w:r>
      <w:r w:rsidRPr="000D4F2E">
        <w:rPr>
          <w:rFonts w:ascii="宋体" w:hAnsi="宋体" w:cs="宋体" w:hint="eastAsia"/>
          <w:color w:val="454545"/>
          <w:sz w:val="16"/>
          <w:szCs w:val="16"/>
        </w:rPr>
        <w:t>、</w:t>
      </w:r>
      <w:r w:rsidRPr="000D4F2E">
        <w:rPr>
          <w:rFonts w:ascii="宋体" w:hAnsi="宋体" w:cs="宋体" w:hint="eastAsia"/>
          <w:color w:val="454545"/>
          <w:sz w:val="16"/>
          <w:szCs w:val="16"/>
        </w:rPr>
        <w:t>bind(type) C</w:t>
      </w:r>
      <w:r w:rsidRPr="000D4F2E">
        <w:rPr>
          <w:rFonts w:ascii="宋体" w:hAnsi="宋体" w:cs="宋体" w:hint="eastAsia"/>
          <w:color w:val="454545"/>
          <w:sz w:val="16"/>
          <w:szCs w:val="16"/>
        </w:rPr>
        <w:t>、</w:t>
      </w:r>
      <w:r w:rsidRPr="000D4F2E">
        <w:rPr>
          <w:rFonts w:ascii="宋体" w:hAnsi="宋体" w:cs="宋体" w:hint="eastAsia"/>
          <w:color w:val="454545"/>
          <w:sz w:val="16"/>
          <w:szCs w:val="16"/>
        </w:rPr>
        <w:t>one(type) D</w:t>
      </w:r>
      <w:r w:rsidRPr="000D4F2E">
        <w:rPr>
          <w:rFonts w:ascii="宋体" w:hAnsi="宋体" w:cs="宋体" w:hint="eastAsia"/>
          <w:color w:val="454545"/>
          <w:sz w:val="16"/>
          <w:szCs w:val="16"/>
        </w:rPr>
        <w:t>、</w:t>
      </w:r>
      <w:r w:rsidRPr="000D4F2E">
        <w:rPr>
          <w:rFonts w:ascii="宋体" w:hAnsi="宋体" w:cs="宋体" w:hint="eastAsia"/>
          <w:color w:val="454545"/>
          <w:sz w:val="16"/>
          <w:szCs w:val="16"/>
        </w:rPr>
        <w:t>bind</w:t>
      </w:r>
      <w:r w:rsidRPr="000D4F2E">
        <w:rPr>
          <w:rFonts w:ascii="宋体" w:hAnsi="宋体" w:cs="宋体" w:hint="eastAsia"/>
          <w:color w:val="454545"/>
          <w:sz w:val="16"/>
          <w:szCs w:val="16"/>
        </w:rPr>
        <w:br/>
      </w:r>
      <w:r w:rsidRPr="000D4F2E">
        <w:rPr>
          <w:rFonts w:ascii="宋体" w:hAnsi="宋体" w:cs="宋体" w:hint="eastAsia"/>
          <w:color w:val="454545"/>
          <w:sz w:val="16"/>
          <w:szCs w:val="16"/>
        </w:rPr>
        <w:lastRenderedPageBreak/>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的事件操作</w:t>
      </w:r>
      <w:r w:rsidRPr="000D4F2E">
        <w:rPr>
          <w:rFonts w:ascii="宋体" w:hAnsi="宋体" w:cs="宋体" w:hint="eastAsia"/>
          <w:color w:val="454545"/>
          <w:sz w:val="16"/>
          <w:szCs w:val="16"/>
        </w:rPr>
        <w:t xml:space="preserve"> (B)</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中，鼠标移动到一个指定的元素上，会触发指定的一个方法，实现该操作的是</w:t>
      </w:r>
      <w:r w:rsidRPr="000D4F2E">
        <w:rPr>
          <w:rFonts w:ascii="宋体" w:hAnsi="宋体" w:cs="宋体" w:hint="eastAsia"/>
          <w:color w:val="454545"/>
          <w:sz w:val="16"/>
          <w:szCs w:val="16"/>
        </w:rPr>
        <w:t>______________</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的事件操作</w:t>
      </w:r>
      <w:r w:rsidRPr="000D4F2E">
        <w:rPr>
          <w:rFonts w:ascii="宋体" w:hAnsi="宋体" w:cs="宋体" w:hint="eastAsia"/>
          <w:color w:val="454545"/>
          <w:sz w:val="16"/>
          <w:szCs w:val="16"/>
        </w:rPr>
        <w:t xml:space="preserve"> (hover(over,out))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下面哪几个不是属于</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的事件处理</w:t>
      </w:r>
      <w:r w:rsidRPr="000D4F2E">
        <w:rPr>
          <w:rFonts w:ascii="宋体" w:hAnsi="宋体" w:cs="宋体" w:hint="eastAsia"/>
          <w:color w:val="454545"/>
          <w:sz w:val="16"/>
          <w:szCs w:val="16"/>
        </w:rPr>
        <w:t>? (</w:t>
      </w:r>
      <w:r w:rsidRPr="000D4F2E">
        <w:rPr>
          <w:rFonts w:ascii="宋体" w:hAnsi="宋体" w:cs="宋体" w:hint="eastAsia"/>
          <w:color w:val="454545"/>
          <w:sz w:val="16"/>
          <w:szCs w:val="16"/>
        </w:rPr>
        <w:t>多选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bind(type) B</w:t>
      </w:r>
      <w:r w:rsidRPr="000D4F2E">
        <w:rPr>
          <w:rFonts w:ascii="宋体" w:hAnsi="宋体" w:cs="宋体" w:hint="eastAsia"/>
          <w:color w:val="454545"/>
          <w:sz w:val="16"/>
          <w:szCs w:val="16"/>
        </w:rPr>
        <w:t>、</w:t>
      </w:r>
      <w:r w:rsidRPr="000D4F2E">
        <w:rPr>
          <w:rFonts w:ascii="宋体" w:hAnsi="宋体" w:cs="宋体" w:hint="eastAsia"/>
          <w:color w:val="454545"/>
          <w:sz w:val="16"/>
          <w:szCs w:val="16"/>
        </w:rPr>
        <w:t>click() C</w:t>
      </w:r>
      <w:r w:rsidRPr="000D4F2E">
        <w:rPr>
          <w:rFonts w:ascii="宋体" w:hAnsi="宋体" w:cs="宋体" w:hint="eastAsia"/>
          <w:color w:val="454545"/>
          <w:sz w:val="16"/>
          <w:szCs w:val="16"/>
        </w:rPr>
        <w:t>、</w:t>
      </w:r>
      <w:r w:rsidRPr="000D4F2E">
        <w:rPr>
          <w:rFonts w:ascii="宋体" w:hAnsi="宋体" w:cs="宋体" w:hint="eastAsia"/>
          <w:color w:val="454545"/>
          <w:sz w:val="16"/>
          <w:szCs w:val="16"/>
        </w:rPr>
        <w:t>ch</w:t>
      </w:r>
      <w:r w:rsidRPr="000D4F2E">
        <w:rPr>
          <w:rFonts w:ascii="宋体" w:hAnsi="宋体" w:cs="宋体" w:hint="eastAsia"/>
          <w:color w:val="454545"/>
          <w:sz w:val="16"/>
          <w:szCs w:val="16"/>
        </w:rPr>
        <w:t>ange() D</w:t>
      </w:r>
      <w:r w:rsidRPr="000D4F2E">
        <w:rPr>
          <w:rFonts w:ascii="宋体" w:hAnsi="宋体" w:cs="宋体" w:hint="eastAsia"/>
          <w:color w:val="454545"/>
          <w:sz w:val="16"/>
          <w:szCs w:val="16"/>
        </w:rPr>
        <w:t>、</w:t>
      </w:r>
      <w:r w:rsidRPr="000D4F2E">
        <w:rPr>
          <w:rFonts w:ascii="宋体" w:hAnsi="宋体" w:cs="宋体" w:hint="eastAsia"/>
          <w:color w:val="454545"/>
          <w:sz w:val="16"/>
          <w:szCs w:val="16"/>
        </w:rPr>
        <w:t>one(type)</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的事件处理</w:t>
      </w:r>
      <w:r w:rsidRPr="000D4F2E">
        <w:rPr>
          <w:rFonts w:ascii="宋体" w:hAnsi="宋体" w:cs="宋体" w:hint="eastAsia"/>
          <w:color w:val="454545"/>
          <w:sz w:val="16"/>
          <w:szCs w:val="16"/>
        </w:rPr>
        <w:t xml:space="preserve"> (BC)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在一个表单中，如果想要给输入框添加一个输入验证，可以用下面的哪个事件实现？</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hover(over ,out) B</w:t>
      </w:r>
      <w:r w:rsidRPr="000D4F2E">
        <w:rPr>
          <w:rFonts w:ascii="宋体" w:hAnsi="宋体" w:cs="宋体" w:hint="eastAsia"/>
          <w:color w:val="454545"/>
          <w:sz w:val="16"/>
          <w:szCs w:val="16"/>
        </w:rPr>
        <w:t>、</w:t>
      </w:r>
      <w:r w:rsidRPr="000D4F2E">
        <w:rPr>
          <w:rFonts w:ascii="宋体" w:hAnsi="宋体" w:cs="宋体" w:hint="eastAsia"/>
          <w:color w:val="454545"/>
          <w:sz w:val="16"/>
          <w:szCs w:val="16"/>
        </w:rPr>
        <w:t>keypress</w:t>
      </w:r>
      <w:r w:rsidRPr="000D4F2E">
        <w:rPr>
          <w:rFonts w:ascii="宋体" w:hAnsi="宋体" w:cs="宋体" w:hint="eastAsia"/>
          <w:color w:val="454545"/>
          <w:sz w:val="16"/>
          <w:szCs w:val="16"/>
        </w:rPr>
        <w:t>（</w:t>
      </w:r>
      <w:r w:rsidRPr="000D4F2E">
        <w:rPr>
          <w:rFonts w:ascii="宋体" w:hAnsi="宋体" w:cs="宋体" w:hint="eastAsia"/>
          <w:color w:val="454545"/>
          <w:sz w:val="16"/>
          <w:szCs w:val="16"/>
        </w:rPr>
        <w:t>fn</w:t>
      </w:r>
      <w:r w:rsidRPr="000D4F2E">
        <w:rPr>
          <w:rFonts w:ascii="宋体" w:hAnsi="宋体" w:cs="宋体" w:hint="eastAsia"/>
          <w:color w:val="454545"/>
          <w:sz w:val="16"/>
          <w:szCs w:val="16"/>
        </w:rPr>
        <w:t>）</w:t>
      </w:r>
      <w:r w:rsidRPr="000D4F2E">
        <w:rPr>
          <w:rFonts w:ascii="宋体" w:hAnsi="宋体" w:cs="宋体" w:hint="eastAsia"/>
          <w:color w:val="454545"/>
          <w:sz w:val="16"/>
          <w:szCs w:val="16"/>
        </w:rPr>
        <w:t xml:space="preserve"> C</w:t>
      </w:r>
      <w:r w:rsidRPr="000D4F2E">
        <w:rPr>
          <w:rFonts w:ascii="宋体" w:hAnsi="宋体" w:cs="宋体" w:hint="eastAsia"/>
          <w:color w:val="454545"/>
          <w:sz w:val="16"/>
          <w:szCs w:val="16"/>
        </w:rPr>
        <w:t>、</w:t>
      </w:r>
      <w:r w:rsidRPr="000D4F2E">
        <w:rPr>
          <w:rFonts w:ascii="宋体" w:hAnsi="宋体" w:cs="宋体" w:hint="eastAsia"/>
          <w:color w:val="454545"/>
          <w:sz w:val="16"/>
          <w:szCs w:val="16"/>
        </w:rPr>
        <w:t>change() D</w:t>
      </w:r>
      <w:r w:rsidRPr="000D4F2E">
        <w:rPr>
          <w:rFonts w:ascii="宋体" w:hAnsi="宋体" w:cs="宋体" w:hint="eastAsia"/>
          <w:color w:val="454545"/>
          <w:sz w:val="16"/>
          <w:szCs w:val="16"/>
        </w:rPr>
        <w:t>、</w:t>
      </w:r>
      <w:r w:rsidRPr="000D4F2E">
        <w:rPr>
          <w:rFonts w:ascii="宋体" w:hAnsi="宋体" w:cs="宋体" w:hint="eastAsia"/>
          <w:color w:val="454545"/>
          <w:sz w:val="16"/>
          <w:szCs w:val="16"/>
        </w:rPr>
        <w:t>change(fn)</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的事件处理</w:t>
      </w:r>
      <w:r w:rsidRPr="000D4F2E">
        <w:rPr>
          <w:rFonts w:ascii="宋体" w:hAnsi="宋体" w:cs="宋体" w:hint="eastAsia"/>
          <w:color w:val="454545"/>
          <w:sz w:val="16"/>
          <w:szCs w:val="16"/>
        </w:rPr>
        <w:t xml:space="preserve"> (D)</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当一个文本框中的内容被选中时，想要执行指定的方法时，可以使用下面哪个事件来实现？（单选）</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click(fn) B</w:t>
      </w:r>
      <w:r w:rsidRPr="000D4F2E">
        <w:rPr>
          <w:rFonts w:ascii="宋体" w:hAnsi="宋体" w:cs="宋体" w:hint="eastAsia"/>
          <w:color w:val="454545"/>
          <w:sz w:val="16"/>
          <w:szCs w:val="16"/>
        </w:rPr>
        <w:t>、</w:t>
      </w:r>
      <w:r w:rsidRPr="000D4F2E">
        <w:rPr>
          <w:rFonts w:ascii="宋体" w:hAnsi="宋体" w:cs="宋体" w:hint="eastAsia"/>
          <w:color w:val="454545"/>
          <w:sz w:val="16"/>
          <w:szCs w:val="16"/>
        </w:rPr>
        <w:t>change(fn) C</w:t>
      </w:r>
      <w:r w:rsidRPr="000D4F2E">
        <w:rPr>
          <w:rFonts w:ascii="宋体" w:hAnsi="宋体" w:cs="宋体" w:hint="eastAsia"/>
          <w:color w:val="454545"/>
          <w:sz w:val="16"/>
          <w:szCs w:val="16"/>
        </w:rPr>
        <w:t>、</w:t>
      </w:r>
      <w:r w:rsidRPr="000D4F2E">
        <w:rPr>
          <w:rFonts w:ascii="宋体" w:hAnsi="宋体" w:cs="宋体" w:hint="eastAsia"/>
          <w:color w:val="454545"/>
          <w:sz w:val="16"/>
          <w:szCs w:val="16"/>
        </w:rPr>
        <w:t>select(fn) D</w:t>
      </w:r>
      <w:r w:rsidRPr="000D4F2E">
        <w:rPr>
          <w:rFonts w:ascii="宋体" w:hAnsi="宋体" w:cs="宋体" w:hint="eastAsia"/>
          <w:color w:val="454545"/>
          <w:sz w:val="16"/>
          <w:szCs w:val="16"/>
        </w:rPr>
        <w:t>、</w:t>
      </w:r>
      <w:r w:rsidRPr="000D4F2E">
        <w:rPr>
          <w:rFonts w:ascii="宋体" w:hAnsi="宋体" w:cs="宋体" w:hint="eastAsia"/>
          <w:color w:val="454545"/>
          <w:sz w:val="16"/>
          <w:szCs w:val="16"/>
        </w:rPr>
        <w:t>bind(fn)</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的事件处理</w:t>
      </w:r>
      <w:r w:rsidRPr="000D4F2E">
        <w:rPr>
          <w:rFonts w:ascii="宋体" w:hAnsi="宋体" w:cs="宋体" w:hint="eastAsia"/>
          <w:color w:val="454545"/>
          <w:sz w:val="16"/>
          <w:szCs w:val="16"/>
        </w:rPr>
        <w:t xml:space="preserve">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中，想让一个元素隐藏，用</w:t>
      </w:r>
      <w:r w:rsidRPr="000D4F2E">
        <w:rPr>
          <w:rFonts w:ascii="宋体" w:hAnsi="宋体" w:cs="宋体" w:hint="eastAsia"/>
          <w:color w:val="454545"/>
          <w:sz w:val="16"/>
          <w:szCs w:val="16"/>
        </w:rPr>
        <w:t>________</w:t>
      </w:r>
      <w:r w:rsidRPr="000D4F2E">
        <w:rPr>
          <w:rFonts w:ascii="宋体" w:hAnsi="宋体" w:cs="宋体" w:hint="eastAsia"/>
          <w:color w:val="454545"/>
          <w:sz w:val="16"/>
          <w:szCs w:val="16"/>
        </w:rPr>
        <w:t>实现，显示隐藏的元素用</w:t>
      </w:r>
      <w:r w:rsidRPr="000D4F2E">
        <w:rPr>
          <w:rFonts w:ascii="宋体" w:hAnsi="宋体" w:cs="宋体" w:hint="eastAsia"/>
          <w:color w:val="454545"/>
          <w:sz w:val="16"/>
          <w:szCs w:val="16"/>
        </w:rPr>
        <w:t>_________</w:t>
      </w:r>
      <w:r w:rsidRPr="000D4F2E">
        <w:rPr>
          <w:rFonts w:ascii="宋体" w:hAnsi="宋体" w:cs="宋体" w:hint="eastAsia"/>
          <w:color w:val="454545"/>
          <w:sz w:val="16"/>
          <w:szCs w:val="16"/>
        </w:rPr>
        <w:t>实现。</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的页面效果</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hide(),show()</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FC10D3">
      <w:pPr>
        <w:numPr>
          <w:ilvl w:val="0"/>
          <w:numId w:val="67"/>
        </w:num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在一个表单中，用</w:t>
      </w:r>
      <w:r w:rsidRPr="000D4F2E">
        <w:rPr>
          <w:rFonts w:ascii="宋体" w:hAnsi="宋体" w:cs="宋体" w:hint="eastAsia"/>
          <w:color w:val="454545"/>
          <w:sz w:val="16"/>
          <w:szCs w:val="16"/>
        </w:rPr>
        <w:t>600</w:t>
      </w:r>
      <w:r w:rsidRPr="000D4F2E">
        <w:rPr>
          <w:rFonts w:ascii="宋体" w:hAnsi="宋体" w:cs="宋体" w:hint="eastAsia"/>
          <w:color w:val="454545"/>
          <w:sz w:val="16"/>
          <w:szCs w:val="16"/>
        </w:rPr>
        <w:t>毫秒缓慢的将段落滑上，用</w:t>
      </w:r>
      <w:r w:rsidRPr="000D4F2E">
        <w:rPr>
          <w:rFonts w:ascii="宋体" w:hAnsi="宋体" w:cs="宋体" w:hint="eastAsia"/>
          <w:color w:val="454545"/>
          <w:sz w:val="16"/>
          <w:szCs w:val="16"/>
        </w:rPr>
        <w:t>__________________________________</w:t>
      </w:r>
      <w:r w:rsidRPr="000D4F2E">
        <w:rPr>
          <w:rFonts w:ascii="宋体" w:hAnsi="宋体" w:cs="宋体" w:hint="eastAsia"/>
          <w:color w:val="454545"/>
          <w:sz w:val="16"/>
          <w:szCs w:val="16"/>
        </w:rPr>
        <w:t>来实现。</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的页面效果</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r w:rsidRPr="000D4F2E">
        <w:rPr>
          <w:rFonts w:ascii="宋体" w:hAnsi="宋体" w:cs="宋体" w:hint="eastAsia"/>
          <w:color w:val="454545"/>
          <w:sz w:val="16"/>
          <w:szCs w:val="16"/>
        </w:rPr>
        <w:t>p</w:t>
      </w:r>
      <w:r w:rsidRPr="000D4F2E">
        <w:rPr>
          <w:rFonts w:ascii="宋体" w:hAnsi="宋体" w:cs="宋体" w:hint="eastAsia"/>
          <w:color w:val="454545"/>
          <w:sz w:val="16"/>
          <w:szCs w:val="16"/>
        </w:rPr>
        <w:t>”</w:t>
      </w:r>
      <w:r w:rsidRPr="000D4F2E">
        <w:rPr>
          <w:rFonts w:ascii="宋体" w:hAnsi="宋体" w:cs="宋体" w:hint="eastAsia"/>
          <w:color w:val="454545"/>
          <w:sz w:val="16"/>
          <w:szCs w:val="16"/>
        </w:rPr>
        <w:t>).slideUp(</w:t>
      </w:r>
      <w:r w:rsidRPr="000D4F2E">
        <w:rPr>
          <w:rFonts w:ascii="宋体" w:hAnsi="宋体" w:cs="宋体" w:hint="eastAsia"/>
          <w:color w:val="454545"/>
          <w:sz w:val="16"/>
          <w:szCs w:val="16"/>
        </w:rPr>
        <w:t>“</w:t>
      </w:r>
      <w:r w:rsidRPr="000D4F2E">
        <w:rPr>
          <w:rFonts w:ascii="宋体" w:hAnsi="宋体" w:cs="宋体" w:hint="eastAsia"/>
          <w:color w:val="454545"/>
          <w:sz w:val="16"/>
          <w:szCs w:val="16"/>
        </w:rPr>
        <w:t>slow</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中，如果想要自定义一个动画，用</w:t>
      </w:r>
      <w:r w:rsidRPr="000D4F2E">
        <w:rPr>
          <w:rFonts w:ascii="宋体" w:hAnsi="宋体" w:cs="宋体" w:hint="eastAsia"/>
          <w:color w:val="454545"/>
          <w:sz w:val="16"/>
          <w:szCs w:val="16"/>
        </w:rPr>
        <w:t>__________________________</w:t>
      </w:r>
      <w:r w:rsidRPr="000D4F2E">
        <w:rPr>
          <w:rFonts w:ascii="宋体" w:hAnsi="宋体" w:cs="宋体" w:hint="eastAsia"/>
          <w:color w:val="454545"/>
          <w:sz w:val="16"/>
          <w:szCs w:val="16"/>
        </w:rPr>
        <w:t>_</w:t>
      </w:r>
      <w:r w:rsidRPr="000D4F2E">
        <w:rPr>
          <w:rFonts w:ascii="宋体" w:hAnsi="宋体" w:cs="宋体" w:hint="eastAsia"/>
          <w:color w:val="454545"/>
          <w:sz w:val="16"/>
          <w:szCs w:val="16"/>
        </w:rPr>
        <w:t>函数来实现。</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jquery</w:t>
      </w:r>
      <w:r w:rsidRPr="000D4F2E">
        <w:rPr>
          <w:rFonts w:ascii="宋体" w:hAnsi="宋体" w:cs="宋体" w:hint="eastAsia"/>
          <w:color w:val="454545"/>
          <w:sz w:val="16"/>
          <w:szCs w:val="16"/>
        </w:rPr>
        <w:t>的页面效果</w:t>
      </w:r>
      <w:r w:rsidRPr="000D4F2E">
        <w:rPr>
          <w:rFonts w:ascii="宋体" w:hAnsi="宋体" w:cs="宋体" w:hint="eastAsia"/>
          <w:color w:val="454545"/>
          <w:sz w:val="16"/>
          <w:szCs w:val="16"/>
        </w:rPr>
        <w:t xml:space="preserve"> (animate(params, options))</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b/>
          <w:bCs/>
          <w:color w:val="454545"/>
          <w:sz w:val="16"/>
          <w:szCs w:val="16"/>
        </w:rPr>
      </w:pPr>
      <w:r w:rsidRPr="000D4F2E">
        <w:rPr>
          <w:rFonts w:ascii="宋体" w:hAnsi="宋体" w:cs="宋体" w:hint="eastAsia"/>
          <w:b/>
          <w:bCs/>
          <w:color w:val="454545"/>
          <w:sz w:val="16"/>
          <w:szCs w:val="16"/>
        </w:rPr>
        <w:t>二、</w:t>
      </w:r>
      <w:r w:rsidRPr="000D4F2E">
        <w:rPr>
          <w:rFonts w:ascii="宋体" w:hAnsi="宋体" w:cs="宋体" w:hint="eastAsia"/>
          <w:b/>
          <w:bCs/>
          <w:color w:val="454545"/>
          <w:sz w:val="16"/>
          <w:szCs w:val="16"/>
        </w:rPr>
        <w:t>css</w:t>
      </w:r>
      <w:r w:rsidRPr="000D4F2E">
        <w:rPr>
          <w:rFonts w:ascii="宋体" w:hAnsi="宋体" w:cs="宋体" w:hint="eastAsia"/>
          <w:b/>
          <w:bCs/>
          <w:color w:val="454545"/>
          <w:sz w:val="16"/>
          <w:szCs w:val="16"/>
        </w:rPr>
        <w:t>测试题</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css</w:t>
      </w:r>
      <w:r w:rsidRPr="000D4F2E">
        <w:rPr>
          <w:rFonts w:ascii="宋体" w:hAnsi="宋体" w:cs="宋体" w:hint="eastAsia"/>
          <w:color w:val="454545"/>
          <w:sz w:val="16"/>
          <w:szCs w:val="16"/>
        </w:rPr>
        <w:t>的语法由</w:t>
      </w:r>
      <w:r w:rsidRPr="000D4F2E">
        <w:rPr>
          <w:rFonts w:ascii="宋体" w:hAnsi="宋体" w:cs="宋体" w:hint="eastAsia"/>
          <w:color w:val="454545"/>
          <w:sz w:val="16"/>
          <w:szCs w:val="16"/>
        </w:rPr>
        <w:t>___________</w:t>
      </w:r>
      <w:r w:rsidRPr="000D4F2E">
        <w:rPr>
          <w:rFonts w:ascii="宋体" w:hAnsi="宋体" w:cs="宋体" w:hint="eastAsia"/>
          <w:color w:val="454545"/>
          <w:sz w:val="16"/>
          <w:szCs w:val="16"/>
        </w:rPr>
        <w:t>、</w:t>
      </w:r>
      <w:r w:rsidRPr="000D4F2E">
        <w:rPr>
          <w:rFonts w:ascii="宋体" w:hAnsi="宋体" w:cs="宋体" w:hint="eastAsia"/>
          <w:color w:val="454545"/>
          <w:sz w:val="16"/>
          <w:szCs w:val="16"/>
        </w:rPr>
        <w:t>_____________</w:t>
      </w:r>
      <w:r w:rsidRPr="000D4F2E">
        <w:rPr>
          <w:rFonts w:ascii="宋体" w:hAnsi="宋体" w:cs="宋体" w:hint="eastAsia"/>
          <w:color w:val="454545"/>
          <w:sz w:val="16"/>
          <w:szCs w:val="16"/>
        </w:rPr>
        <w:t>、</w:t>
      </w:r>
      <w:r w:rsidRPr="000D4F2E">
        <w:rPr>
          <w:rFonts w:ascii="宋体" w:hAnsi="宋体" w:cs="宋体" w:hint="eastAsia"/>
          <w:color w:val="454545"/>
          <w:sz w:val="16"/>
          <w:szCs w:val="16"/>
        </w:rPr>
        <w:t>____________</w:t>
      </w:r>
      <w:r w:rsidRPr="000D4F2E">
        <w:rPr>
          <w:rFonts w:ascii="宋体" w:hAnsi="宋体" w:cs="宋体" w:hint="eastAsia"/>
          <w:color w:val="454545"/>
          <w:sz w:val="16"/>
          <w:szCs w:val="16"/>
        </w:rPr>
        <w:t>三部分组成。</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的语法</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选择器、属性和值</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下面哪一个不是检索一个对象的定位方式的属性</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static B</w:t>
      </w:r>
      <w:r w:rsidRPr="000D4F2E">
        <w:rPr>
          <w:rFonts w:ascii="宋体" w:hAnsi="宋体" w:cs="宋体" w:hint="eastAsia"/>
          <w:color w:val="454545"/>
          <w:sz w:val="16"/>
          <w:szCs w:val="16"/>
        </w:rPr>
        <w:t>、</w:t>
      </w:r>
      <w:r w:rsidRPr="000D4F2E">
        <w:rPr>
          <w:rFonts w:ascii="宋体" w:hAnsi="宋体" w:cs="宋体" w:hint="eastAsia"/>
          <w:color w:val="454545"/>
          <w:sz w:val="16"/>
          <w:szCs w:val="16"/>
        </w:rPr>
        <w:t>absolute C</w:t>
      </w:r>
      <w:r w:rsidRPr="000D4F2E">
        <w:rPr>
          <w:rFonts w:ascii="宋体" w:hAnsi="宋体" w:cs="宋体" w:hint="eastAsia"/>
          <w:color w:val="454545"/>
          <w:sz w:val="16"/>
          <w:szCs w:val="16"/>
        </w:rPr>
        <w:t>、</w:t>
      </w:r>
      <w:r w:rsidRPr="000D4F2E">
        <w:rPr>
          <w:rFonts w:ascii="宋体" w:hAnsi="宋体" w:cs="宋体" w:hint="eastAsia"/>
          <w:color w:val="454545"/>
          <w:sz w:val="16"/>
          <w:szCs w:val="16"/>
        </w:rPr>
        <w:t>fixed D</w:t>
      </w:r>
      <w:r w:rsidRPr="000D4F2E">
        <w:rPr>
          <w:rFonts w:ascii="宋体" w:hAnsi="宋体" w:cs="宋体" w:hint="eastAsia"/>
          <w:color w:val="454545"/>
          <w:sz w:val="16"/>
          <w:szCs w:val="16"/>
        </w:rPr>
        <w:t>、</w:t>
      </w:r>
      <w:r w:rsidRPr="000D4F2E">
        <w:rPr>
          <w:rFonts w:ascii="宋体" w:hAnsi="宋体" w:cs="宋体" w:hint="eastAsia"/>
          <w:color w:val="454545"/>
          <w:sz w:val="16"/>
          <w:szCs w:val="16"/>
        </w:rPr>
        <w:t>top</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的定位</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D</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br/>
      </w:r>
      <w:r w:rsidRPr="000D4F2E">
        <w:rPr>
          <w:rFonts w:ascii="宋体" w:hAnsi="宋体" w:cs="宋体" w:hint="eastAsia"/>
          <w:color w:val="454545"/>
          <w:sz w:val="16"/>
          <w:szCs w:val="16"/>
        </w:rPr>
        <w:t>下面哪个是</w:t>
      </w:r>
      <w:r w:rsidRPr="000D4F2E">
        <w:rPr>
          <w:rFonts w:ascii="宋体" w:hAnsi="宋体" w:cs="宋体" w:hint="eastAsia"/>
          <w:color w:val="454545"/>
          <w:sz w:val="16"/>
          <w:szCs w:val="16"/>
        </w:rPr>
        <w:t>display</w:t>
      </w:r>
      <w:r w:rsidRPr="000D4F2E">
        <w:rPr>
          <w:rFonts w:ascii="宋体" w:hAnsi="宋体" w:cs="宋体" w:hint="eastAsia"/>
          <w:color w:val="454545"/>
          <w:sz w:val="16"/>
          <w:szCs w:val="16"/>
        </w:rPr>
        <w:t>布局中用来设置对象以块显示，并添加新行的？</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inli</w:t>
      </w:r>
      <w:r w:rsidRPr="000D4F2E">
        <w:rPr>
          <w:rFonts w:ascii="宋体" w:hAnsi="宋体" w:cs="宋体" w:hint="eastAsia"/>
          <w:color w:val="454545"/>
          <w:sz w:val="16"/>
          <w:szCs w:val="16"/>
        </w:rPr>
        <w:t>ne B</w:t>
      </w:r>
      <w:r w:rsidRPr="000D4F2E">
        <w:rPr>
          <w:rFonts w:ascii="宋体" w:hAnsi="宋体" w:cs="宋体" w:hint="eastAsia"/>
          <w:color w:val="454545"/>
          <w:sz w:val="16"/>
          <w:szCs w:val="16"/>
        </w:rPr>
        <w:t>、</w:t>
      </w:r>
      <w:r w:rsidRPr="000D4F2E">
        <w:rPr>
          <w:rFonts w:ascii="宋体" w:hAnsi="宋体" w:cs="宋体" w:hint="eastAsia"/>
          <w:color w:val="454545"/>
          <w:sz w:val="16"/>
          <w:szCs w:val="16"/>
        </w:rPr>
        <w:t>none C</w:t>
      </w:r>
      <w:r w:rsidRPr="000D4F2E">
        <w:rPr>
          <w:rFonts w:ascii="宋体" w:hAnsi="宋体" w:cs="宋体" w:hint="eastAsia"/>
          <w:color w:val="454545"/>
          <w:sz w:val="16"/>
          <w:szCs w:val="16"/>
        </w:rPr>
        <w:t>、</w:t>
      </w:r>
      <w:r w:rsidRPr="000D4F2E">
        <w:rPr>
          <w:rFonts w:ascii="宋体" w:hAnsi="宋体" w:cs="宋体" w:hint="eastAsia"/>
          <w:color w:val="454545"/>
          <w:sz w:val="16"/>
          <w:szCs w:val="16"/>
        </w:rPr>
        <w:t>block D</w:t>
      </w:r>
      <w:r w:rsidRPr="000D4F2E">
        <w:rPr>
          <w:rFonts w:ascii="宋体" w:hAnsi="宋体" w:cs="宋体" w:hint="eastAsia"/>
          <w:color w:val="454545"/>
          <w:sz w:val="16"/>
          <w:szCs w:val="16"/>
        </w:rPr>
        <w:t>、</w:t>
      </w:r>
      <w:r w:rsidRPr="000D4F2E">
        <w:rPr>
          <w:rFonts w:ascii="宋体" w:hAnsi="宋体" w:cs="宋体" w:hint="eastAsia"/>
          <w:color w:val="454545"/>
          <w:sz w:val="16"/>
          <w:szCs w:val="16"/>
        </w:rPr>
        <w:t>compact</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的布局</w:t>
      </w:r>
      <w:r w:rsidRPr="000D4F2E">
        <w:rPr>
          <w:rFonts w:ascii="宋体" w:hAnsi="宋体" w:cs="宋体" w:hint="eastAsia"/>
          <w:color w:val="454545"/>
          <w:sz w:val="16"/>
          <w:szCs w:val="16"/>
        </w:rPr>
        <w:t xml:space="preserve">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设置边框的边框样式用</w:t>
      </w:r>
      <w:r w:rsidRPr="000D4F2E">
        <w:rPr>
          <w:rFonts w:ascii="宋体" w:hAnsi="宋体" w:cs="宋体" w:hint="eastAsia"/>
          <w:color w:val="454545"/>
          <w:sz w:val="16"/>
          <w:szCs w:val="16"/>
        </w:rPr>
        <w:t>_____________</w:t>
      </w:r>
      <w:r w:rsidRPr="000D4F2E">
        <w:rPr>
          <w:rFonts w:ascii="宋体" w:hAnsi="宋体" w:cs="宋体" w:hint="eastAsia"/>
          <w:color w:val="454545"/>
          <w:sz w:val="16"/>
          <w:szCs w:val="16"/>
        </w:rPr>
        <w:t>实现，设置边框的颜色用</w:t>
      </w:r>
      <w:r w:rsidRPr="000D4F2E">
        <w:rPr>
          <w:rFonts w:ascii="宋体" w:hAnsi="宋体" w:cs="宋体" w:hint="eastAsia"/>
          <w:color w:val="454545"/>
          <w:sz w:val="16"/>
          <w:szCs w:val="16"/>
        </w:rPr>
        <w:t>_________</w:t>
      </w:r>
      <w:r w:rsidRPr="000D4F2E">
        <w:rPr>
          <w:rFonts w:ascii="宋体" w:hAnsi="宋体" w:cs="宋体" w:hint="eastAsia"/>
          <w:color w:val="454545"/>
          <w:sz w:val="16"/>
          <w:szCs w:val="16"/>
        </w:rPr>
        <w:t>实现。</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的边框</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border-style,border-color</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设置一个</w:t>
      </w:r>
      <w:r w:rsidRPr="000D4F2E">
        <w:rPr>
          <w:rFonts w:ascii="宋体" w:hAnsi="宋体" w:cs="宋体" w:hint="eastAsia"/>
          <w:color w:val="454545"/>
          <w:sz w:val="16"/>
          <w:szCs w:val="16"/>
        </w:rPr>
        <w:t>div</w:t>
      </w:r>
      <w:r w:rsidRPr="000D4F2E">
        <w:rPr>
          <w:rFonts w:ascii="宋体" w:hAnsi="宋体" w:cs="宋体" w:hint="eastAsia"/>
          <w:color w:val="454545"/>
          <w:sz w:val="16"/>
          <w:szCs w:val="16"/>
        </w:rPr>
        <w:t>的最小宽度为</w:t>
      </w:r>
      <w:r w:rsidRPr="000D4F2E">
        <w:rPr>
          <w:rFonts w:ascii="宋体" w:hAnsi="宋体" w:cs="宋体" w:hint="eastAsia"/>
          <w:color w:val="454545"/>
          <w:sz w:val="16"/>
          <w:szCs w:val="16"/>
        </w:rPr>
        <w:t>100</w:t>
      </w:r>
      <w:r w:rsidRPr="000D4F2E">
        <w:rPr>
          <w:rFonts w:ascii="宋体" w:hAnsi="宋体" w:cs="宋体" w:hint="eastAsia"/>
          <w:color w:val="454545"/>
          <w:sz w:val="16"/>
          <w:szCs w:val="16"/>
        </w:rPr>
        <w:t>像素，最大高度为</w:t>
      </w:r>
      <w:r w:rsidRPr="000D4F2E">
        <w:rPr>
          <w:rFonts w:ascii="宋体" w:hAnsi="宋体" w:cs="宋体" w:hint="eastAsia"/>
          <w:color w:val="454545"/>
          <w:sz w:val="16"/>
          <w:szCs w:val="16"/>
        </w:rPr>
        <w:t>50</w:t>
      </w:r>
      <w:r w:rsidRPr="000D4F2E">
        <w:rPr>
          <w:rFonts w:ascii="宋体" w:hAnsi="宋体" w:cs="宋体" w:hint="eastAsia"/>
          <w:color w:val="454545"/>
          <w:sz w:val="16"/>
          <w:szCs w:val="16"/>
        </w:rPr>
        <w:t>像素，实现这两个设置的方法是</w:t>
      </w:r>
      <w:r w:rsidRPr="000D4F2E">
        <w:rPr>
          <w:rFonts w:ascii="宋体" w:hAnsi="宋体" w:cs="宋体" w:hint="eastAsia"/>
          <w:color w:val="454545"/>
          <w:sz w:val="16"/>
          <w:szCs w:val="16"/>
        </w:rPr>
        <w:t>_______</w:t>
      </w:r>
      <w:r w:rsidRPr="000D4F2E">
        <w:rPr>
          <w:rFonts w:ascii="宋体" w:hAnsi="宋体" w:cs="宋体" w:hint="eastAsia"/>
          <w:color w:val="454545"/>
          <w:sz w:val="16"/>
          <w:szCs w:val="16"/>
        </w:rPr>
        <w:t>、</w:t>
      </w:r>
      <w:r w:rsidRPr="000D4F2E">
        <w:rPr>
          <w:rFonts w:ascii="宋体" w:hAnsi="宋体" w:cs="宋体" w:hint="eastAsia"/>
          <w:color w:val="454545"/>
          <w:sz w:val="16"/>
          <w:szCs w:val="16"/>
        </w:rPr>
        <w:t>________________</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lastRenderedPageBreak/>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的尺寸</w:t>
      </w:r>
      <w:r w:rsidRPr="000D4F2E">
        <w:rPr>
          <w:rFonts w:ascii="宋体" w:hAnsi="宋体" w:cs="宋体" w:hint="eastAsia"/>
          <w:color w:val="454545"/>
          <w:sz w:val="16"/>
          <w:szCs w:val="16"/>
        </w:rPr>
        <w:t xml:space="preserve"> (min-width</w:t>
      </w:r>
      <w:r w:rsidRPr="000D4F2E">
        <w:rPr>
          <w:rFonts w:ascii="宋体" w:hAnsi="宋体" w:cs="宋体" w:hint="eastAsia"/>
          <w:color w:val="454545"/>
          <w:sz w:val="16"/>
          <w:szCs w:val="16"/>
        </w:rPr>
        <w:t>：</w:t>
      </w:r>
      <w:r w:rsidRPr="000D4F2E">
        <w:rPr>
          <w:rFonts w:ascii="宋体" w:hAnsi="宋体" w:cs="宋体" w:hint="eastAsia"/>
          <w:color w:val="454545"/>
          <w:sz w:val="16"/>
          <w:szCs w:val="16"/>
        </w:rPr>
        <w:t>100px; min-height</w:t>
      </w:r>
      <w:r w:rsidRPr="000D4F2E">
        <w:rPr>
          <w:rFonts w:ascii="宋体" w:hAnsi="宋体" w:cs="宋体" w:hint="eastAsia"/>
          <w:color w:val="454545"/>
          <w:sz w:val="16"/>
          <w:szCs w:val="16"/>
        </w:rPr>
        <w:t>：</w:t>
      </w:r>
      <w:r w:rsidRPr="000D4F2E">
        <w:rPr>
          <w:rFonts w:ascii="宋体" w:hAnsi="宋体" w:cs="宋体" w:hint="eastAsia"/>
          <w:color w:val="454545"/>
          <w:sz w:val="16"/>
          <w:szCs w:val="16"/>
        </w:rPr>
        <w:t>50px;)</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为一个图片设置成背景图像后，</w:t>
      </w:r>
      <w:r w:rsidRPr="000D4F2E">
        <w:rPr>
          <w:rFonts w:ascii="宋体" w:hAnsi="宋体" w:cs="宋体" w:hint="eastAsia"/>
          <w:color w:val="454545"/>
          <w:sz w:val="16"/>
          <w:szCs w:val="16"/>
        </w:rPr>
        <w:t>设置背景图像在纵向和横向上平铺，下面哪个是实现该功能的？</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no-repeat B</w:t>
      </w:r>
      <w:r w:rsidRPr="000D4F2E">
        <w:rPr>
          <w:rFonts w:ascii="宋体" w:hAnsi="宋体" w:cs="宋体" w:hint="eastAsia"/>
          <w:color w:val="454545"/>
          <w:sz w:val="16"/>
          <w:szCs w:val="16"/>
        </w:rPr>
        <w:t>、</w:t>
      </w:r>
      <w:r w:rsidRPr="000D4F2E">
        <w:rPr>
          <w:rFonts w:ascii="宋体" w:hAnsi="宋体" w:cs="宋体" w:hint="eastAsia"/>
          <w:color w:val="454545"/>
          <w:sz w:val="16"/>
          <w:szCs w:val="16"/>
        </w:rPr>
        <w:t>repeat C</w:t>
      </w:r>
      <w:r w:rsidRPr="000D4F2E">
        <w:rPr>
          <w:rFonts w:ascii="宋体" w:hAnsi="宋体" w:cs="宋体" w:hint="eastAsia"/>
          <w:color w:val="454545"/>
          <w:sz w:val="16"/>
          <w:szCs w:val="16"/>
        </w:rPr>
        <w:t>、</w:t>
      </w:r>
      <w:r w:rsidRPr="000D4F2E">
        <w:rPr>
          <w:rFonts w:ascii="宋体" w:hAnsi="宋体" w:cs="宋体" w:hint="eastAsia"/>
          <w:color w:val="454545"/>
          <w:sz w:val="16"/>
          <w:szCs w:val="16"/>
        </w:rPr>
        <w:t>repeat-x D</w:t>
      </w:r>
      <w:r w:rsidRPr="000D4F2E">
        <w:rPr>
          <w:rFonts w:ascii="宋体" w:hAnsi="宋体" w:cs="宋体" w:hint="eastAsia"/>
          <w:color w:val="454545"/>
          <w:sz w:val="16"/>
          <w:szCs w:val="16"/>
        </w:rPr>
        <w:t>、</w:t>
      </w:r>
      <w:r w:rsidRPr="000D4F2E">
        <w:rPr>
          <w:rFonts w:ascii="宋体" w:hAnsi="宋体" w:cs="宋体" w:hint="eastAsia"/>
          <w:color w:val="454545"/>
          <w:sz w:val="16"/>
          <w:szCs w:val="16"/>
        </w:rPr>
        <w:t>repeat-y</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的背景</w:t>
      </w:r>
      <w:r w:rsidRPr="000D4F2E">
        <w:rPr>
          <w:rFonts w:ascii="宋体" w:hAnsi="宋体" w:cs="宋体" w:hint="eastAsia"/>
          <w:color w:val="454545"/>
          <w:sz w:val="16"/>
          <w:szCs w:val="16"/>
        </w:rPr>
        <w:t>background (repeat)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想要设置一个对象外的线条轮廓的样式为虚线边框，用</w:t>
      </w:r>
      <w:r w:rsidRPr="000D4F2E">
        <w:rPr>
          <w:rFonts w:ascii="宋体" w:hAnsi="宋体" w:cs="宋体" w:hint="eastAsia"/>
          <w:color w:val="454545"/>
          <w:sz w:val="16"/>
          <w:szCs w:val="16"/>
        </w:rPr>
        <w:t>_______________</w:t>
      </w:r>
      <w:r w:rsidRPr="000D4F2E">
        <w:rPr>
          <w:rFonts w:ascii="宋体" w:hAnsi="宋体" w:cs="宋体" w:hint="eastAsia"/>
          <w:color w:val="454545"/>
          <w:sz w:val="16"/>
          <w:szCs w:val="16"/>
        </w:rPr>
        <w:t>实现该功能。</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的轮廓</w:t>
      </w:r>
      <w:r w:rsidRPr="000D4F2E">
        <w:rPr>
          <w:rFonts w:ascii="宋体" w:hAnsi="宋体" w:cs="宋体" w:hint="eastAsia"/>
          <w:color w:val="454545"/>
          <w:sz w:val="16"/>
          <w:szCs w:val="16"/>
        </w:rPr>
        <w:t>outline (outline-style: dashed)</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css</w:t>
      </w:r>
      <w:r w:rsidRPr="000D4F2E">
        <w:rPr>
          <w:rFonts w:ascii="宋体" w:hAnsi="宋体" w:cs="宋体" w:hint="eastAsia"/>
          <w:color w:val="454545"/>
          <w:sz w:val="16"/>
          <w:szCs w:val="16"/>
        </w:rPr>
        <w:t>中，如果想要阻止计数器增加的，用</w:t>
      </w:r>
      <w:r w:rsidRPr="000D4F2E">
        <w:rPr>
          <w:rFonts w:ascii="宋体" w:hAnsi="宋体" w:cs="宋体" w:hint="eastAsia"/>
          <w:color w:val="454545"/>
          <w:sz w:val="16"/>
          <w:szCs w:val="16"/>
        </w:rPr>
        <w:t>__________________</w:t>
      </w:r>
      <w:r w:rsidRPr="000D4F2E">
        <w:rPr>
          <w:rFonts w:ascii="宋体" w:hAnsi="宋体" w:cs="宋体" w:hint="eastAsia"/>
          <w:color w:val="454545"/>
          <w:sz w:val="16"/>
          <w:szCs w:val="16"/>
        </w:rPr>
        <w:t>来实现。</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的内容</w:t>
      </w:r>
      <w:r w:rsidRPr="000D4F2E">
        <w:rPr>
          <w:rFonts w:ascii="宋体" w:hAnsi="宋体" w:cs="宋体" w:hint="eastAsia"/>
          <w:color w:val="454545"/>
          <w:sz w:val="16"/>
          <w:szCs w:val="16"/>
        </w:rPr>
        <w:t>content (</w:t>
      </w:r>
      <w:r w:rsidRPr="000D4F2E">
        <w:rPr>
          <w:rFonts w:ascii="宋体" w:hAnsi="宋体" w:cs="宋体" w:hint="eastAsia"/>
          <w:color w:val="454545"/>
          <w:sz w:val="16"/>
          <w:szCs w:val="16"/>
        </w:rPr>
        <w:t>counter-increment : none)</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在编写</w:t>
      </w:r>
      <w:r w:rsidRPr="000D4F2E">
        <w:rPr>
          <w:rFonts w:ascii="宋体" w:hAnsi="宋体" w:cs="宋体" w:hint="eastAsia"/>
          <w:color w:val="454545"/>
          <w:sz w:val="16"/>
          <w:szCs w:val="16"/>
        </w:rPr>
        <w:t>css</w:t>
      </w:r>
      <w:r w:rsidRPr="000D4F2E">
        <w:rPr>
          <w:rFonts w:ascii="宋体" w:hAnsi="宋体" w:cs="宋体" w:hint="eastAsia"/>
          <w:color w:val="454545"/>
          <w:sz w:val="16"/>
          <w:szCs w:val="16"/>
        </w:rPr>
        <w:t>样式的时候，如果想要设置标记容器和主容器之间的补白，用</w:t>
      </w:r>
      <w:r w:rsidRPr="000D4F2E">
        <w:rPr>
          <w:rFonts w:ascii="宋体" w:hAnsi="宋体" w:cs="宋体" w:hint="eastAsia"/>
          <w:color w:val="454545"/>
          <w:sz w:val="16"/>
          <w:szCs w:val="16"/>
        </w:rPr>
        <w:t>_______________</w:t>
      </w:r>
      <w:r w:rsidRPr="000D4F2E">
        <w:rPr>
          <w:rFonts w:ascii="宋体" w:hAnsi="宋体" w:cs="宋体" w:hint="eastAsia"/>
          <w:color w:val="454545"/>
          <w:sz w:val="16"/>
          <w:szCs w:val="16"/>
        </w:rPr>
        <w:t>来表示。</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的列表</w:t>
      </w:r>
      <w:r w:rsidRPr="000D4F2E">
        <w:rPr>
          <w:rFonts w:ascii="宋体" w:hAnsi="宋体" w:cs="宋体" w:hint="eastAsia"/>
          <w:color w:val="454545"/>
          <w:sz w:val="16"/>
          <w:szCs w:val="16"/>
        </w:rPr>
        <w:t xml:space="preserve"> (marker-offset)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如果想设置表格的行与单元格的边框合并在一起，可以用</w:t>
      </w:r>
      <w:r w:rsidRPr="000D4F2E">
        <w:rPr>
          <w:rFonts w:ascii="宋体" w:hAnsi="宋体" w:cs="宋体" w:hint="eastAsia"/>
          <w:color w:val="454545"/>
          <w:sz w:val="16"/>
          <w:szCs w:val="16"/>
        </w:rPr>
        <w:t>___________________</w:t>
      </w:r>
      <w:r w:rsidRPr="000D4F2E">
        <w:rPr>
          <w:rFonts w:ascii="宋体" w:hAnsi="宋体" w:cs="宋体" w:hint="eastAsia"/>
          <w:color w:val="454545"/>
          <w:sz w:val="16"/>
          <w:szCs w:val="16"/>
        </w:rPr>
        <w:t>来实现。</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的表格</w:t>
      </w:r>
      <w:r w:rsidRPr="000D4F2E">
        <w:rPr>
          <w:rFonts w:ascii="宋体" w:hAnsi="宋体" w:cs="宋体" w:hint="eastAsia"/>
          <w:color w:val="454545"/>
          <w:sz w:val="16"/>
          <w:szCs w:val="16"/>
        </w:rPr>
        <w:t xml:space="preserve"> </w:t>
      </w:r>
      <w:r w:rsidRPr="000D4F2E">
        <w:rPr>
          <w:rFonts w:ascii="宋体" w:hAnsi="宋体" w:cs="宋体" w:hint="eastAsia"/>
          <w:color w:val="454545"/>
          <w:sz w:val="16"/>
          <w:szCs w:val="16"/>
        </w:rPr>
        <w:t>（</w:t>
      </w:r>
      <w:r w:rsidRPr="000D4F2E">
        <w:rPr>
          <w:rFonts w:ascii="宋体" w:hAnsi="宋体" w:cs="宋体" w:hint="eastAsia"/>
          <w:color w:val="454545"/>
          <w:sz w:val="16"/>
          <w:szCs w:val="16"/>
        </w:rPr>
        <w:t>border-collapse</w:t>
      </w:r>
      <w:r w:rsidRPr="000D4F2E">
        <w:rPr>
          <w:rFonts w:ascii="宋体" w:hAnsi="宋体" w:cs="宋体" w:hint="eastAsia"/>
          <w:color w:val="454545"/>
          <w:sz w:val="16"/>
          <w:szCs w:val="16"/>
        </w:rPr>
        <w:t>：</w:t>
      </w:r>
      <w:r w:rsidRPr="000D4F2E">
        <w:rPr>
          <w:rFonts w:ascii="宋体" w:hAnsi="宋体" w:cs="宋体" w:hint="eastAsia"/>
          <w:color w:val="454545"/>
          <w:sz w:val="16"/>
          <w:szCs w:val="16"/>
        </w:rPr>
        <w:t>collapse</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如果想设置一个对象内文本的流动和方向，用</w:t>
      </w:r>
      <w:r w:rsidRPr="000D4F2E">
        <w:rPr>
          <w:rFonts w:ascii="宋体" w:hAnsi="宋体" w:cs="宋体" w:hint="eastAsia"/>
          <w:color w:val="454545"/>
          <w:sz w:val="16"/>
          <w:szCs w:val="16"/>
        </w:rPr>
        <w:t>_______________</w:t>
      </w:r>
      <w:r w:rsidRPr="000D4F2E">
        <w:rPr>
          <w:rFonts w:ascii="宋体" w:hAnsi="宋体" w:cs="宋体" w:hint="eastAsia"/>
          <w:color w:val="454545"/>
          <w:sz w:val="16"/>
          <w:szCs w:val="16"/>
        </w:rPr>
        <w:t>标签来实现，该标签有两个值，分别是</w:t>
      </w:r>
      <w:r w:rsidRPr="000D4F2E">
        <w:rPr>
          <w:rFonts w:ascii="宋体" w:hAnsi="宋体" w:cs="宋体" w:hint="eastAsia"/>
          <w:color w:val="454545"/>
          <w:sz w:val="16"/>
          <w:szCs w:val="16"/>
        </w:rPr>
        <w:t>__________</w:t>
      </w:r>
      <w:r w:rsidRPr="000D4F2E">
        <w:rPr>
          <w:rFonts w:ascii="宋体" w:hAnsi="宋体" w:cs="宋体" w:hint="eastAsia"/>
          <w:color w:val="454545"/>
          <w:sz w:val="16"/>
          <w:szCs w:val="16"/>
        </w:rPr>
        <w:t>___</w:t>
      </w:r>
      <w:r w:rsidRPr="000D4F2E">
        <w:rPr>
          <w:rFonts w:ascii="宋体" w:hAnsi="宋体" w:cs="宋体" w:hint="eastAsia"/>
          <w:color w:val="454545"/>
          <w:sz w:val="16"/>
          <w:szCs w:val="16"/>
        </w:rPr>
        <w:t>、</w:t>
      </w:r>
      <w:r w:rsidRPr="000D4F2E">
        <w:rPr>
          <w:rFonts w:ascii="宋体" w:hAnsi="宋体" w:cs="宋体" w:hint="eastAsia"/>
          <w:color w:val="454545"/>
          <w:sz w:val="16"/>
          <w:szCs w:val="16"/>
        </w:rPr>
        <w:t>______________</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的文本</w:t>
      </w:r>
      <w:r w:rsidRPr="000D4F2E">
        <w:rPr>
          <w:rFonts w:ascii="宋体" w:hAnsi="宋体" w:cs="宋体" w:hint="eastAsia"/>
          <w:color w:val="454545"/>
          <w:sz w:val="16"/>
          <w:szCs w:val="16"/>
        </w:rPr>
        <w:t xml:space="preserve">Text </w:t>
      </w:r>
      <w:r w:rsidRPr="000D4F2E">
        <w:rPr>
          <w:rFonts w:ascii="宋体" w:hAnsi="宋体" w:cs="宋体" w:hint="eastAsia"/>
          <w:color w:val="454545"/>
          <w:sz w:val="16"/>
          <w:szCs w:val="16"/>
        </w:rPr>
        <w:t>（</w:t>
      </w:r>
      <w:r w:rsidRPr="000D4F2E">
        <w:rPr>
          <w:rFonts w:ascii="宋体" w:hAnsi="宋体" w:cs="宋体" w:hint="eastAsia"/>
          <w:color w:val="454545"/>
          <w:sz w:val="16"/>
          <w:szCs w:val="16"/>
        </w:rPr>
        <w:t>text-layout-flow</w:t>
      </w:r>
      <w:r w:rsidRPr="000D4F2E">
        <w:rPr>
          <w:rFonts w:ascii="宋体" w:hAnsi="宋体" w:cs="宋体" w:hint="eastAsia"/>
          <w:color w:val="454545"/>
          <w:sz w:val="16"/>
          <w:szCs w:val="16"/>
        </w:rPr>
        <w:t>，</w:t>
      </w:r>
      <w:r w:rsidRPr="000D4F2E">
        <w:rPr>
          <w:rFonts w:ascii="宋体" w:hAnsi="宋体" w:cs="宋体" w:hint="eastAsia"/>
          <w:color w:val="454545"/>
          <w:sz w:val="16"/>
          <w:szCs w:val="16"/>
        </w:rPr>
        <w:t>horizontal</w:t>
      </w:r>
      <w:r w:rsidRPr="000D4F2E">
        <w:rPr>
          <w:rFonts w:ascii="宋体" w:hAnsi="宋体" w:cs="宋体" w:hint="eastAsia"/>
          <w:color w:val="454545"/>
          <w:sz w:val="16"/>
          <w:szCs w:val="16"/>
        </w:rPr>
        <w:t>、</w:t>
      </w:r>
      <w:r w:rsidRPr="000D4F2E">
        <w:rPr>
          <w:rFonts w:ascii="宋体" w:hAnsi="宋体" w:cs="宋体" w:hint="eastAsia"/>
          <w:color w:val="454545"/>
          <w:sz w:val="16"/>
          <w:szCs w:val="16"/>
        </w:rPr>
        <w:t>vertical-ideographic</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在编写</w:t>
      </w:r>
      <w:r w:rsidRPr="000D4F2E">
        <w:rPr>
          <w:rFonts w:ascii="宋体" w:hAnsi="宋体" w:cs="宋体" w:hint="eastAsia"/>
          <w:color w:val="454545"/>
          <w:sz w:val="16"/>
          <w:szCs w:val="16"/>
        </w:rPr>
        <w:t>css</w:t>
      </w:r>
      <w:r w:rsidRPr="000D4F2E">
        <w:rPr>
          <w:rFonts w:ascii="宋体" w:hAnsi="宋体" w:cs="宋体" w:hint="eastAsia"/>
          <w:color w:val="454545"/>
          <w:sz w:val="16"/>
          <w:szCs w:val="16"/>
        </w:rPr>
        <w:t>样式的时候，如果想要设置文本的对齐方式，下面哪一个不是</w:t>
      </w:r>
      <w:r w:rsidRPr="000D4F2E">
        <w:rPr>
          <w:rFonts w:ascii="宋体" w:hAnsi="宋体" w:cs="宋体" w:hint="eastAsia"/>
          <w:color w:val="454545"/>
          <w:sz w:val="16"/>
          <w:szCs w:val="16"/>
        </w:rPr>
        <w:t>text-align</w:t>
      </w:r>
      <w:r w:rsidRPr="000D4F2E">
        <w:rPr>
          <w:rFonts w:ascii="宋体" w:hAnsi="宋体" w:cs="宋体" w:hint="eastAsia"/>
          <w:color w:val="454545"/>
          <w:sz w:val="16"/>
          <w:szCs w:val="16"/>
        </w:rPr>
        <w:t>下的值？（单选）</w:t>
      </w:r>
      <w:r w:rsidRPr="000D4F2E">
        <w:rPr>
          <w:rFonts w:ascii="宋体" w:hAnsi="宋体" w:cs="宋体" w:hint="eastAsia"/>
          <w:color w:val="454545"/>
          <w:sz w:val="16"/>
          <w:szCs w:val="16"/>
        </w:rPr>
        <w:br/>
      </w:r>
      <w:r w:rsidRPr="000D4F2E">
        <w:rPr>
          <w:rFonts w:ascii="宋体" w:hAnsi="宋体" w:cs="宋体" w:hint="eastAsia"/>
          <w:color w:val="454545"/>
          <w:sz w:val="16"/>
          <w:szCs w:val="16"/>
        </w:rPr>
        <w:lastRenderedPageBreak/>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left B</w:t>
      </w:r>
      <w:r w:rsidRPr="000D4F2E">
        <w:rPr>
          <w:rFonts w:ascii="宋体" w:hAnsi="宋体" w:cs="宋体" w:hint="eastAsia"/>
          <w:color w:val="454545"/>
          <w:sz w:val="16"/>
          <w:szCs w:val="16"/>
        </w:rPr>
        <w:t>、</w:t>
      </w:r>
      <w:r w:rsidRPr="000D4F2E">
        <w:rPr>
          <w:rFonts w:ascii="宋体" w:hAnsi="宋体" w:cs="宋体" w:hint="eastAsia"/>
          <w:color w:val="454545"/>
          <w:sz w:val="16"/>
          <w:szCs w:val="16"/>
        </w:rPr>
        <w:t>right C</w:t>
      </w:r>
      <w:r w:rsidRPr="000D4F2E">
        <w:rPr>
          <w:rFonts w:ascii="宋体" w:hAnsi="宋体" w:cs="宋体" w:hint="eastAsia"/>
          <w:color w:val="454545"/>
          <w:sz w:val="16"/>
          <w:szCs w:val="16"/>
        </w:rPr>
        <w:t>、</w:t>
      </w:r>
      <w:r w:rsidRPr="000D4F2E">
        <w:rPr>
          <w:rFonts w:ascii="宋体" w:hAnsi="宋体" w:cs="宋体" w:hint="eastAsia"/>
          <w:color w:val="454545"/>
          <w:sz w:val="16"/>
          <w:szCs w:val="16"/>
        </w:rPr>
        <w:t>top D</w:t>
      </w:r>
      <w:r w:rsidRPr="000D4F2E">
        <w:rPr>
          <w:rFonts w:ascii="宋体" w:hAnsi="宋体" w:cs="宋体" w:hint="eastAsia"/>
          <w:color w:val="454545"/>
          <w:sz w:val="16"/>
          <w:szCs w:val="16"/>
        </w:rPr>
        <w:t>、</w:t>
      </w:r>
      <w:r w:rsidRPr="000D4F2E">
        <w:rPr>
          <w:rFonts w:ascii="宋体" w:hAnsi="宋体" w:cs="宋体" w:hint="eastAsia"/>
          <w:color w:val="454545"/>
          <w:sz w:val="16"/>
          <w:szCs w:val="16"/>
        </w:rPr>
        <w:t>justify</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的文本</w:t>
      </w:r>
      <w:r w:rsidRPr="000D4F2E">
        <w:rPr>
          <w:rFonts w:ascii="宋体" w:hAnsi="宋体" w:cs="宋体" w:hint="eastAsia"/>
          <w:color w:val="454545"/>
          <w:sz w:val="16"/>
          <w:szCs w:val="16"/>
        </w:rPr>
        <w:t xml:space="preserve"> Text (C)</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hint="eastAsia"/>
          <w:color w:val="454545"/>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css</w:t>
      </w:r>
      <w:r w:rsidRPr="000D4F2E">
        <w:rPr>
          <w:rFonts w:ascii="宋体" w:hAnsi="宋体" w:cs="宋体" w:hint="eastAsia"/>
          <w:color w:val="454545"/>
          <w:sz w:val="16"/>
          <w:szCs w:val="16"/>
        </w:rPr>
        <w:t>中，如果想要设置对象中文本的样式，下面哪一个不是该标签的值？</w:t>
      </w:r>
      <w:r w:rsidRPr="000D4F2E">
        <w:rPr>
          <w:rFonts w:ascii="宋体" w:hAnsi="宋体" w:cs="宋体" w:hint="eastAsia"/>
          <w:color w:val="454545"/>
          <w:sz w:val="16"/>
          <w:szCs w:val="16"/>
        </w:rPr>
        <w:t>(</w:t>
      </w:r>
      <w:r w:rsidRPr="000D4F2E">
        <w:rPr>
          <w:rFonts w:ascii="宋体" w:hAnsi="宋体" w:cs="宋体" w:hint="eastAsia"/>
          <w:color w:val="454545"/>
          <w:sz w:val="16"/>
          <w:szCs w:val="16"/>
        </w:rPr>
        <w:t>单选</w:t>
      </w:r>
      <w:r w:rsidRPr="000D4F2E">
        <w:rPr>
          <w:rFonts w:ascii="宋体" w:hAnsi="宋体" w:cs="宋体" w:hint="eastAsia"/>
          <w:color w:val="454545"/>
          <w:sz w:val="16"/>
          <w:szCs w:val="16"/>
        </w:rPr>
        <w:t>)</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blink B</w:t>
      </w:r>
      <w:r w:rsidRPr="000D4F2E">
        <w:rPr>
          <w:rFonts w:ascii="宋体" w:hAnsi="宋体" w:cs="宋体" w:hint="eastAsia"/>
          <w:color w:val="454545"/>
          <w:sz w:val="16"/>
          <w:szCs w:val="16"/>
        </w:rPr>
        <w:t>、</w:t>
      </w:r>
      <w:r w:rsidRPr="000D4F2E">
        <w:rPr>
          <w:rFonts w:ascii="宋体" w:hAnsi="宋体" w:cs="宋体" w:hint="eastAsia"/>
          <w:color w:val="454545"/>
          <w:sz w:val="16"/>
          <w:szCs w:val="16"/>
        </w:rPr>
        <w:t>line-through C</w:t>
      </w:r>
      <w:r w:rsidRPr="000D4F2E">
        <w:rPr>
          <w:rFonts w:ascii="宋体" w:hAnsi="宋体" w:cs="宋体" w:hint="eastAsia"/>
          <w:color w:val="454545"/>
          <w:sz w:val="16"/>
          <w:szCs w:val="16"/>
        </w:rPr>
        <w:t>、</w:t>
      </w:r>
      <w:r w:rsidRPr="000D4F2E">
        <w:rPr>
          <w:rFonts w:ascii="宋体" w:hAnsi="宋体" w:cs="宋体" w:hint="eastAsia"/>
          <w:color w:val="454545"/>
          <w:sz w:val="16"/>
          <w:szCs w:val="16"/>
        </w:rPr>
        <w:t>col</w:t>
      </w:r>
      <w:r w:rsidRPr="000D4F2E">
        <w:rPr>
          <w:rFonts w:ascii="宋体" w:hAnsi="宋体" w:cs="宋体" w:hint="eastAsia"/>
          <w:color w:val="454545"/>
          <w:sz w:val="16"/>
          <w:szCs w:val="16"/>
        </w:rPr>
        <w:t>or D</w:t>
      </w:r>
      <w:r w:rsidRPr="000D4F2E">
        <w:rPr>
          <w:rFonts w:ascii="宋体" w:hAnsi="宋体" w:cs="宋体" w:hint="eastAsia"/>
          <w:color w:val="454545"/>
          <w:sz w:val="16"/>
          <w:szCs w:val="16"/>
        </w:rPr>
        <w:t>、</w:t>
      </w:r>
      <w:r w:rsidRPr="000D4F2E">
        <w:rPr>
          <w:rFonts w:ascii="宋体" w:hAnsi="宋体" w:cs="宋体" w:hint="eastAsia"/>
          <w:color w:val="454545"/>
          <w:sz w:val="16"/>
          <w:szCs w:val="16"/>
        </w:rPr>
        <w:t>overline</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的字体</w:t>
      </w:r>
      <w:r w:rsidRPr="000D4F2E">
        <w:rPr>
          <w:rFonts w:ascii="宋体" w:hAnsi="宋体" w:cs="宋体" w:hint="eastAsia"/>
          <w:color w:val="454545"/>
          <w:sz w:val="16"/>
          <w:szCs w:val="16"/>
        </w:rPr>
        <w:t xml:space="preserve">font </w:t>
      </w:r>
      <w:r w:rsidRPr="000D4F2E">
        <w:rPr>
          <w:rFonts w:ascii="宋体" w:hAnsi="宋体" w:cs="宋体" w:hint="eastAsia"/>
          <w:color w:val="454545"/>
          <w:sz w:val="16"/>
          <w:szCs w:val="16"/>
        </w:rPr>
        <w:t>（</w:t>
      </w:r>
      <w:r w:rsidRPr="000D4F2E">
        <w:rPr>
          <w:rFonts w:ascii="宋体" w:hAnsi="宋体" w:cs="宋体" w:hint="eastAsia"/>
          <w:color w:val="454545"/>
          <w:sz w:val="16"/>
          <w:szCs w:val="16"/>
        </w:rPr>
        <w:t>C</w:t>
      </w:r>
      <w:r w:rsidRPr="000D4F2E">
        <w:rPr>
          <w:rFonts w:ascii="宋体" w:hAnsi="宋体" w:cs="宋体" w:hint="eastAsia"/>
          <w:color w:val="454545"/>
          <w:sz w:val="16"/>
          <w:szCs w:val="16"/>
        </w:rPr>
        <w:t>）</w:t>
      </w:r>
    </w:p>
    <w:p w:rsidR="00000000" w:rsidRPr="000D4F2E" w:rsidRDefault="00FC10D3" w:rsidP="000D4F2E">
      <w:pPr>
        <w:autoSpaceDN w:val="0"/>
        <w:contextualSpacing/>
        <w:rPr>
          <w:rFonts w:ascii="宋体" w:hAnsi="宋体" w:cs="宋体" w:hint="eastAsia"/>
          <w:color w:val="454545"/>
          <w:sz w:val="16"/>
          <w:szCs w:val="16"/>
        </w:rPr>
      </w:pPr>
    </w:p>
    <w:p w:rsidR="00000000" w:rsidRPr="000D4F2E" w:rsidRDefault="00FC10D3" w:rsidP="000D4F2E">
      <w:pPr>
        <w:autoSpaceDN w:val="0"/>
        <w:contextualSpacing/>
        <w:rPr>
          <w:rFonts w:ascii="宋体" w:hAnsi="宋体" w:cs="宋体"/>
          <w:color w:val="333333"/>
          <w:kern w:val="0"/>
          <w:sz w:val="16"/>
          <w:szCs w:val="16"/>
        </w:rPr>
      </w:pPr>
      <w:r w:rsidRPr="000D4F2E">
        <w:rPr>
          <w:rFonts w:ascii="宋体" w:hAnsi="宋体" w:cs="宋体" w:hint="eastAsia"/>
          <w:color w:val="454545"/>
          <w:sz w:val="16"/>
          <w:szCs w:val="16"/>
        </w:rPr>
        <w:t>在</w:t>
      </w:r>
      <w:r w:rsidRPr="000D4F2E">
        <w:rPr>
          <w:rFonts w:ascii="宋体" w:hAnsi="宋体" w:cs="宋体" w:hint="eastAsia"/>
          <w:color w:val="454545"/>
          <w:sz w:val="16"/>
          <w:szCs w:val="16"/>
        </w:rPr>
        <w:t>css</w:t>
      </w:r>
      <w:r w:rsidRPr="000D4F2E">
        <w:rPr>
          <w:rFonts w:ascii="宋体" w:hAnsi="宋体" w:cs="宋体" w:hint="eastAsia"/>
          <w:color w:val="454545"/>
          <w:sz w:val="16"/>
          <w:szCs w:val="16"/>
        </w:rPr>
        <w:t>中，设置滚动条的表面颜色，是用下面的哪个标签来实现的？（单选）</w:t>
      </w:r>
      <w:r w:rsidRPr="000D4F2E">
        <w:rPr>
          <w:rFonts w:ascii="宋体" w:hAnsi="宋体" w:cs="宋体" w:hint="eastAsia"/>
          <w:color w:val="454545"/>
          <w:sz w:val="16"/>
          <w:szCs w:val="16"/>
        </w:rPr>
        <w:br/>
      </w:r>
      <w:r w:rsidRPr="000D4F2E">
        <w:rPr>
          <w:rFonts w:ascii="宋体" w:hAnsi="宋体" w:cs="宋体" w:hint="eastAsia"/>
          <w:color w:val="454545"/>
          <w:sz w:val="16"/>
          <w:szCs w:val="16"/>
        </w:rPr>
        <w:t>A</w:t>
      </w:r>
      <w:r w:rsidRPr="000D4F2E">
        <w:rPr>
          <w:rFonts w:ascii="宋体" w:hAnsi="宋体" w:cs="宋体" w:hint="eastAsia"/>
          <w:color w:val="454545"/>
          <w:sz w:val="16"/>
          <w:szCs w:val="16"/>
        </w:rPr>
        <w:t>、</w:t>
      </w:r>
      <w:r w:rsidRPr="000D4F2E">
        <w:rPr>
          <w:rFonts w:ascii="宋体" w:hAnsi="宋体" w:cs="宋体" w:hint="eastAsia"/>
          <w:color w:val="454545"/>
          <w:sz w:val="16"/>
          <w:szCs w:val="16"/>
        </w:rPr>
        <w:t>scrollbar-base-color B</w:t>
      </w:r>
      <w:r w:rsidRPr="000D4F2E">
        <w:rPr>
          <w:rFonts w:ascii="宋体" w:hAnsi="宋体" w:cs="宋体" w:hint="eastAsia"/>
          <w:color w:val="454545"/>
          <w:sz w:val="16"/>
          <w:szCs w:val="16"/>
        </w:rPr>
        <w:t>、</w:t>
      </w:r>
      <w:r w:rsidRPr="000D4F2E">
        <w:rPr>
          <w:rFonts w:ascii="宋体" w:hAnsi="宋体" w:cs="宋体" w:hint="eastAsia"/>
          <w:color w:val="454545"/>
          <w:sz w:val="16"/>
          <w:szCs w:val="16"/>
        </w:rPr>
        <w:t>scrollbar-face-color C</w:t>
      </w:r>
      <w:r w:rsidRPr="000D4F2E">
        <w:rPr>
          <w:rFonts w:ascii="宋体" w:hAnsi="宋体" w:cs="宋体" w:hint="eastAsia"/>
          <w:color w:val="454545"/>
          <w:sz w:val="16"/>
          <w:szCs w:val="16"/>
        </w:rPr>
        <w:t>、</w:t>
      </w:r>
      <w:r w:rsidRPr="000D4F2E">
        <w:rPr>
          <w:rFonts w:ascii="宋体" w:hAnsi="宋体" w:cs="宋体" w:hint="eastAsia"/>
          <w:color w:val="454545"/>
          <w:sz w:val="16"/>
          <w:szCs w:val="16"/>
        </w:rPr>
        <w:t>scrollbar-arrow-color</w:t>
      </w:r>
      <w:r w:rsidRPr="000D4F2E">
        <w:rPr>
          <w:rFonts w:ascii="宋体" w:hAnsi="宋体" w:cs="宋体" w:hint="eastAsia"/>
          <w:color w:val="454545"/>
          <w:sz w:val="16"/>
          <w:szCs w:val="16"/>
        </w:rPr>
        <w:br/>
      </w:r>
      <w:r w:rsidRPr="000D4F2E">
        <w:rPr>
          <w:rFonts w:ascii="宋体" w:hAnsi="宋体" w:cs="宋体" w:hint="eastAsia"/>
          <w:color w:val="454545"/>
          <w:sz w:val="16"/>
          <w:szCs w:val="16"/>
        </w:rPr>
        <w:t>D</w:t>
      </w:r>
      <w:r w:rsidRPr="000D4F2E">
        <w:rPr>
          <w:rFonts w:ascii="宋体" w:hAnsi="宋体" w:cs="宋体" w:hint="eastAsia"/>
          <w:color w:val="454545"/>
          <w:sz w:val="16"/>
          <w:szCs w:val="16"/>
        </w:rPr>
        <w:t>、</w:t>
      </w:r>
      <w:r w:rsidRPr="000D4F2E">
        <w:rPr>
          <w:rFonts w:ascii="宋体" w:hAnsi="宋体" w:cs="宋体" w:hint="eastAsia"/>
          <w:color w:val="454545"/>
          <w:sz w:val="16"/>
          <w:szCs w:val="16"/>
        </w:rPr>
        <w:t>scrollbar-shadow-color</w:t>
      </w:r>
      <w:r w:rsidRPr="000D4F2E">
        <w:rPr>
          <w:rFonts w:ascii="宋体" w:hAnsi="宋体" w:cs="宋体" w:hint="eastAsia"/>
          <w:color w:val="454545"/>
          <w:sz w:val="16"/>
          <w:szCs w:val="16"/>
        </w:rPr>
        <w:br/>
      </w:r>
      <w:r w:rsidRPr="000D4F2E">
        <w:rPr>
          <w:rFonts w:ascii="宋体" w:hAnsi="宋体" w:cs="宋体" w:hint="eastAsia"/>
          <w:color w:val="454545"/>
          <w:sz w:val="16"/>
          <w:szCs w:val="16"/>
        </w:rPr>
        <w:t>考点：</w:t>
      </w:r>
      <w:r w:rsidRPr="000D4F2E">
        <w:rPr>
          <w:rFonts w:ascii="宋体" w:hAnsi="宋体" w:cs="宋体" w:hint="eastAsia"/>
          <w:color w:val="454545"/>
          <w:sz w:val="16"/>
          <w:szCs w:val="16"/>
        </w:rPr>
        <w:t>css</w:t>
      </w:r>
      <w:r w:rsidRPr="000D4F2E">
        <w:rPr>
          <w:rFonts w:ascii="宋体" w:hAnsi="宋体" w:cs="宋体" w:hint="eastAsia"/>
          <w:color w:val="454545"/>
          <w:sz w:val="16"/>
          <w:szCs w:val="16"/>
        </w:rPr>
        <w:t>的滚动条</w:t>
      </w:r>
      <w:r w:rsidRPr="000D4F2E">
        <w:rPr>
          <w:rFonts w:ascii="宋体" w:hAnsi="宋体" w:cs="宋体" w:hint="eastAsia"/>
          <w:color w:val="454545"/>
          <w:sz w:val="16"/>
          <w:szCs w:val="16"/>
        </w:rPr>
        <w:t>scrollbar</w:t>
      </w:r>
      <w:r w:rsidRPr="000D4F2E">
        <w:rPr>
          <w:rFonts w:ascii="宋体" w:hAnsi="宋体" w:cs="宋体" w:hint="eastAsia"/>
          <w:color w:val="454545"/>
          <w:sz w:val="16"/>
          <w:szCs w:val="16"/>
        </w:rPr>
        <w:t>（</w:t>
      </w:r>
      <w:r w:rsidRPr="000D4F2E">
        <w:rPr>
          <w:rFonts w:ascii="宋体" w:hAnsi="宋体" w:cs="宋体" w:hint="eastAsia"/>
          <w:color w:val="454545"/>
          <w:sz w:val="16"/>
          <w:szCs w:val="16"/>
        </w:rPr>
        <w:t>B</w:t>
      </w:r>
      <w:r w:rsidRPr="000D4F2E">
        <w:rPr>
          <w:rFonts w:ascii="宋体" w:hAnsi="宋体" w:cs="宋体" w:hint="eastAsia"/>
          <w:color w:val="454545"/>
          <w:sz w:val="16"/>
          <w:szCs w:val="16"/>
        </w:rPr>
        <w:t>）</w:t>
      </w:r>
    </w:p>
    <w:p w:rsidR="00000000" w:rsidRPr="000D4F2E" w:rsidRDefault="00FC10D3" w:rsidP="000D4F2E">
      <w:pPr>
        <w:widowControl/>
        <w:shd w:val="clear" w:color="auto" w:fill="FFFFFF"/>
        <w:ind w:left="150" w:firstLineChars="307" w:firstLine="491"/>
        <w:contextualSpacing/>
        <w:jc w:val="left"/>
        <w:rPr>
          <w:rFonts w:ascii="宋体" w:hAnsi="宋体" w:cs="宋体" w:hint="eastAsia"/>
          <w:color w:val="333333"/>
          <w:kern w:val="0"/>
          <w:sz w:val="16"/>
          <w:szCs w:val="16"/>
        </w:rPr>
      </w:pPr>
      <w:r w:rsidRPr="000D4F2E">
        <w:rPr>
          <w:rFonts w:ascii="宋体" w:hAnsi="宋体" w:cs="宋体"/>
          <w:color w:val="333333"/>
          <w:kern w:val="0"/>
          <w:sz w:val="16"/>
          <w:szCs w:val="16"/>
        </w:rPr>
        <w:br/>
      </w:r>
      <w:r w:rsidRPr="000D4F2E">
        <w:rPr>
          <w:rFonts w:ascii="宋体" w:hAnsi="宋体" w:cs="宋体"/>
          <w:color w:val="333333"/>
          <w:kern w:val="0"/>
          <w:sz w:val="16"/>
          <w:szCs w:val="16"/>
        </w:rPr>
        <w:t xml:space="preserve">　　</w:t>
      </w:r>
      <w:r w:rsidRPr="000D4F2E">
        <w:rPr>
          <w:rFonts w:ascii="宋体" w:hAnsi="宋体" w:cs="宋体"/>
          <w:color w:val="333333"/>
          <w:kern w:val="0"/>
          <w:sz w:val="16"/>
          <w:szCs w:val="16"/>
        </w:rPr>
        <w:br/>
      </w:r>
      <w:r w:rsidRPr="000D4F2E">
        <w:rPr>
          <w:rFonts w:ascii="宋体" w:hAnsi="宋体" w:cs="宋体" w:hint="eastAsia"/>
          <w:color w:val="333333"/>
          <w:kern w:val="0"/>
          <w:sz w:val="16"/>
          <w:szCs w:val="16"/>
        </w:rPr>
        <w:t>二、</w:t>
      </w:r>
      <w:r w:rsidRPr="000D4F2E">
        <w:rPr>
          <w:rFonts w:hint="eastAsia"/>
          <w:b/>
          <w:bCs/>
          <w:sz w:val="16"/>
          <w:szCs w:val="16"/>
        </w:rPr>
        <w:t>简答题</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1</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abstract class</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interface</w:t>
      </w:r>
      <w:r w:rsidRPr="000D4F2E">
        <w:rPr>
          <w:rFonts w:ascii="宋体" w:hAnsi="宋体" w:cs="宋体" w:hint="eastAsia"/>
          <w:color w:val="333333"/>
          <w:kern w:val="0"/>
          <w:sz w:val="16"/>
          <w:szCs w:val="16"/>
        </w:rPr>
        <w:t>有什么区别</w:t>
      </w:r>
      <w:r w:rsidRPr="000D4F2E">
        <w:rPr>
          <w:rFonts w:ascii="宋体" w:hAnsi="宋体" w:cs="宋体" w:hint="eastAsia"/>
          <w:color w:val="333333"/>
          <w:kern w:val="0"/>
          <w:sz w:val="16"/>
          <w:szCs w:val="16"/>
        </w:rPr>
        <w:t>?</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2</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error</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exception</w:t>
      </w:r>
      <w:r w:rsidRPr="000D4F2E">
        <w:rPr>
          <w:rFonts w:ascii="宋体" w:hAnsi="宋体" w:cs="宋体" w:hint="eastAsia"/>
          <w:color w:val="333333"/>
          <w:kern w:val="0"/>
          <w:sz w:val="16"/>
          <w:szCs w:val="16"/>
        </w:rPr>
        <w:t>有什么区别</w:t>
      </w:r>
      <w:r w:rsidRPr="000D4F2E">
        <w:rPr>
          <w:rFonts w:ascii="宋体" w:hAnsi="宋体" w:cs="宋体" w:hint="eastAsia"/>
          <w:color w:val="333333"/>
          <w:kern w:val="0"/>
          <w:sz w:val="16"/>
          <w:szCs w:val="16"/>
        </w:rPr>
        <w:t>?</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3</w:t>
      </w:r>
      <w:r w:rsidRPr="000D4F2E">
        <w:rPr>
          <w:rFonts w:ascii="宋体" w:hAnsi="宋体" w:cs="宋体" w:hint="eastAsia"/>
          <w:color w:val="333333"/>
          <w:kern w:val="0"/>
          <w:sz w:val="16"/>
          <w:szCs w:val="16"/>
        </w:rPr>
        <w:t>、接口是否可继承接口</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抽象类是否可实现</w:t>
      </w:r>
      <w:r w:rsidRPr="000D4F2E">
        <w:rPr>
          <w:rFonts w:ascii="宋体" w:hAnsi="宋体" w:cs="宋体" w:hint="eastAsia"/>
          <w:color w:val="333333"/>
          <w:kern w:val="0"/>
          <w:sz w:val="16"/>
          <w:szCs w:val="16"/>
        </w:rPr>
        <w:t>(implements)</w:t>
      </w:r>
      <w:r w:rsidRPr="000D4F2E">
        <w:rPr>
          <w:rFonts w:ascii="宋体" w:hAnsi="宋体" w:cs="宋体" w:hint="eastAsia"/>
          <w:color w:val="333333"/>
          <w:kern w:val="0"/>
          <w:sz w:val="16"/>
          <w:szCs w:val="16"/>
        </w:rPr>
        <w:t>接口</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抽象类是否可继承实体类</w:t>
      </w:r>
      <w:r w:rsidRPr="000D4F2E">
        <w:rPr>
          <w:rFonts w:ascii="宋体" w:hAnsi="宋体" w:cs="宋体" w:hint="eastAsia"/>
          <w:color w:val="333333"/>
          <w:kern w:val="0"/>
          <w:sz w:val="16"/>
          <w:szCs w:val="16"/>
        </w:rPr>
        <w:t>(concrete class)?</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4</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HashMap</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Hashtable</w:t>
      </w:r>
      <w:r w:rsidRPr="000D4F2E">
        <w:rPr>
          <w:rFonts w:ascii="宋体" w:hAnsi="宋体" w:cs="宋体" w:hint="eastAsia"/>
          <w:color w:val="333333"/>
          <w:kern w:val="0"/>
          <w:sz w:val="16"/>
          <w:szCs w:val="16"/>
        </w:rPr>
        <w:t>的区别。</w:t>
      </w:r>
    </w:p>
    <w:p w:rsidR="00000000" w:rsidRPr="000D4F2E" w:rsidRDefault="00FC10D3" w:rsidP="00FC10D3">
      <w:pPr>
        <w:widowControl/>
        <w:numPr>
          <w:ilvl w:val="0"/>
          <w:numId w:val="68"/>
        </w:numPr>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谈谈</w:t>
      </w:r>
      <w:r w:rsidRPr="000D4F2E">
        <w:rPr>
          <w:rFonts w:ascii="宋体" w:hAnsi="宋体" w:cs="宋体" w:hint="eastAsia"/>
          <w:color w:val="333333"/>
          <w:kern w:val="0"/>
          <w:sz w:val="16"/>
          <w:szCs w:val="16"/>
        </w:rPr>
        <w:t>final, finally, finalize</w:t>
      </w:r>
      <w:r w:rsidRPr="000D4F2E">
        <w:rPr>
          <w:rFonts w:ascii="宋体" w:hAnsi="宋体" w:cs="宋体" w:hint="eastAsia"/>
          <w:color w:val="333333"/>
          <w:kern w:val="0"/>
          <w:sz w:val="16"/>
          <w:szCs w:val="16"/>
        </w:rPr>
        <w:t>的区别。</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6</w:t>
      </w:r>
      <w:r w:rsidRPr="000D4F2E">
        <w:rPr>
          <w:rFonts w:ascii="宋体" w:hAnsi="宋体" w:cs="宋体" w:hint="eastAsia"/>
          <w:color w:val="333333"/>
          <w:kern w:val="0"/>
          <w:sz w:val="16"/>
          <w:szCs w:val="16"/>
        </w:rPr>
        <w:t>、当一个线程进入一个对象的一个</w:t>
      </w:r>
      <w:r w:rsidRPr="000D4F2E">
        <w:rPr>
          <w:rFonts w:ascii="宋体" w:hAnsi="宋体" w:cs="宋体" w:hint="eastAsia"/>
          <w:color w:val="333333"/>
          <w:kern w:val="0"/>
          <w:sz w:val="16"/>
          <w:szCs w:val="16"/>
        </w:rPr>
        <w:t>synchronized</w:t>
      </w:r>
      <w:r w:rsidRPr="000D4F2E">
        <w:rPr>
          <w:rFonts w:ascii="宋体" w:hAnsi="宋体" w:cs="宋体" w:hint="eastAsia"/>
          <w:color w:val="333333"/>
          <w:kern w:val="0"/>
          <w:sz w:val="16"/>
          <w:szCs w:val="16"/>
        </w:rPr>
        <w:t>方法后，其它线程是否可进入此对象的其它方法</w:t>
      </w:r>
      <w:r w:rsidRPr="000D4F2E">
        <w:rPr>
          <w:rFonts w:ascii="宋体" w:hAnsi="宋体" w:cs="宋体" w:hint="eastAsia"/>
          <w:color w:val="333333"/>
          <w:kern w:val="0"/>
          <w:sz w:val="16"/>
          <w:szCs w:val="16"/>
        </w:rPr>
        <w:t>?</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7</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try {}</w:t>
      </w:r>
      <w:r w:rsidRPr="000D4F2E">
        <w:rPr>
          <w:rFonts w:ascii="宋体" w:hAnsi="宋体" w:cs="宋体" w:hint="eastAsia"/>
          <w:color w:val="333333"/>
          <w:kern w:val="0"/>
          <w:sz w:val="16"/>
          <w:szCs w:val="16"/>
        </w:rPr>
        <w:t>里有一个</w:t>
      </w:r>
      <w:r w:rsidRPr="000D4F2E">
        <w:rPr>
          <w:rFonts w:ascii="宋体" w:hAnsi="宋体" w:cs="宋体" w:hint="eastAsia"/>
          <w:color w:val="333333"/>
          <w:kern w:val="0"/>
          <w:sz w:val="16"/>
          <w:szCs w:val="16"/>
        </w:rPr>
        <w:t>return</w:t>
      </w:r>
      <w:r w:rsidRPr="000D4F2E">
        <w:rPr>
          <w:rFonts w:ascii="宋体" w:hAnsi="宋体" w:cs="宋体" w:hint="eastAsia"/>
          <w:color w:val="333333"/>
          <w:kern w:val="0"/>
          <w:sz w:val="16"/>
          <w:szCs w:val="16"/>
        </w:rPr>
        <w:t>语句，那么紧跟在这个</w:t>
      </w:r>
      <w:r w:rsidRPr="000D4F2E">
        <w:rPr>
          <w:rFonts w:ascii="宋体" w:hAnsi="宋体" w:cs="宋体" w:hint="eastAsia"/>
          <w:color w:val="333333"/>
          <w:kern w:val="0"/>
          <w:sz w:val="16"/>
          <w:szCs w:val="16"/>
        </w:rPr>
        <w:t>try</w:t>
      </w:r>
      <w:r w:rsidRPr="000D4F2E">
        <w:rPr>
          <w:rFonts w:ascii="宋体" w:hAnsi="宋体" w:cs="宋体" w:hint="eastAsia"/>
          <w:color w:val="333333"/>
          <w:kern w:val="0"/>
          <w:sz w:val="16"/>
          <w:szCs w:val="16"/>
        </w:rPr>
        <w:t>后的</w:t>
      </w:r>
      <w:r w:rsidRPr="000D4F2E">
        <w:rPr>
          <w:rFonts w:ascii="宋体" w:hAnsi="宋体" w:cs="宋体" w:hint="eastAsia"/>
          <w:color w:val="333333"/>
          <w:kern w:val="0"/>
          <w:sz w:val="16"/>
          <w:szCs w:val="16"/>
        </w:rPr>
        <w:t>finally {}</w:t>
      </w:r>
      <w:r w:rsidRPr="000D4F2E">
        <w:rPr>
          <w:rFonts w:ascii="宋体" w:hAnsi="宋体" w:cs="宋体" w:hint="eastAsia"/>
          <w:color w:val="333333"/>
          <w:kern w:val="0"/>
          <w:sz w:val="16"/>
          <w:szCs w:val="16"/>
        </w:rPr>
        <w:t>里的</w:t>
      </w:r>
      <w:r w:rsidRPr="000D4F2E">
        <w:rPr>
          <w:rFonts w:ascii="宋体" w:hAnsi="宋体" w:cs="宋体" w:hint="eastAsia"/>
          <w:color w:val="333333"/>
          <w:kern w:val="0"/>
          <w:sz w:val="16"/>
          <w:szCs w:val="16"/>
        </w:rPr>
        <w:t>code</w:t>
      </w:r>
      <w:r w:rsidRPr="000D4F2E">
        <w:rPr>
          <w:rFonts w:ascii="宋体" w:hAnsi="宋体" w:cs="宋体" w:hint="eastAsia"/>
          <w:color w:val="333333"/>
          <w:kern w:val="0"/>
          <w:sz w:val="16"/>
          <w:szCs w:val="16"/>
        </w:rPr>
        <w:t>会不会被执行，什么时</w:t>
      </w:r>
    </w:p>
    <w:p w:rsidR="00000000" w:rsidRPr="000D4F2E" w:rsidRDefault="00FC10D3" w:rsidP="00FC10D3">
      <w:pPr>
        <w:widowControl/>
        <w:numPr>
          <w:ilvl w:val="0"/>
          <w:numId w:val="69"/>
        </w:numPr>
        <w:shd w:val="clear" w:color="auto" w:fill="FFFFFF"/>
        <w:ind w:firstLine="150"/>
        <w:contextualSpacing/>
        <w:jc w:val="left"/>
        <w:rPr>
          <w:rFonts w:ascii="宋体" w:hAnsi="宋体" w:cs="宋体"/>
          <w:color w:val="333333"/>
          <w:kern w:val="0"/>
          <w:sz w:val="16"/>
          <w:szCs w:val="16"/>
        </w:rPr>
      </w:pPr>
      <w:r w:rsidRPr="000D4F2E">
        <w:rPr>
          <w:rFonts w:ascii="宋体" w:hAnsi="宋体" w:cs="宋体"/>
          <w:color w:val="333333"/>
          <w:kern w:val="0"/>
          <w:sz w:val="16"/>
          <w:szCs w:val="16"/>
        </w:rPr>
        <w:t xml:space="preserve">String </w:t>
      </w:r>
      <w:r w:rsidRPr="000D4F2E">
        <w:rPr>
          <w:rFonts w:ascii="宋体" w:hAnsi="宋体" w:cs="宋体"/>
          <w:color w:val="333333"/>
          <w:kern w:val="0"/>
          <w:sz w:val="16"/>
          <w:szCs w:val="16"/>
        </w:rPr>
        <w:t>和</w:t>
      </w:r>
      <w:r w:rsidRPr="000D4F2E">
        <w:rPr>
          <w:rFonts w:ascii="宋体" w:hAnsi="宋体" w:cs="宋体"/>
          <w:color w:val="333333"/>
          <w:kern w:val="0"/>
          <w:sz w:val="16"/>
          <w:szCs w:val="16"/>
        </w:rPr>
        <w:t>StringBuffer</w:t>
      </w:r>
      <w:r w:rsidRPr="000D4F2E">
        <w:rPr>
          <w:rFonts w:ascii="宋体" w:hAnsi="宋体" w:cs="宋体"/>
          <w:color w:val="333333"/>
          <w:kern w:val="0"/>
          <w:sz w:val="16"/>
          <w:szCs w:val="16"/>
        </w:rPr>
        <w:t>的</w:t>
      </w:r>
      <w:r w:rsidRPr="000D4F2E">
        <w:rPr>
          <w:rFonts w:ascii="宋体" w:hAnsi="宋体" w:cs="宋体"/>
          <w:color w:val="333333"/>
          <w:kern w:val="0"/>
          <w:sz w:val="16"/>
          <w:szCs w:val="16"/>
        </w:rPr>
        <w:t>区别。</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t>9</w:t>
      </w:r>
      <w:r w:rsidRPr="000D4F2E">
        <w:rPr>
          <w:rFonts w:ascii="宋体" w:hAnsi="宋体" w:cs="宋体" w:hint="eastAsia"/>
          <w:color w:val="333333"/>
          <w:kern w:val="0"/>
          <w:sz w:val="16"/>
          <w:szCs w:val="16"/>
        </w:rPr>
        <w:t>、</w:t>
      </w:r>
      <w:r w:rsidRPr="000D4F2E">
        <w:rPr>
          <w:rFonts w:ascii="宋体" w:hAnsi="宋体" w:cs="宋体"/>
          <w:color w:val="333333"/>
          <w:kern w:val="0"/>
          <w:sz w:val="16"/>
          <w:szCs w:val="16"/>
        </w:rPr>
        <w:t>说出</w:t>
      </w:r>
      <w:r w:rsidRPr="000D4F2E">
        <w:rPr>
          <w:rFonts w:ascii="宋体" w:hAnsi="宋体" w:cs="宋体"/>
          <w:color w:val="333333"/>
          <w:kern w:val="0"/>
          <w:sz w:val="16"/>
          <w:szCs w:val="16"/>
        </w:rPr>
        <w:t>ArrayList,Vector, LinkedList</w:t>
      </w:r>
      <w:r w:rsidRPr="000D4F2E">
        <w:rPr>
          <w:rFonts w:ascii="宋体" w:hAnsi="宋体" w:cs="宋体"/>
          <w:color w:val="333333"/>
          <w:kern w:val="0"/>
          <w:sz w:val="16"/>
          <w:szCs w:val="16"/>
        </w:rPr>
        <w:t>的存储性能和特性。</w:t>
      </w:r>
    </w:p>
    <w:p w:rsidR="00000000" w:rsidRPr="000D4F2E" w:rsidRDefault="00FC10D3" w:rsidP="000D4F2E">
      <w:pPr>
        <w:widowControl/>
        <w:shd w:val="clear" w:color="auto" w:fill="FFFFFF"/>
        <w:ind w:firstLine="150"/>
        <w:contextualSpacing/>
        <w:jc w:val="left"/>
        <w:rPr>
          <w:rFonts w:ascii="宋体" w:hAnsi="宋体" w:cs="宋体" w:hint="eastAsia"/>
          <w:color w:val="333333"/>
          <w:kern w:val="0"/>
          <w:sz w:val="16"/>
          <w:szCs w:val="16"/>
        </w:rPr>
      </w:pPr>
      <w:r w:rsidRPr="000D4F2E">
        <w:rPr>
          <w:rFonts w:ascii="宋体" w:hAnsi="宋体" w:cs="宋体" w:hint="eastAsia"/>
          <w:color w:val="333333"/>
          <w:kern w:val="0"/>
          <w:sz w:val="16"/>
          <w:szCs w:val="16"/>
        </w:rPr>
        <w:lastRenderedPageBreak/>
        <w:t>11</w:t>
      </w:r>
      <w:r w:rsidRPr="000D4F2E">
        <w:rPr>
          <w:rFonts w:ascii="宋体" w:hAnsi="宋体" w:cs="宋体" w:hint="eastAsia"/>
          <w:color w:val="333333"/>
          <w:kern w:val="0"/>
          <w:sz w:val="16"/>
          <w:szCs w:val="16"/>
        </w:rPr>
        <w:t>、</w:t>
      </w:r>
      <w:r w:rsidRPr="000D4F2E">
        <w:rPr>
          <w:rFonts w:ascii="宋体" w:hAnsi="宋体" w:cs="宋体"/>
          <w:color w:val="333333"/>
          <w:kern w:val="0"/>
          <w:sz w:val="16"/>
          <w:szCs w:val="16"/>
        </w:rPr>
        <w:t>说出数据连接池的工作机制是什么</w:t>
      </w:r>
      <w:r w:rsidRPr="000D4F2E">
        <w:rPr>
          <w:rFonts w:ascii="宋体" w:hAnsi="宋体" w:cs="宋体"/>
          <w:color w:val="333333"/>
          <w:kern w:val="0"/>
          <w:sz w:val="16"/>
          <w:szCs w:val="16"/>
        </w:rPr>
        <w:t>?</w:t>
      </w:r>
      <w:r w:rsidRPr="000D4F2E">
        <w:rPr>
          <w:rFonts w:ascii="宋体" w:hAnsi="宋体" w:cs="宋体"/>
          <w:color w:val="333333"/>
          <w:kern w:val="0"/>
          <w:sz w:val="16"/>
          <w:szCs w:val="16"/>
        </w:rPr>
        <w:t>。</w:t>
      </w:r>
    </w:p>
    <w:p w:rsidR="00000000" w:rsidRPr="000D4F2E" w:rsidRDefault="00FC10D3" w:rsidP="000D4F2E">
      <w:pPr>
        <w:contextualSpacing/>
        <w:rPr>
          <w:rFonts w:ascii="宋体" w:hAnsi="宋体" w:cs="宋体" w:hint="eastAsia"/>
          <w:color w:val="333333"/>
          <w:kern w:val="0"/>
          <w:sz w:val="16"/>
          <w:szCs w:val="16"/>
        </w:rPr>
      </w:pPr>
    </w:p>
    <w:p w:rsidR="00000000" w:rsidRPr="000D4F2E" w:rsidRDefault="00FC10D3" w:rsidP="000D4F2E">
      <w:pPr>
        <w:contextualSpacing/>
        <w:rPr>
          <w:rFonts w:ascii="宋体" w:hAnsi="宋体" w:cs="宋体" w:hint="eastAsia"/>
          <w:b/>
          <w:bCs/>
          <w:color w:val="333333"/>
          <w:kern w:val="0"/>
          <w:sz w:val="16"/>
          <w:szCs w:val="16"/>
        </w:rPr>
      </w:pPr>
      <w:r w:rsidRPr="000D4F2E">
        <w:rPr>
          <w:rFonts w:ascii="宋体" w:hAnsi="宋体" w:cs="宋体" w:hint="eastAsia"/>
          <w:b/>
          <w:bCs/>
          <w:color w:val="333333"/>
          <w:kern w:val="0"/>
          <w:sz w:val="16"/>
          <w:szCs w:val="16"/>
        </w:rPr>
        <w:t>三、找错题</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1.abstract class Name</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private String name;</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public abstract boolean isStupidName(String name)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rsidRPr="000D4F2E">
        <w:tc>
          <w:tcPr>
            <w:tcW w:w="8522" w:type="dxa"/>
          </w:tcPr>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hint="eastAsia"/>
                <w:color w:val="333333"/>
                <w:kern w:val="0"/>
                <w:sz w:val="16"/>
                <w:szCs w:val="16"/>
              </w:rPr>
              <w:t>abstract method</w:t>
            </w:r>
            <w:r w:rsidRPr="000D4F2E">
              <w:rPr>
                <w:rFonts w:ascii="宋体" w:hAnsi="宋体" w:cs="宋体" w:hint="eastAsia"/>
                <w:color w:val="333333"/>
                <w:kern w:val="0"/>
                <w:sz w:val="16"/>
                <w:szCs w:val="16"/>
              </w:rPr>
              <w:t>必须以分号结尾，且不带花括号</w:t>
            </w:r>
          </w:p>
        </w:tc>
      </w:tr>
    </w:tbl>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2.public class Something</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void doSo</w:t>
      </w:r>
      <w:r w:rsidRPr="000D4F2E">
        <w:rPr>
          <w:rFonts w:ascii="宋体" w:hAnsi="宋体" w:cs="宋体"/>
          <w:color w:val="333333"/>
          <w:kern w:val="0"/>
          <w:sz w:val="16"/>
          <w:szCs w:val="16"/>
        </w:rPr>
        <w:t>mething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private String s =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int l = s.length();</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5"/>
      </w:tblGrid>
      <w:tr w:rsidR="00000000" w:rsidRPr="000D4F2E" w:rsidTr="000D4F2E">
        <w:trPr>
          <w:trHeight w:val="530"/>
        </w:trPr>
        <w:tc>
          <w:tcPr>
            <w:tcW w:w="6435"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局部变量前不能放置任何访问修饰符</w:t>
            </w:r>
            <w:r w:rsidRPr="000D4F2E">
              <w:rPr>
                <w:rFonts w:ascii="宋体" w:hAnsi="宋体" w:cs="宋体" w:hint="eastAsia"/>
                <w:color w:val="333333"/>
                <w:kern w:val="0"/>
                <w:sz w:val="16"/>
                <w:szCs w:val="16"/>
              </w:rPr>
              <w:t xml:space="preserve"> (private</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public</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protected)</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final</w:t>
            </w:r>
            <w:r w:rsidRPr="000D4F2E">
              <w:rPr>
                <w:rFonts w:ascii="宋体" w:hAnsi="宋体" w:cs="宋体" w:hint="eastAsia"/>
                <w:color w:val="333333"/>
                <w:kern w:val="0"/>
                <w:sz w:val="16"/>
                <w:szCs w:val="16"/>
              </w:rPr>
              <w:t>可以用来修饰局部变量</w:t>
            </w:r>
          </w:p>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(final</w:t>
            </w:r>
            <w:r w:rsidRPr="000D4F2E">
              <w:rPr>
                <w:rFonts w:ascii="宋体" w:hAnsi="宋体" w:cs="宋体" w:hint="eastAsia"/>
                <w:color w:val="333333"/>
                <w:kern w:val="0"/>
                <w:sz w:val="16"/>
                <w:szCs w:val="16"/>
              </w:rPr>
              <w:t>如同</w:t>
            </w:r>
            <w:r w:rsidRPr="000D4F2E">
              <w:rPr>
                <w:rFonts w:ascii="宋体" w:hAnsi="宋体" w:cs="宋体" w:hint="eastAsia"/>
                <w:color w:val="333333"/>
                <w:kern w:val="0"/>
                <w:sz w:val="16"/>
                <w:szCs w:val="16"/>
              </w:rPr>
              <w:t>abstract</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strictfp</w:t>
            </w:r>
            <w:r w:rsidRPr="000D4F2E">
              <w:rPr>
                <w:rFonts w:ascii="宋体" w:hAnsi="宋体" w:cs="宋体" w:hint="eastAsia"/>
                <w:color w:val="333333"/>
                <w:kern w:val="0"/>
                <w:sz w:val="16"/>
                <w:szCs w:val="16"/>
              </w:rPr>
              <w:t>，都是非访问修饰符，</w:t>
            </w:r>
            <w:r w:rsidRPr="000D4F2E">
              <w:rPr>
                <w:rFonts w:ascii="宋体" w:hAnsi="宋体" w:cs="宋体" w:hint="eastAsia"/>
                <w:color w:val="333333"/>
                <w:kern w:val="0"/>
                <w:sz w:val="16"/>
                <w:szCs w:val="16"/>
              </w:rPr>
              <w:t>strictfp</w:t>
            </w:r>
            <w:r w:rsidRPr="000D4F2E">
              <w:rPr>
                <w:rFonts w:ascii="宋体" w:hAnsi="宋体" w:cs="宋体" w:hint="eastAsia"/>
                <w:color w:val="333333"/>
                <w:kern w:val="0"/>
                <w:sz w:val="16"/>
                <w:szCs w:val="16"/>
              </w:rPr>
              <w:t>只能修饰</w:t>
            </w:r>
            <w:r w:rsidRPr="000D4F2E">
              <w:rPr>
                <w:rFonts w:ascii="宋体" w:hAnsi="宋体" w:cs="宋体" w:hint="eastAsia"/>
                <w:color w:val="333333"/>
                <w:kern w:val="0"/>
                <w:sz w:val="16"/>
                <w:szCs w:val="16"/>
              </w:rPr>
              <w:t>class</w:t>
            </w:r>
            <w:r w:rsidRPr="000D4F2E">
              <w:rPr>
                <w:rFonts w:ascii="宋体" w:hAnsi="宋体" w:cs="宋体" w:hint="eastAsia"/>
                <w:color w:val="333333"/>
                <w:kern w:val="0"/>
                <w:sz w:val="16"/>
                <w:szCs w:val="16"/>
              </w:rPr>
              <w:t>和</w:t>
            </w:r>
            <w:r w:rsidRPr="000D4F2E">
              <w:rPr>
                <w:rFonts w:ascii="宋体" w:hAnsi="宋体" w:cs="宋体" w:hint="eastAsia"/>
                <w:color w:val="333333"/>
                <w:kern w:val="0"/>
                <w:sz w:val="16"/>
                <w:szCs w:val="16"/>
              </w:rPr>
              <w:t>method</w:t>
            </w:r>
            <w:r w:rsidRPr="000D4F2E">
              <w:rPr>
                <w:rFonts w:ascii="宋体" w:hAnsi="宋体" w:cs="宋体" w:hint="eastAsia"/>
                <w:color w:val="333333"/>
                <w:kern w:val="0"/>
                <w:sz w:val="16"/>
                <w:szCs w:val="16"/>
              </w:rPr>
              <w:t>而非</w:t>
            </w:r>
            <w:r w:rsidRPr="000D4F2E">
              <w:rPr>
                <w:rFonts w:ascii="宋体" w:hAnsi="宋体" w:cs="宋体" w:hint="eastAsia"/>
                <w:color w:val="333333"/>
                <w:kern w:val="0"/>
                <w:sz w:val="16"/>
                <w:szCs w:val="16"/>
              </w:rPr>
              <w:t>variable)</w:t>
            </w:r>
            <w:r w:rsidRPr="000D4F2E">
              <w:rPr>
                <w:rFonts w:ascii="宋体" w:hAnsi="宋体" w:cs="宋体" w:hint="eastAsia"/>
                <w:color w:val="333333"/>
                <w:kern w:val="0"/>
                <w:sz w:val="16"/>
                <w:szCs w:val="16"/>
              </w:rPr>
              <w:t>。</w:t>
            </w:r>
          </w:p>
          <w:p w:rsidR="00000000" w:rsidRPr="000D4F2E" w:rsidRDefault="00FC10D3" w:rsidP="000D4F2E">
            <w:pPr>
              <w:contextualSpacing/>
              <w:rPr>
                <w:rFonts w:ascii="宋体" w:hAnsi="宋体" w:cs="宋体"/>
                <w:color w:val="333333"/>
                <w:kern w:val="0"/>
                <w:sz w:val="16"/>
                <w:szCs w:val="16"/>
              </w:rPr>
            </w:pPr>
          </w:p>
        </w:tc>
      </w:tr>
    </w:tbl>
    <w:p w:rsidR="00000000" w:rsidRPr="000D4F2E" w:rsidRDefault="00FC10D3" w:rsidP="000D4F2E">
      <w:pPr>
        <w:contextualSpacing/>
        <w:rPr>
          <w:rFonts w:ascii="宋体" w:hAnsi="宋体" w:cs="宋体"/>
          <w:color w:val="333333"/>
          <w:kern w:val="0"/>
          <w:sz w:val="16"/>
          <w:szCs w:val="16"/>
        </w:rPr>
      </w:pP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3.abstract class Something</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priv</w:t>
      </w:r>
      <w:r w:rsidRPr="000D4F2E">
        <w:rPr>
          <w:rFonts w:ascii="宋体" w:hAnsi="宋体" w:cs="宋体"/>
          <w:color w:val="333333"/>
          <w:kern w:val="0"/>
          <w:sz w:val="16"/>
          <w:szCs w:val="16"/>
        </w:rPr>
        <w:t>ate abstract String doSomething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lastRenderedPageBreak/>
        <w:t>}</w:t>
      </w:r>
    </w:p>
    <w:tbl>
      <w:tblPr>
        <w:tblW w:w="71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38"/>
      </w:tblGrid>
      <w:tr w:rsidR="00000000" w:rsidRPr="000D4F2E" w:rsidTr="000D4F2E">
        <w:trPr>
          <w:trHeight w:val="727"/>
        </w:trPr>
        <w:tc>
          <w:tcPr>
            <w:tcW w:w="713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abstract</w:t>
            </w:r>
            <w:r w:rsidRPr="000D4F2E">
              <w:rPr>
                <w:rFonts w:ascii="宋体" w:hAnsi="宋体" w:cs="宋体" w:hint="eastAsia"/>
                <w:color w:val="333333"/>
                <w:kern w:val="0"/>
                <w:sz w:val="16"/>
                <w:szCs w:val="16"/>
              </w:rPr>
              <w:t>的</w:t>
            </w:r>
            <w:r w:rsidRPr="000D4F2E">
              <w:rPr>
                <w:rFonts w:ascii="宋体" w:hAnsi="宋体" w:cs="宋体" w:hint="eastAsia"/>
                <w:color w:val="333333"/>
                <w:kern w:val="0"/>
                <w:sz w:val="16"/>
                <w:szCs w:val="16"/>
              </w:rPr>
              <w:t>methods</w:t>
            </w:r>
            <w:r w:rsidRPr="000D4F2E">
              <w:rPr>
                <w:rFonts w:ascii="宋体" w:hAnsi="宋体" w:cs="宋体" w:hint="eastAsia"/>
                <w:color w:val="333333"/>
                <w:kern w:val="0"/>
                <w:sz w:val="16"/>
                <w:szCs w:val="16"/>
              </w:rPr>
              <w:t>不能以</w:t>
            </w:r>
            <w:r w:rsidRPr="000D4F2E">
              <w:rPr>
                <w:rFonts w:ascii="宋体" w:hAnsi="宋体" w:cs="宋体" w:hint="eastAsia"/>
                <w:color w:val="333333"/>
                <w:kern w:val="0"/>
                <w:sz w:val="16"/>
                <w:szCs w:val="16"/>
              </w:rPr>
              <w:t>private</w:t>
            </w:r>
            <w:r w:rsidRPr="000D4F2E">
              <w:rPr>
                <w:rFonts w:ascii="宋体" w:hAnsi="宋体" w:cs="宋体" w:hint="eastAsia"/>
                <w:color w:val="333333"/>
                <w:kern w:val="0"/>
                <w:sz w:val="16"/>
                <w:szCs w:val="16"/>
              </w:rPr>
              <w:t>修饰。</w:t>
            </w:r>
            <w:r w:rsidRPr="000D4F2E">
              <w:rPr>
                <w:rFonts w:ascii="宋体" w:hAnsi="宋体" w:cs="宋体" w:hint="eastAsia"/>
                <w:color w:val="333333"/>
                <w:kern w:val="0"/>
                <w:sz w:val="16"/>
                <w:szCs w:val="16"/>
              </w:rPr>
              <w:t>abstract</w:t>
            </w:r>
            <w:r w:rsidRPr="000D4F2E">
              <w:rPr>
                <w:rFonts w:ascii="宋体" w:hAnsi="宋体" w:cs="宋体" w:hint="eastAsia"/>
                <w:color w:val="333333"/>
                <w:kern w:val="0"/>
                <w:sz w:val="16"/>
                <w:szCs w:val="16"/>
              </w:rPr>
              <w:t>的</w:t>
            </w:r>
            <w:r w:rsidRPr="000D4F2E">
              <w:rPr>
                <w:rFonts w:ascii="宋体" w:hAnsi="宋体" w:cs="宋体" w:hint="eastAsia"/>
                <w:color w:val="333333"/>
                <w:kern w:val="0"/>
                <w:sz w:val="16"/>
                <w:szCs w:val="16"/>
              </w:rPr>
              <w:t>methods</w:t>
            </w:r>
            <w:r w:rsidRPr="000D4F2E">
              <w:rPr>
                <w:rFonts w:ascii="宋体" w:hAnsi="宋体" w:cs="宋体" w:hint="eastAsia"/>
                <w:color w:val="333333"/>
                <w:kern w:val="0"/>
                <w:sz w:val="16"/>
                <w:szCs w:val="16"/>
              </w:rPr>
              <w:t>就是让子类</w:t>
            </w:r>
            <w:r w:rsidRPr="000D4F2E">
              <w:rPr>
                <w:rFonts w:ascii="宋体" w:hAnsi="宋体" w:cs="宋体" w:hint="eastAsia"/>
                <w:color w:val="333333"/>
                <w:kern w:val="0"/>
                <w:sz w:val="16"/>
                <w:szCs w:val="16"/>
              </w:rPr>
              <w:t>implement(</w:t>
            </w:r>
            <w:r w:rsidRPr="000D4F2E">
              <w:rPr>
                <w:rFonts w:ascii="宋体" w:hAnsi="宋体" w:cs="宋体" w:hint="eastAsia"/>
                <w:color w:val="333333"/>
                <w:kern w:val="0"/>
                <w:sz w:val="16"/>
                <w:szCs w:val="16"/>
              </w:rPr>
              <w:t>实现</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具体细节的，</w:t>
            </w:r>
          </w:p>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怎么可以用</w:t>
            </w:r>
            <w:r w:rsidRPr="000D4F2E">
              <w:rPr>
                <w:rFonts w:ascii="宋体" w:hAnsi="宋体" w:cs="宋体" w:hint="eastAsia"/>
                <w:color w:val="333333"/>
                <w:kern w:val="0"/>
                <w:sz w:val="16"/>
                <w:szCs w:val="16"/>
              </w:rPr>
              <w:t>private</w:t>
            </w:r>
            <w:r w:rsidRPr="000D4F2E">
              <w:rPr>
                <w:rFonts w:ascii="宋体" w:hAnsi="宋体" w:cs="宋体" w:hint="eastAsia"/>
                <w:color w:val="333333"/>
                <w:kern w:val="0"/>
                <w:sz w:val="16"/>
                <w:szCs w:val="16"/>
              </w:rPr>
              <w:t>把</w:t>
            </w:r>
            <w:r w:rsidRPr="000D4F2E">
              <w:rPr>
                <w:rFonts w:ascii="宋体" w:hAnsi="宋体" w:cs="宋体" w:hint="eastAsia"/>
                <w:color w:val="333333"/>
                <w:kern w:val="0"/>
                <w:sz w:val="16"/>
                <w:szCs w:val="16"/>
              </w:rPr>
              <w:t>abstract</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hint="eastAsia"/>
                <w:color w:val="333333"/>
                <w:kern w:val="0"/>
                <w:sz w:val="16"/>
                <w:szCs w:val="16"/>
              </w:rPr>
              <w:t>method</w:t>
            </w:r>
            <w:r w:rsidRPr="000D4F2E">
              <w:rPr>
                <w:rFonts w:ascii="宋体" w:hAnsi="宋体" w:cs="宋体" w:hint="eastAsia"/>
                <w:color w:val="333333"/>
                <w:kern w:val="0"/>
                <w:sz w:val="16"/>
                <w:szCs w:val="16"/>
              </w:rPr>
              <w:t>封锁起来呢</w:t>
            </w:r>
            <w:r w:rsidRPr="000D4F2E">
              <w:rPr>
                <w:rFonts w:ascii="宋体" w:hAnsi="宋体" w:cs="宋体" w:hint="eastAsia"/>
                <w:color w:val="333333"/>
                <w:kern w:val="0"/>
                <w:sz w:val="16"/>
                <w:szCs w:val="16"/>
              </w:rPr>
              <w:t>? (</w:t>
            </w:r>
            <w:r w:rsidRPr="000D4F2E">
              <w:rPr>
                <w:rFonts w:ascii="宋体" w:hAnsi="宋体" w:cs="宋体" w:hint="eastAsia"/>
                <w:color w:val="333333"/>
                <w:kern w:val="0"/>
                <w:sz w:val="16"/>
                <w:szCs w:val="16"/>
              </w:rPr>
              <w:t>同理，</w:t>
            </w:r>
            <w:r w:rsidRPr="000D4F2E">
              <w:rPr>
                <w:rFonts w:ascii="宋体" w:hAnsi="宋体" w:cs="宋体" w:hint="eastAsia"/>
                <w:color w:val="333333"/>
                <w:kern w:val="0"/>
                <w:sz w:val="16"/>
                <w:szCs w:val="16"/>
              </w:rPr>
              <w:t>abstract method</w:t>
            </w:r>
            <w:r w:rsidRPr="000D4F2E">
              <w:rPr>
                <w:rFonts w:ascii="宋体" w:hAnsi="宋体" w:cs="宋体" w:hint="eastAsia"/>
                <w:color w:val="333333"/>
                <w:kern w:val="0"/>
                <w:sz w:val="16"/>
                <w:szCs w:val="16"/>
              </w:rPr>
              <w:t>前不能加</w:t>
            </w:r>
            <w:r w:rsidRPr="000D4F2E">
              <w:rPr>
                <w:rFonts w:ascii="宋体" w:hAnsi="宋体" w:cs="宋体" w:hint="eastAsia"/>
                <w:color w:val="333333"/>
                <w:kern w:val="0"/>
                <w:sz w:val="16"/>
                <w:szCs w:val="16"/>
              </w:rPr>
              <w:t>final)</w:t>
            </w:r>
            <w:r w:rsidRPr="000D4F2E">
              <w:rPr>
                <w:rFonts w:ascii="宋体" w:hAnsi="宋体" w:cs="宋体" w:hint="eastAsia"/>
                <w:color w:val="333333"/>
                <w:kern w:val="0"/>
                <w:sz w:val="16"/>
                <w:szCs w:val="16"/>
              </w:rPr>
              <w:t>。</w:t>
            </w:r>
          </w:p>
        </w:tc>
      </w:tr>
    </w:tbl>
    <w:p w:rsidR="00000000" w:rsidRPr="000D4F2E" w:rsidRDefault="00FC10D3" w:rsidP="000D4F2E">
      <w:pPr>
        <w:contextualSpacing/>
        <w:rPr>
          <w:rFonts w:ascii="宋体" w:hAnsi="宋体" w:cs="宋体"/>
          <w:color w:val="333333"/>
          <w:kern w:val="0"/>
          <w:sz w:val="16"/>
          <w:szCs w:val="16"/>
        </w:rPr>
      </w:pP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4.public class Something</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public int addOne(final int x)</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retu</w:t>
      </w:r>
      <w:r w:rsidRPr="000D4F2E">
        <w:rPr>
          <w:rFonts w:ascii="宋体" w:hAnsi="宋体" w:cs="宋体"/>
          <w:color w:val="333333"/>
          <w:kern w:val="0"/>
          <w:sz w:val="16"/>
          <w:szCs w:val="16"/>
        </w:rPr>
        <w:t>rn ++x;</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 xml:space="preserve">    }</w:t>
      </w:r>
    </w:p>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color w:val="333333"/>
          <w:kern w:val="0"/>
          <w:sz w:val="16"/>
          <w:szCs w:val="16"/>
        </w:rPr>
        <w:t>}</w:t>
      </w:r>
    </w:p>
    <w:tbl>
      <w:tblPr>
        <w:tblW w:w="691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9"/>
      </w:tblGrid>
      <w:tr w:rsidR="00000000" w:rsidRPr="000D4F2E" w:rsidTr="000D4F2E">
        <w:trPr>
          <w:trHeight w:val="277"/>
        </w:trPr>
        <w:tc>
          <w:tcPr>
            <w:tcW w:w="6919" w:type="dxa"/>
          </w:tcPr>
          <w:p w:rsidR="00000000" w:rsidRPr="000D4F2E" w:rsidRDefault="00FC10D3" w:rsidP="000D4F2E">
            <w:pPr>
              <w:contextualSpacing/>
              <w:rPr>
                <w:rFonts w:ascii="宋体" w:hAnsi="宋体" w:cs="宋体"/>
                <w:color w:val="333333"/>
                <w:kern w:val="0"/>
                <w:sz w:val="16"/>
                <w:szCs w:val="16"/>
              </w:rPr>
            </w:pPr>
            <w:r w:rsidRPr="000D4F2E">
              <w:rPr>
                <w:rFonts w:ascii="宋体" w:hAnsi="宋体" w:cs="宋体" w:hint="eastAsia"/>
                <w:color w:val="333333"/>
                <w:kern w:val="0"/>
                <w:sz w:val="16"/>
                <w:szCs w:val="16"/>
              </w:rPr>
              <w:t>int x</w:t>
            </w:r>
            <w:r w:rsidRPr="000D4F2E">
              <w:rPr>
                <w:rFonts w:ascii="宋体" w:hAnsi="宋体" w:cs="宋体" w:hint="eastAsia"/>
                <w:color w:val="333333"/>
                <w:kern w:val="0"/>
                <w:sz w:val="16"/>
                <w:szCs w:val="16"/>
              </w:rPr>
              <w:t>被修饰成</w:t>
            </w:r>
            <w:r w:rsidRPr="000D4F2E">
              <w:rPr>
                <w:rFonts w:ascii="宋体" w:hAnsi="宋体" w:cs="宋体" w:hint="eastAsia"/>
                <w:color w:val="333333"/>
                <w:kern w:val="0"/>
                <w:sz w:val="16"/>
                <w:szCs w:val="16"/>
              </w:rPr>
              <w:t>final</w:t>
            </w:r>
            <w:r w:rsidRPr="000D4F2E">
              <w:rPr>
                <w:rFonts w:ascii="宋体" w:hAnsi="宋体" w:cs="宋体" w:hint="eastAsia"/>
                <w:color w:val="333333"/>
                <w:kern w:val="0"/>
                <w:sz w:val="16"/>
                <w:szCs w:val="16"/>
              </w:rPr>
              <w:t>，意味着</w:t>
            </w:r>
            <w:r w:rsidRPr="000D4F2E">
              <w:rPr>
                <w:rFonts w:ascii="宋体" w:hAnsi="宋体" w:cs="宋体" w:hint="eastAsia"/>
                <w:color w:val="333333"/>
                <w:kern w:val="0"/>
                <w:sz w:val="16"/>
                <w:szCs w:val="16"/>
              </w:rPr>
              <w:t>x</w:t>
            </w:r>
            <w:r w:rsidRPr="000D4F2E">
              <w:rPr>
                <w:rFonts w:ascii="宋体" w:hAnsi="宋体" w:cs="宋体" w:hint="eastAsia"/>
                <w:color w:val="333333"/>
                <w:kern w:val="0"/>
                <w:sz w:val="16"/>
                <w:szCs w:val="16"/>
              </w:rPr>
              <w:t>不能在</w:t>
            </w:r>
            <w:r w:rsidRPr="000D4F2E">
              <w:rPr>
                <w:rFonts w:ascii="宋体" w:hAnsi="宋体" w:cs="宋体" w:hint="eastAsia"/>
                <w:color w:val="333333"/>
                <w:kern w:val="0"/>
                <w:sz w:val="16"/>
                <w:szCs w:val="16"/>
              </w:rPr>
              <w:t>addOne method</w:t>
            </w:r>
            <w:r w:rsidRPr="000D4F2E">
              <w:rPr>
                <w:rFonts w:ascii="宋体" w:hAnsi="宋体" w:cs="宋体" w:hint="eastAsia"/>
                <w:color w:val="333333"/>
                <w:kern w:val="0"/>
                <w:sz w:val="16"/>
                <w:szCs w:val="16"/>
              </w:rPr>
              <w:t>中被修改。</w:t>
            </w:r>
          </w:p>
        </w:tc>
      </w:tr>
    </w:tbl>
    <w:p w:rsidR="00000000" w:rsidRPr="000D4F2E" w:rsidRDefault="00FC10D3" w:rsidP="000D4F2E">
      <w:pPr>
        <w:contextualSpacing/>
        <w:rPr>
          <w:rFonts w:ascii="宋体" w:hAnsi="宋体" w:cs="宋体"/>
          <w:color w:val="333333"/>
          <w:kern w:val="0"/>
          <w:sz w:val="16"/>
          <w:szCs w:val="16"/>
        </w:rPr>
      </w:pPr>
    </w:p>
    <w:p w:rsidR="00000000" w:rsidRPr="000D4F2E" w:rsidRDefault="00FC10D3" w:rsidP="000D4F2E">
      <w:pPr>
        <w:contextualSpacing/>
        <w:rPr>
          <w:rFonts w:ascii="宋体" w:hAnsi="宋体" w:cs="宋体" w:hint="eastAsia"/>
          <w:b/>
          <w:bCs/>
          <w:color w:val="333333"/>
          <w:kern w:val="0"/>
          <w:sz w:val="16"/>
          <w:szCs w:val="16"/>
        </w:rPr>
      </w:pPr>
      <w:r w:rsidRPr="000D4F2E">
        <w:rPr>
          <w:rFonts w:ascii="宋体" w:hAnsi="宋体" w:cs="宋体" w:hint="eastAsia"/>
          <w:b/>
          <w:bCs/>
          <w:color w:val="333333"/>
          <w:kern w:val="0"/>
          <w:sz w:val="16"/>
          <w:szCs w:val="16"/>
        </w:rPr>
        <w:t>四、数据库</w:t>
      </w:r>
    </w:p>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表名：</w:t>
      </w:r>
      <w:r w:rsidRPr="000D4F2E">
        <w:rPr>
          <w:rFonts w:ascii="宋体" w:hAnsi="宋体" w:cs="宋体" w:hint="eastAsia"/>
          <w:color w:val="333333"/>
          <w:kern w:val="0"/>
          <w:sz w:val="16"/>
          <w:szCs w:val="16"/>
        </w:rPr>
        <w:t>t_student</w:t>
      </w:r>
    </w:p>
    <w:tbl>
      <w:tblPr>
        <w:tblW w:w="72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1457"/>
        <w:gridCol w:w="1457"/>
        <w:gridCol w:w="1458"/>
        <w:gridCol w:w="1458"/>
      </w:tblGrid>
      <w:tr w:rsidR="00000000" w:rsidRPr="000D4F2E" w:rsidTr="000D4F2E">
        <w:trPr>
          <w:trHeight w:val="253"/>
        </w:trPr>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ID</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NAME</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SEX</w:t>
            </w:r>
          </w:p>
        </w:tc>
        <w:tc>
          <w:tcPr>
            <w:tcW w:w="145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AGE</w:t>
            </w:r>
          </w:p>
        </w:tc>
        <w:tc>
          <w:tcPr>
            <w:tcW w:w="145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REMARK</w:t>
            </w:r>
          </w:p>
        </w:tc>
      </w:tr>
      <w:tr w:rsidR="00000000" w:rsidRPr="000D4F2E" w:rsidTr="000D4F2E">
        <w:trPr>
          <w:trHeight w:val="253"/>
        </w:trPr>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1</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张三</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男</w:t>
            </w:r>
          </w:p>
        </w:tc>
        <w:tc>
          <w:tcPr>
            <w:tcW w:w="145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23</w:t>
            </w:r>
          </w:p>
        </w:tc>
        <w:tc>
          <w:tcPr>
            <w:tcW w:w="1458" w:type="dxa"/>
          </w:tcPr>
          <w:p w:rsidR="00000000" w:rsidRPr="000D4F2E" w:rsidRDefault="00FC10D3" w:rsidP="000D4F2E">
            <w:pPr>
              <w:contextualSpacing/>
              <w:rPr>
                <w:rFonts w:ascii="宋体" w:hAnsi="宋体" w:cs="宋体" w:hint="eastAsia"/>
                <w:color w:val="333333"/>
                <w:kern w:val="0"/>
                <w:sz w:val="16"/>
                <w:szCs w:val="16"/>
              </w:rPr>
            </w:pPr>
          </w:p>
        </w:tc>
      </w:tr>
      <w:tr w:rsidR="00000000" w:rsidRPr="000D4F2E" w:rsidTr="000D4F2E">
        <w:trPr>
          <w:trHeight w:val="253"/>
        </w:trPr>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2</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李四</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男</w:t>
            </w:r>
          </w:p>
        </w:tc>
        <w:tc>
          <w:tcPr>
            <w:tcW w:w="145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24</w:t>
            </w:r>
          </w:p>
        </w:tc>
        <w:tc>
          <w:tcPr>
            <w:tcW w:w="1458" w:type="dxa"/>
          </w:tcPr>
          <w:p w:rsidR="00000000" w:rsidRPr="000D4F2E" w:rsidRDefault="00FC10D3" w:rsidP="000D4F2E">
            <w:pPr>
              <w:contextualSpacing/>
              <w:rPr>
                <w:rFonts w:ascii="宋体" w:hAnsi="宋体" w:cs="宋体" w:hint="eastAsia"/>
                <w:color w:val="333333"/>
                <w:kern w:val="0"/>
                <w:sz w:val="16"/>
                <w:szCs w:val="16"/>
              </w:rPr>
            </w:pPr>
          </w:p>
        </w:tc>
      </w:tr>
      <w:tr w:rsidR="00000000" w:rsidRPr="000D4F2E" w:rsidTr="000D4F2E">
        <w:trPr>
          <w:trHeight w:val="263"/>
        </w:trPr>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3</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王五</w:t>
            </w:r>
          </w:p>
        </w:tc>
        <w:tc>
          <w:tcPr>
            <w:tcW w:w="1457"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女</w:t>
            </w:r>
          </w:p>
        </w:tc>
        <w:tc>
          <w:tcPr>
            <w:tcW w:w="1458" w:type="dxa"/>
          </w:tcPr>
          <w:p w:rsidR="00000000" w:rsidRPr="000D4F2E" w:rsidRDefault="00FC10D3" w:rsidP="000D4F2E">
            <w:pPr>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25</w:t>
            </w:r>
          </w:p>
        </w:tc>
        <w:tc>
          <w:tcPr>
            <w:tcW w:w="1458" w:type="dxa"/>
          </w:tcPr>
          <w:p w:rsidR="00000000" w:rsidRPr="000D4F2E" w:rsidRDefault="00FC10D3" w:rsidP="000D4F2E">
            <w:pPr>
              <w:contextualSpacing/>
              <w:rPr>
                <w:rFonts w:ascii="宋体" w:hAnsi="宋体" w:cs="宋体" w:hint="eastAsia"/>
                <w:color w:val="333333"/>
                <w:kern w:val="0"/>
                <w:sz w:val="16"/>
                <w:szCs w:val="16"/>
              </w:rPr>
            </w:pPr>
          </w:p>
        </w:tc>
      </w:tr>
    </w:tbl>
    <w:p w:rsidR="00000000" w:rsidRPr="000D4F2E" w:rsidRDefault="00FC10D3" w:rsidP="000D4F2E">
      <w:pPr>
        <w:contextualSpacing/>
        <w:rPr>
          <w:rFonts w:ascii="宋体" w:hAnsi="宋体" w:cs="宋体" w:hint="eastAsia"/>
          <w:color w:val="333333"/>
          <w:kern w:val="0"/>
          <w:sz w:val="16"/>
          <w:szCs w:val="16"/>
        </w:rPr>
      </w:pPr>
    </w:p>
    <w:p w:rsidR="00000000" w:rsidRPr="000D4F2E" w:rsidRDefault="00FC10D3" w:rsidP="00FC10D3">
      <w:pPr>
        <w:pStyle w:val="ListParagraph1"/>
        <w:numPr>
          <w:ilvl w:val="0"/>
          <w:numId w:val="70"/>
        </w:numPr>
        <w:ind w:firstLineChars="0"/>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根据表</w:t>
      </w:r>
      <w:r w:rsidRPr="000D4F2E">
        <w:rPr>
          <w:rFonts w:ascii="宋体" w:hAnsi="宋体" w:cs="宋体" w:hint="eastAsia"/>
          <w:color w:val="333333"/>
          <w:kern w:val="0"/>
          <w:sz w:val="16"/>
          <w:szCs w:val="16"/>
        </w:rPr>
        <w:t>t_student</w:t>
      </w:r>
      <w:r w:rsidRPr="000D4F2E">
        <w:rPr>
          <w:rFonts w:ascii="宋体" w:hAnsi="宋体" w:cs="宋体" w:hint="eastAsia"/>
          <w:color w:val="333333"/>
          <w:kern w:val="0"/>
          <w:sz w:val="16"/>
          <w:szCs w:val="16"/>
        </w:rPr>
        <w:t>，分别写出</w:t>
      </w:r>
      <w:r w:rsidRPr="000D4F2E">
        <w:rPr>
          <w:rFonts w:ascii="宋体" w:hAnsi="宋体" w:cs="宋体" w:hint="eastAsia"/>
          <w:color w:val="333333"/>
          <w:kern w:val="0"/>
          <w:sz w:val="16"/>
          <w:szCs w:val="16"/>
        </w:rPr>
        <w:t>mysql</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sqlserver</w:t>
      </w:r>
      <w:r w:rsidRPr="000D4F2E">
        <w:rPr>
          <w:rFonts w:ascii="宋体" w:hAnsi="宋体" w:cs="宋体" w:hint="eastAsia"/>
          <w:color w:val="333333"/>
          <w:kern w:val="0"/>
          <w:sz w:val="16"/>
          <w:szCs w:val="16"/>
        </w:rPr>
        <w:t>、</w:t>
      </w:r>
      <w:r w:rsidRPr="000D4F2E">
        <w:rPr>
          <w:rFonts w:ascii="宋体" w:hAnsi="宋体" w:cs="宋体" w:hint="eastAsia"/>
          <w:color w:val="333333"/>
          <w:kern w:val="0"/>
          <w:sz w:val="16"/>
          <w:szCs w:val="16"/>
        </w:rPr>
        <w:t>oracle</w:t>
      </w:r>
      <w:r w:rsidRPr="000D4F2E">
        <w:rPr>
          <w:rFonts w:ascii="宋体" w:hAnsi="宋体" w:cs="宋体" w:hint="eastAsia"/>
          <w:color w:val="333333"/>
          <w:kern w:val="0"/>
          <w:sz w:val="16"/>
          <w:szCs w:val="16"/>
        </w:rPr>
        <w:t>分页语句（每页显示</w:t>
      </w:r>
      <w:r w:rsidRPr="000D4F2E">
        <w:rPr>
          <w:rFonts w:ascii="宋体" w:hAnsi="宋体" w:cs="宋体" w:hint="eastAsia"/>
          <w:color w:val="333333"/>
          <w:kern w:val="0"/>
          <w:sz w:val="16"/>
          <w:szCs w:val="16"/>
        </w:rPr>
        <w:t>15</w:t>
      </w:r>
      <w:r w:rsidRPr="000D4F2E">
        <w:rPr>
          <w:rFonts w:ascii="宋体" w:hAnsi="宋体" w:cs="宋体" w:hint="eastAsia"/>
          <w:color w:val="333333"/>
          <w:kern w:val="0"/>
          <w:sz w:val="16"/>
          <w:szCs w:val="16"/>
        </w:rPr>
        <w:t>条记录，检索第</w:t>
      </w:r>
      <w:r w:rsidRPr="000D4F2E">
        <w:rPr>
          <w:rFonts w:ascii="宋体" w:hAnsi="宋体" w:cs="宋体" w:hint="eastAsia"/>
          <w:color w:val="333333"/>
          <w:kern w:val="0"/>
          <w:sz w:val="16"/>
          <w:szCs w:val="16"/>
        </w:rPr>
        <w:t>2</w:t>
      </w:r>
      <w:r w:rsidRPr="000D4F2E">
        <w:rPr>
          <w:rFonts w:ascii="宋体" w:hAnsi="宋体" w:cs="宋体" w:hint="eastAsia"/>
          <w:color w:val="333333"/>
          <w:kern w:val="0"/>
          <w:sz w:val="16"/>
          <w:szCs w:val="16"/>
        </w:rPr>
        <w:t>页）</w:t>
      </w:r>
    </w:p>
    <w:p w:rsidR="00000000" w:rsidRPr="000D4F2E" w:rsidRDefault="00FC10D3" w:rsidP="00FC10D3">
      <w:pPr>
        <w:pStyle w:val="ListParagraph1"/>
        <w:numPr>
          <w:ilvl w:val="0"/>
          <w:numId w:val="70"/>
        </w:numPr>
        <w:ind w:firstLineChars="0"/>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t>求出表中全体人员平均年龄</w:t>
      </w:r>
    </w:p>
    <w:p w:rsidR="00000000" w:rsidRPr="000D4F2E" w:rsidRDefault="00FC10D3" w:rsidP="000D4F2E">
      <w:pPr>
        <w:contextualSpacing/>
        <w:rPr>
          <w:rFonts w:ascii="宋体" w:hAnsi="宋体" w:cs="宋体" w:hint="eastAsia"/>
          <w:color w:val="333333"/>
          <w:kern w:val="0"/>
          <w:sz w:val="16"/>
          <w:szCs w:val="16"/>
        </w:rPr>
      </w:pPr>
      <w:bookmarkStart w:id="6" w:name="_GoBack"/>
      <w:bookmarkEnd w:id="6"/>
    </w:p>
    <w:p w:rsidR="00000000" w:rsidRPr="000D4F2E" w:rsidRDefault="00FC10D3" w:rsidP="00FC10D3">
      <w:pPr>
        <w:pStyle w:val="ListParagraph1"/>
        <w:numPr>
          <w:ilvl w:val="0"/>
          <w:numId w:val="70"/>
        </w:numPr>
        <w:ind w:firstLineChars="0"/>
        <w:contextualSpacing/>
        <w:rPr>
          <w:rFonts w:ascii="宋体" w:hAnsi="宋体" w:cs="宋体" w:hint="eastAsia"/>
          <w:color w:val="333333"/>
          <w:kern w:val="0"/>
          <w:sz w:val="16"/>
          <w:szCs w:val="16"/>
        </w:rPr>
      </w:pPr>
      <w:r w:rsidRPr="000D4F2E">
        <w:rPr>
          <w:rFonts w:ascii="宋体" w:hAnsi="宋体" w:cs="宋体" w:hint="eastAsia"/>
          <w:color w:val="333333"/>
          <w:kern w:val="0"/>
          <w:sz w:val="16"/>
          <w:szCs w:val="16"/>
        </w:rPr>
        <w:lastRenderedPageBreak/>
        <w:t>检索表中全部男生，并且按照年龄由大到小排序</w:t>
      </w:r>
    </w:p>
    <w:p w:rsidR="00000000" w:rsidRPr="000D4F2E" w:rsidRDefault="00FC10D3" w:rsidP="000D4F2E">
      <w:pPr>
        <w:contextualSpacing/>
        <w:rPr>
          <w:rFonts w:ascii="宋体" w:hAnsi="宋体" w:cs="宋体" w:hint="eastAsia"/>
          <w:color w:val="333333"/>
          <w:kern w:val="0"/>
          <w:sz w:val="16"/>
          <w:szCs w:val="16"/>
        </w:rPr>
      </w:pPr>
    </w:p>
    <w:p w:rsidR="00000000" w:rsidRPr="000D4F2E" w:rsidRDefault="00FC10D3" w:rsidP="000D4F2E">
      <w:pPr>
        <w:contextualSpacing/>
        <w:rPr>
          <w:rFonts w:ascii="宋体" w:hAnsi="宋体" w:cs="宋体" w:hint="eastAsia"/>
          <w:color w:val="333333"/>
          <w:kern w:val="0"/>
          <w:sz w:val="16"/>
          <w:szCs w:val="16"/>
        </w:rPr>
      </w:pPr>
    </w:p>
    <w:sectPr w:rsidR="00000000" w:rsidRPr="000D4F2E" w:rsidSect="000D4F2E">
      <w:footerReference w:type="default" r:id="rId21"/>
      <w:pgSz w:w="16838" w:h="11906" w:orient="landscape"/>
      <w:pgMar w:top="1800" w:right="1440" w:bottom="1800" w:left="1440" w:header="851" w:footer="992" w:gutter="0"/>
      <w:pgNumType w:start="1"/>
      <w:cols w:num="2" w:sep="1"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C10D3">
      <w:r>
        <w:separator/>
      </w:r>
    </w:p>
  </w:endnote>
  <w:endnote w:type="continuationSeparator" w:id="0">
    <w:p w:rsidR="00000000" w:rsidRDefault="00FC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10D3">
    <w:pPr>
      <w:pStyle w:val="Footer"/>
      <w:jc w:val="center"/>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Pr="00FC10D3">
      <w:rPr>
        <w:noProof/>
        <w:lang w:val="en-US" w:eastAsia="zh-CN"/>
      </w:rPr>
      <w:t>152</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sidRPr="00FC10D3">
      <w:rPr>
        <w:noProof/>
        <w:lang w:val="en-US" w:eastAsia="zh-CN"/>
      </w:rPr>
      <w:t>152</w:t>
    </w:r>
    <w:r>
      <w:rPr>
        <w:rFonts w:hint="eastAsia"/>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C10D3">
      <w:r>
        <w:separator/>
      </w:r>
    </w:p>
  </w:footnote>
  <w:footnote w:type="continuationSeparator" w:id="0">
    <w:p w:rsidR="00000000" w:rsidRDefault="00FC10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singleLevel"/>
    <w:tmpl w:val="00000002"/>
    <w:lvl w:ilvl="0">
      <w:start w:val="1"/>
      <w:numFmt w:val="lowerLetter"/>
      <w:suff w:val="nothing"/>
      <w:lvlText w:val="%1)"/>
      <w:lvlJc w:val="left"/>
    </w:lvl>
  </w:abstractNum>
  <w:abstractNum w:abstractNumId="2">
    <w:nsid w:val="0000000F"/>
    <w:multiLevelType w:val="singleLevel"/>
    <w:tmpl w:val="0000000F"/>
    <w:lvl w:ilvl="0">
      <w:start w:val="1"/>
      <w:numFmt w:val="decimal"/>
      <w:lvlText w:val="%1)"/>
      <w:lvlJc w:val="left"/>
      <w:pPr>
        <w:tabs>
          <w:tab w:val="num" w:pos="845"/>
        </w:tabs>
        <w:ind w:left="425" w:hanging="425"/>
      </w:pPr>
      <w:rPr>
        <w:rFonts w:hint="default"/>
      </w:rPr>
    </w:lvl>
  </w:abstractNum>
  <w:abstractNum w:abstractNumId="3">
    <w:nsid w:val="00000010"/>
    <w:multiLevelType w:val="singleLevel"/>
    <w:tmpl w:val="00000010"/>
    <w:lvl w:ilvl="0">
      <w:start w:val="1"/>
      <w:numFmt w:val="decimal"/>
      <w:suff w:val="nothing"/>
      <w:lvlText w:val="%1．"/>
      <w:lvlJc w:val="left"/>
      <w:pPr>
        <w:ind w:left="0" w:firstLine="400"/>
      </w:pPr>
      <w:rPr>
        <w:rFonts w:hint="default"/>
      </w:rPr>
    </w:lvl>
  </w:abstractNum>
  <w:abstractNum w:abstractNumId="4">
    <w:nsid w:val="00000011"/>
    <w:multiLevelType w:val="singleLevel"/>
    <w:tmpl w:val="00000011"/>
    <w:lvl w:ilvl="0">
      <w:start w:val="1"/>
      <w:numFmt w:val="decimal"/>
      <w:lvlText w:val="%1)"/>
      <w:lvlJc w:val="left"/>
      <w:pPr>
        <w:tabs>
          <w:tab w:val="num" w:pos="425"/>
        </w:tabs>
        <w:ind w:left="425" w:hanging="425"/>
      </w:pPr>
      <w:rPr>
        <w:rFonts w:hint="default"/>
      </w:rPr>
    </w:lvl>
  </w:abstractNum>
  <w:abstractNum w:abstractNumId="5">
    <w:nsid w:val="00000012"/>
    <w:multiLevelType w:val="singleLevel"/>
    <w:tmpl w:val="00000012"/>
    <w:lvl w:ilvl="0">
      <w:start w:val="1"/>
      <w:numFmt w:val="decimal"/>
      <w:lvlText w:val="%1."/>
      <w:lvlJc w:val="left"/>
      <w:pPr>
        <w:tabs>
          <w:tab w:val="num" w:pos="425"/>
        </w:tabs>
        <w:ind w:left="425" w:hanging="425"/>
      </w:pPr>
      <w:rPr>
        <w:rFonts w:hint="default"/>
      </w:rPr>
    </w:lvl>
  </w:abstractNum>
  <w:abstractNum w:abstractNumId="6">
    <w:nsid w:val="00000013"/>
    <w:multiLevelType w:val="singleLevel"/>
    <w:tmpl w:val="00000013"/>
    <w:lvl w:ilvl="0">
      <w:start w:val="1"/>
      <w:numFmt w:val="decimal"/>
      <w:lvlText w:val="%1."/>
      <w:lvlJc w:val="left"/>
      <w:pPr>
        <w:tabs>
          <w:tab w:val="num" w:pos="425"/>
        </w:tabs>
        <w:ind w:left="425" w:hanging="425"/>
      </w:pPr>
      <w:rPr>
        <w:rFonts w:hint="default"/>
      </w:rPr>
    </w:lvl>
  </w:abstractNum>
  <w:abstractNum w:abstractNumId="7">
    <w:nsid w:val="00000014"/>
    <w:multiLevelType w:val="singleLevel"/>
    <w:tmpl w:val="00000014"/>
    <w:lvl w:ilvl="0">
      <w:start w:val="1"/>
      <w:numFmt w:val="decimal"/>
      <w:suff w:val="nothing"/>
      <w:lvlText w:val="%1、"/>
      <w:lvlJc w:val="left"/>
      <w:pPr>
        <w:ind w:left="0"/>
      </w:pPr>
    </w:lvl>
  </w:abstractNum>
  <w:abstractNum w:abstractNumId="8">
    <w:nsid w:val="00000015"/>
    <w:multiLevelType w:val="multilevel"/>
    <w:tmpl w:val="00000015"/>
    <w:lvl w:ilvl="0">
      <w:start w:val="1"/>
      <w:numFmt w:val="decimal"/>
      <w:lvlText w:val="%1."/>
      <w:lvlJc w:val="left"/>
      <w:pPr>
        <w:tabs>
          <w:tab w:val="num" w:pos="420"/>
        </w:tabs>
        <w:ind w:left="420" w:hanging="420"/>
      </w:pPr>
      <w:rPr>
        <w:b/>
        <w:bCs/>
      </w:rPr>
    </w:lvl>
    <w:lvl w:ilvl="1">
      <w:start w:val="1"/>
      <w:numFmt w:val="decimal"/>
      <w:lvlText w:val="%2)"/>
      <w:lvlJc w:val="left"/>
      <w:pPr>
        <w:tabs>
          <w:tab w:val="num" w:pos="840"/>
        </w:tabs>
        <w:ind w:left="840" w:hanging="420"/>
      </w:p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7"/>
    <w:multiLevelType w:val="singleLevel"/>
    <w:tmpl w:val="00000017"/>
    <w:lvl w:ilvl="0">
      <w:start w:val="4"/>
      <w:numFmt w:val="decimal"/>
      <w:suff w:val="nothing"/>
      <w:lvlText w:val="%1、"/>
      <w:lvlJc w:val="left"/>
    </w:lvl>
  </w:abstractNum>
  <w:abstractNum w:abstractNumId="10">
    <w:nsid w:val="00000018"/>
    <w:multiLevelType w:val="singleLevel"/>
    <w:tmpl w:val="00000018"/>
    <w:lvl w:ilvl="0">
      <w:start w:val="1"/>
      <w:numFmt w:val="decimal"/>
      <w:suff w:val="nothing"/>
      <w:lvlText w:val="%1、"/>
      <w:lvlJc w:val="left"/>
      <w:pPr>
        <w:ind w:left="0"/>
      </w:pPr>
    </w:lvl>
  </w:abstractNum>
  <w:abstractNum w:abstractNumId="11">
    <w:nsid w:val="00000019"/>
    <w:multiLevelType w:val="singleLevel"/>
    <w:tmpl w:val="00000019"/>
    <w:lvl w:ilvl="0">
      <w:start w:val="1"/>
      <w:numFmt w:val="decimal"/>
      <w:suff w:val="nothing"/>
      <w:lvlText w:val="%1、"/>
      <w:lvlJc w:val="left"/>
    </w:lvl>
  </w:abstractNum>
  <w:abstractNum w:abstractNumId="12">
    <w:nsid w:val="0000001A"/>
    <w:multiLevelType w:val="singleLevel"/>
    <w:tmpl w:val="0000001A"/>
    <w:lvl w:ilvl="0">
      <w:start w:val="3"/>
      <w:numFmt w:val="decimal"/>
      <w:suff w:val="nothing"/>
      <w:lvlText w:val="%1)"/>
      <w:lvlJc w:val="left"/>
    </w:lvl>
  </w:abstractNum>
  <w:abstractNum w:abstractNumId="13">
    <w:nsid w:val="0000001B"/>
    <w:multiLevelType w:val="singleLevel"/>
    <w:tmpl w:val="0000001B"/>
    <w:lvl w:ilvl="0">
      <w:start w:val="1"/>
      <w:numFmt w:val="decimal"/>
      <w:suff w:val="nothing"/>
      <w:lvlText w:val="%1、"/>
      <w:lvlJc w:val="left"/>
    </w:lvl>
  </w:abstractNum>
  <w:abstractNum w:abstractNumId="14">
    <w:nsid w:val="0000001C"/>
    <w:multiLevelType w:val="singleLevel"/>
    <w:tmpl w:val="0000001C"/>
    <w:lvl w:ilvl="0">
      <w:start w:val="1"/>
      <w:numFmt w:val="lowerLetter"/>
      <w:lvlText w:val="%1."/>
      <w:lvlJc w:val="left"/>
      <w:pPr>
        <w:tabs>
          <w:tab w:val="num" w:pos="845"/>
        </w:tabs>
        <w:ind w:left="425" w:hanging="425"/>
      </w:pPr>
      <w:rPr>
        <w:rFonts w:hint="default"/>
      </w:rPr>
    </w:lvl>
  </w:abstractNum>
  <w:abstractNum w:abstractNumId="15">
    <w:nsid w:val="0000001D"/>
    <w:multiLevelType w:val="singleLevel"/>
    <w:tmpl w:val="0000001D"/>
    <w:lvl w:ilvl="0">
      <w:start w:val="1"/>
      <w:numFmt w:val="chineseCounting"/>
      <w:suff w:val="nothing"/>
      <w:lvlText w:val="（%1）"/>
      <w:lvlJc w:val="left"/>
      <w:pPr>
        <w:ind w:left="0" w:firstLine="420"/>
      </w:pPr>
      <w:rPr>
        <w:rFonts w:hint="eastAsia"/>
      </w:rPr>
    </w:lvl>
  </w:abstractNum>
  <w:abstractNum w:abstractNumId="16">
    <w:nsid w:val="0000001E"/>
    <w:multiLevelType w:val="multilevel"/>
    <w:tmpl w:val="0000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0000001F"/>
    <w:multiLevelType w:val="singleLevel"/>
    <w:tmpl w:val="0000001F"/>
    <w:lvl w:ilvl="0">
      <w:start w:val="1"/>
      <w:numFmt w:val="decimal"/>
      <w:lvlText w:val="%1."/>
      <w:lvlJc w:val="left"/>
      <w:pPr>
        <w:tabs>
          <w:tab w:val="num" w:pos="425"/>
        </w:tabs>
        <w:ind w:left="425" w:hanging="425"/>
      </w:pPr>
      <w:rPr>
        <w:rFonts w:hint="default"/>
      </w:rPr>
    </w:lvl>
  </w:abstractNum>
  <w:abstractNum w:abstractNumId="18">
    <w:nsid w:val="00000020"/>
    <w:multiLevelType w:val="singleLevel"/>
    <w:tmpl w:val="00000020"/>
    <w:lvl w:ilvl="0">
      <w:start w:val="1"/>
      <w:numFmt w:val="decimal"/>
      <w:suff w:val="nothing"/>
      <w:lvlText w:val="%1、"/>
      <w:lvlJc w:val="left"/>
    </w:lvl>
  </w:abstractNum>
  <w:abstractNum w:abstractNumId="19">
    <w:nsid w:val="00000021"/>
    <w:multiLevelType w:val="singleLevel"/>
    <w:tmpl w:val="00000021"/>
    <w:lvl w:ilvl="0">
      <w:start w:val="1"/>
      <w:numFmt w:val="decimal"/>
      <w:lvlText w:val="%1)"/>
      <w:lvlJc w:val="left"/>
      <w:pPr>
        <w:tabs>
          <w:tab w:val="num" w:pos="845"/>
        </w:tabs>
        <w:ind w:left="425" w:hanging="425"/>
      </w:pPr>
      <w:rPr>
        <w:rFonts w:hint="default"/>
      </w:rPr>
    </w:lvl>
  </w:abstractNum>
  <w:abstractNum w:abstractNumId="20">
    <w:nsid w:val="00000022"/>
    <w:multiLevelType w:val="singleLevel"/>
    <w:tmpl w:val="00000022"/>
    <w:lvl w:ilvl="0">
      <w:start w:val="1"/>
      <w:numFmt w:val="chineseCounting"/>
      <w:suff w:val="nothing"/>
      <w:lvlText w:val="%1、"/>
      <w:lvlJc w:val="left"/>
      <w:pPr>
        <w:ind w:left="0" w:firstLine="420"/>
      </w:pPr>
      <w:rPr>
        <w:rFonts w:hint="eastAsia"/>
      </w:rPr>
    </w:lvl>
  </w:abstractNum>
  <w:abstractNum w:abstractNumId="21">
    <w:nsid w:val="00000023"/>
    <w:multiLevelType w:val="singleLevel"/>
    <w:tmpl w:val="00000023"/>
    <w:lvl w:ilvl="0">
      <w:start w:val="1"/>
      <w:numFmt w:val="decimal"/>
      <w:lvlText w:val="%1)"/>
      <w:lvlJc w:val="left"/>
      <w:pPr>
        <w:tabs>
          <w:tab w:val="num" w:pos="425"/>
        </w:tabs>
        <w:ind w:left="425" w:hanging="425"/>
      </w:pPr>
      <w:rPr>
        <w:rFonts w:hint="default"/>
      </w:rPr>
    </w:lvl>
  </w:abstractNum>
  <w:abstractNum w:abstractNumId="22">
    <w:nsid w:val="00000024"/>
    <w:multiLevelType w:val="singleLevel"/>
    <w:tmpl w:val="00000024"/>
    <w:lvl w:ilvl="0">
      <w:start w:val="1"/>
      <w:numFmt w:val="decimal"/>
      <w:suff w:val="nothing"/>
      <w:lvlText w:val="%1、"/>
      <w:lvlJc w:val="left"/>
    </w:lvl>
  </w:abstractNum>
  <w:abstractNum w:abstractNumId="23">
    <w:nsid w:val="00000025"/>
    <w:multiLevelType w:val="singleLevel"/>
    <w:tmpl w:val="00000025"/>
    <w:lvl w:ilvl="0">
      <w:start w:val="1"/>
      <w:numFmt w:val="decimal"/>
      <w:suff w:val="nothing"/>
      <w:lvlText w:val="%1."/>
      <w:lvlJc w:val="left"/>
    </w:lvl>
  </w:abstractNum>
  <w:abstractNum w:abstractNumId="24">
    <w:nsid w:val="00000026"/>
    <w:multiLevelType w:val="multilevel"/>
    <w:tmpl w:val="000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00000028"/>
    <w:multiLevelType w:val="singleLevel"/>
    <w:tmpl w:val="00000028"/>
    <w:lvl w:ilvl="0">
      <w:start w:val="1"/>
      <w:numFmt w:val="decimal"/>
      <w:lvlText w:val="%1、"/>
      <w:lvlJc w:val="left"/>
      <w:pPr>
        <w:tabs>
          <w:tab w:val="num" w:pos="425"/>
        </w:tabs>
        <w:ind w:left="425" w:hanging="425"/>
      </w:pPr>
      <w:rPr>
        <w:rFonts w:hint="default"/>
      </w:rPr>
    </w:lvl>
  </w:abstractNum>
  <w:abstractNum w:abstractNumId="26">
    <w:nsid w:val="0000002A"/>
    <w:multiLevelType w:val="singleLevel"/>
    <w:tmpl w:val="0000002A"/>
    <w:lvl w:ilvl="0">
      <w:start w:val="1"/>
      <w:numFmt w:val="bullet"/>
      <w:lvlText w:val=""/>
      <w:lvlJc w:val="left"/>
      <w:pPr>
        <w:tabs>
          <w:tab w:val="num" w:pos="1200"/>
        </w:tabs>
        <w:ind w:left="780" w:hanging="420"/>
      </w:pPr>
      <w:rPr>
        <w:rFonts w:ascii="Wingdings" w:hAnsi="Wingdings" w:hint="default"/>
      </w:rPr>
    </w:lvl>
  </w:abstractNum>
  <w:abstractNum w:abstractNumId="27">
    <w:nsid w:val="0000002B"/>
    <w:multiLevelType w:val="singleLevel"/>
    <w:tmpl w:val="0000002B"/>
    <w:lvl w:ilvl="0">
      <w:start w:val="1"/>
      <w:numFmt w:val="decimal"/>
      <w:suff w:val="nothing"/>
      <w:lvlText w:val="%1、"/>
      <w:lvlJc w:val="left"/>
      <w:pPr>
        <w:ind w:left="0" w:firstLine="400"/>
      </w:pPr>
      <w:rPr>
        <w:rFonts w:hint="default"/>
      </w:rPr>
    </w:lvl>
  </w:abstractNum>
  <w:abstractNum w:abstractNumId="28">
    <w:nsid w:val="0000002E"/>
    <w:multiLevelType w:val="singleLevel"/>
    <w:tmpl w:val="0000002E"/>
    <w:lvl w:ilvl="0">
      <w:start w:val="1"/>
      <w:numFmt w:val="decimal"/>
      <w:lvlText w:val="%1."/>
      <w:lvlJc w:val="left"/>
      <w:pPr>
        <w:tabs>
          <w:tab w:val="num" w:pos="425"/>
        </w:tabs>
        <w:ind w:left="425" w:hanging="425"/>
      </w:pPr>
      <w:rPr>
        <w:rFonts w:hint="default"/>
      </w:rPr>
    </w:lvl>
  </w:abstractNum>
  <w:abstractNum w:abstractNumId="29">
    <w:nsid w:val="0000002F"/>
    <w:multiLevelType w:val="multilevel"/>
    <w:tmpl w:val="0000002F"/>
    <w:lvl w:ilvl="0">
      <w:start w:val="1"/>
      <w:numFmt w:val="decimal"/>
      <w:lvlText w:val="%1."/>
      <w:lvlJc w:val="left"/>
      <w:pPr>
        <w:tabs>
          <w:tab w:val="num" w:pos="420"/>
        </w:tabs>
        <w:ind w:left="420" w:hanging="420"/>
      </w:pPr>
      <w:rPr>
        <w:b/>
        <w:bCs/>
        <w:lang w:eastAsia="zh-CN"/>
      </w:rPr>
    </w:lvl>
    <w:lvl w:ilvl="1">
      <w:start w:val="1"/>
      <w:numFmt w:val="bullet"/>
      <w:lvlText w:val=""/>
      <w:lvlJc w:val="left"/>
      <w:pPr>
        <w:tabs>
          <w:tab w:val="num" w:pos="840"/>
        </w:tabs>
        <w:ind w:left="840" w:hanging="420"/>
      </w:pPr>
      <w:rPr>
        <w:rFonts w:ascii="Wingdings" w:hAnsi="Wingdings" w:hint="default"/>
        <w:b/>
        <w:bCs/>
        <w:lang w:eastAsia="zh-CN"/>
      </w:rPr>
    </w:lvl>
    <w:lvl w:ilvl="2">
      <w:start w:val="1"/>
      <w:numFmt w:val="bullet"/>
      <w:lvlText w:val=""/>
      <w:lvlJc w:val="left"/>
      <w:pPr>
        <w:tabs>
          <w:tab w:val="num" w:pos="1260"/>
        </w:tabs>
        <w:ind w:left="1260" w:hanging="420"/>
      </w:pPr>
      <w:rPr>
        <w:rFonts w:ascii="Wingdings" w:hAnsi="Wingdings" w:hint="default"/>
        <w:b/>
        <w:bCs/>
        <w:color w:val="auto"/>
        <w:lang w:eastAsia="zh-CN"/>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00000030"/>
    <w:multiLevelType w:val="singleLevel"/>
    <w:tmpl w:val="00000030"/>
    <w:lvl w:ilvl="0">
      <w:start w:val="1"/>
      <w:numFmt w:val="decimal"/>
      <w:suff w:val="nothing"/>
      <w:lvlText w:val="%1、"/>
      <w:lvlJc w:val="left"/>
    </w:lvl>
  </w:abstractNum>
  <w:abstractNum w:abstractNumId="31">
    <w:nsid w:val="00000032"/>
    <w:multiLevelType w:val="singleLevel"/>
    <w:tmpl w:val="00000032"/>
    <w:lvl w:ilvl="0">
      <w:start w:val="1"/>
      <w:numFmt w:val="decimal"/>
      <w:suff w:val="space"/>
      <w:lvlText w:val="%1."/>
      <w:lvlJc w:val="left"/>
    </w:lvl>
  </w:abstractNum>
  <w:abstractNum w:abstractNumId="32">
    <w:nsid w:val="00000033"/>
    <w:multiLevelType w:val="singleLevel"/>
    <w:tmpl w:val="00000033"/>
    <w:lvl w:ilvl="0">
      <w:start w:val="1"/>
      <w:numFmt w:val="decimal"/>
      <w:lvlText w:val="%1."/>
      <w:lvlJc w:val="left"/>
      <w:pPr>
        <w:tabs>
          <w:tab w:val="num" w:pos="425"/>
        </w:tabs>
        <w:ind w:left="425" w:hanging="425"/>
      </w:pPr>
      <w:rPr>
        <w:rFonts w:hint="default"/>
      </w:rPr>
    </w:lvl>
  </w:abstractNum>
  <w:abstractNum w:abstractNumId="33">
    <w:nsid w:val="00000034"/>
    <w:multiLevelType w:val="singleLevel"/>
    <w:tmpl w:val="00000034"/>
    <w:lvl w:ilvl="0">
      <w:start w:val="1"/>
      <w:numFmt w:val="lowerLetter"/>
      <w:lvlText w:val="%1."/>
      <w:lvlJc w:val="left"/>
      <w:pPr>
        <w:tabs>
          <w:tab w:val="num" w:pos="845"/>
        </w:tabs>
        <w:ind w:left="425" w:hanging="425"/>
      </w:pPr>
      <w:rPr>
        <w:rFonts w:hint="default"/>
      </w:rPr>
    </w:lvl>
  </w:abstractNum>
  <w:abstractNum w:abstractNumId="34">
    <w:nsid w:val="00000035"/>
    <w:multiLevelType w:val="multilevel"/>
    <w:tmpl w:val="0000003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5">
    <w:nsid w:val="00000037"/>
    <w:multiLevelType w:val="singleLevel"/>
    <w:tmpl w:val="00000037"/>
    <w:lvl w:ilvl="0">
      <w:start w:val="1"/>
      <w:numFmt w:val="bullet"/>
      <w:lvlText w:val=""/>
      <w:lvlJc w:val="left"/>
      <w:pPr>
        <w:tabs>
          <w:tab w:val="num" w:pos="840"/>
        </w:tabs>
        <w:ind w:left="420" w:hanging="420"/>
      </w:pPr>
      <w:rPr>
        <w:rFonts w:ascii="Wingdings" w:hAnsi="Wingdings" w:hint="default"/>
      </w:rPr>
    </w:lvl>
  </w:abstractNum>
  <w:abstractNum w:abstractNumId="36">
    <w:nsid w:val="00000038"/>
    <w:multiLevelType w:val="singleLevel"/>
    <w:tmpl w:val="00000038"/>
    <w:lvl w:ilvl="0">
      <w:start w:val="1"/>
      <w:numFmt w:val="decimal"/>
      <w:suff w:val="nothing"/>
      <w:lvlText w:val="%1．"/>
      <w:lvlJc w:val="left"/>
      <w:pPr>
        <w:ind w:left="0" w:firstLine="400"/>
      </w:pPr>
      <w:rPr>
        <w:rFonts w:hint="default"/>
      </w:rPr>
    </w:lvl>
  </w:abstractNum>
  <w:abstractNum w:abstractNumId="37">
    <w:nsid w:val="00000039"/>
    <w:multiLevelType w:val="multilevel"/>
    <w:tmpl w:val="000000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0000003A"/>
    <w:multiLevelType w:val="singleLevel"/>
    <w:tmpl w:val="0000003A"/>
    <w:lvl w:ilvl="0">
      <w:start w:val="2"/>
      <w:numFmt w:val="decimal"/>
      <w:suff w:val="space"/>
      <w:lvlText w:val="%1."/>
      <w:lvlJc w:val="left"/>
      <w:pPr>
        <w:ind w:left="0"/>
      </w:pPr>
    </w:lvl>
  </w:abstractNum>
  <w:abstractNum w:abstractNumId="39">
    <w:nsid w:val="0000003B"/>
    <w:multiLevelType w:val="singleLevel"/>
    <w:tmpl w:val="0000003B"/>
    <w:lvl w:ilvl="0">
      <w:start w:val="1"/>
      <w:numFmt w:val="decimal"/>
      <w:lvlText w:val="%1."/>
      <w:lvlJc w:val="left"/>
      <w:pPr>
        <w:tabs>
          <w:tab w:val="num" w:pos="425"/>
        </w:tabs>
        <w:ind w:left="425" w:hanging="425"/>
      </w:pPr>
      <w:rPr>
        <w:rFonts w:hint="default"/>
      </w:rPr>
    </w:lvl>
  </w:abstractNum>
  <w:abstractNum w:abstractNumId="40">
    <w:nsid w:val="0000003C"/>
    <w:multiLevelType w:val="multilevel"/>
    <w:tmpl w:val="0000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0000003F"/>
    <w:multiLevelType w:val="singleLevel"/>
    <w:tmpl w:val="0000003F"/>
    <w:lvl w:ilvl="0">
      <w:start w:val="1"/>
      <w:numFmt w:val="decimal"/>
      <w:lvlText w:val="%1)"/>
      <w:lvlJc w:val="left"/>
      <w:pPr>
        <w:tabs>
          <w:tab w:val="num" w:pos="845"/>
        </w:tabs>
        <w:ind w:left="425" w:hanging="425"/>
      </w:pPr>
      <w:rPr>
        <w:rFonts w:hint="default"/>
      </w:rPr>
    </w:lvl>
  </w:abstractNum>
  <w:abstractNum w:abstractNumId="42">
    <w:nsid w:val="00000041"/>
    <w:multiLevelType w:val="singleLevel"/>
    <w:tmpl w:val="00000041"/>
    <w:lvl w:ilvl="0">
      <w:start w:val="7"/>
      <w:numFmt w:val="decimal"/>
      <w:suff w:val="nothing"/>
      <w:lvlText w:val="%1."/>
      <w:lvlJc w:val="left"/>
    </w:lvl>
  </w:abstractNum>
  <w:abstractNum w:abstractNumId="43">
    <w:nsid w:val="452A1026"/>
    <w:multiLevelType w:val="multilevel"/>
    <w:tmpl w:val="452A10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53465BBF"/>
    <w:multiLevelType w:val="singleLevel"/>
    <w:tmpl w:val="53465BBF"/>
    <w:lvl w:ilvl="0">
      <w:start w:val="5"/>
      <w:numFmt w:val="decimal"/>
      <w:suff w:val="nothing"/>
      <w:lvlText w:val="%1、"/>
      <w:lvlJc w:val="left"/>
    </w:lvl>
  </w:abstractNum>
  <w:abstractNum w:abstractNumId="45">
    <w:nsid w:val="53466631"/>
    <w:multiLevelType w:val="singleLevel"/>
    <w:tmpl w:val="53466631"/>
    <w:lvl w:ilvl="0">
      <w:start w:val="6"/>
      <w:numFmt w:val="decimal"/>
      <w:suff w:val="nothing"/>
      <w:lvlText w:val="%1、"/>
      <w:lvlJc w:val="left"/>
    </w:lvl>
  </w:abstractNum>
  <w:abstractNum w:abstractNumId="46">
    <w:nsid w:val="53466679"/>
    <w:multiLevelType w:val="singleLevel"/>
    <w:tmpl w:val="53466679"/>
    <w:lvl w:ilvl="0">
      <w:start w:val="1"/>
      <w:numFmt w:val="decimal"/>
      <w:lvlText w:val="%1."/>
      <w:lvlJc w:val="left"/>
      <w:pPr>
        <w:tabs>
          <w:tab w:val="num" w:pos="425"/>
        </w:tabs>
        <w:ind w:left="425" w:hanging="425"/>
      </w:pPr>
      <w:rPr>
        <w:rFonts w:hint="default"/>
      </w:rPr>
    </w:lvl>
  </w:abstractNum>
  <w:abstractNum w:abstractNumId="47">
    <w:nsid w:val="5347B770"/>
    <w:multiLevelType w:val="singleLevel"/>
    <w:tmpl w:val="5347B770"/>
    <w:lvl w:ilvl="0">
      <w:start w:val="1"/>
      <w:numFmt w:val="decimal"/>
      <w:lvlText w:val="%1)"/>
      <w:lvlJc w:val="left"/>
      <w:pPr>
        <w:tabs>
          <w:tab w:val="num" w:pos="425"/>
        </w:tabs>
        <w:ind w:left="425" w:hanging="425"/>
      </w:pPr>
      <w:rPr>
        <w:rFonts w:hint="default"/>
      </w:rPr>
    </w:lvl>
  </w:abstractNum>
  <w:abstractNum w:abstractNumId="48">
    <w:nsid w:val="534B54B8"/>
    <w:multiLevelType w:val="singleLevel"/>
    <w:tmpl w:val="534B54B8"/>
    <w:lvl w:ilvl="0">
      <w:start w:val="1"/>
      <w:numFmt w:val="decimal"/>
      <w:suff w:val="nothing"/>
      <w:lvlText w:val="%1."/>
      <w:lvlJc w:val="left"/>
    </w:lvl>
  </w:abstractNum>
  <w:abstractNum w:abstractNumId="49">
    <w:nsid w:val="53966E8D"/>
    <w:multiLevelType w:val="singleLevel"/>
    <w:tmpl w:val="53966E8D"/>
    <w:lvl w:ilvl="0">
      <w:start w:val="1"/>
      <w:numFmt w:val="bullet"/>
      <w:lvlText w:val=""/>
      <w:lvlJc w:val="left"/>
      <w:pPr>
        <w:tabs>
          <w:tab w:val="num" w:pos="420"/>
        </w:tabs>
        <w:ind w:left="420" w:hanging="420"/>
      </w:pPr>
      <w:rPr>
        <w:rFonts w:ascii="Wingdings" w:hAnsi="Wingdings" w:hint="default"/>
      </w:rPr>
    </w:lvl>
  </w:abstractNum>
  <w:abstractNum w:abstractNumId="50">
    <w:nsid w:val="5396B1E9"/>
    <w:multiLevelType w:val="singleLevel"/>
    <w:tmpl w:val="5396B1E9"/>
    <w:lvl w:ilvl="0">
      <w:start w:val="1"/>
      <w:numFmt w:val="decimal"/>
      <w:lvlText w:val="%1)"/>
      <w:lvlJc w:val="left"/>
      <w:pPr>
        <w:tabs>
          <w:tab w:val="num" w:pos="425"/>
        </w:tabs>
        <w:ind w:left="425" w:hanging="425"/>
      </w:pPr>
      <w:rPr>
        <w:rFonts w:hint="default"/>
      </w:rPr>
    </w:lvl>
  </w:abstractNum>
  <w:abstractNum w:abstractNumId="51">
    <w:nsid w:val="5396B1F8"/>
    <w:multiLevelType w:val="singleLevel"/>
    <w:tmpl w:val="5396B1F8"/>
    <w:lvl w:ilvl="0">
      <w:start w:val="1"/>
      <w:numFmt w:val="decimal"/>
      <w:lvlText w:val="%1)"/>
      <w:lvlJc w:val="left"/>
      <w:pPr>
        <w:tabs>
          <w:tab w:val="num" w:pos="425"/>
        </w:tabs>
        <w:ind w:left="425" w:hanging="425"/>
      </w:pPr>
      <w:rPr>
        <w:rFonts w:hint="default"/>
      </w:rPr>
    </w:lvl>
  </w:abstractNum>
  <w:abstractNum w:abstractNumId="52">
    <w:nsid w:val="5396B20C"/>
    <w:multiLevelType w:val="singleLevel"/>
    <w:tmpl w:val="5396B20C"/>
    <w:lvl w:ilvl="0">
      <w:start w:val="1"/>
      <w:numFmt w:val="bullet"/>
      <w:lvlText w:val=""/>
      <w:lvlJc w:val="left"/>
      <w:pPr>
        <w:tabs>
          <w:tab w:val="num" w:pos="420"/>
        </w:tabs>
        <w:ind w:left="420" w:hanging="420"/>
      </w:pPr>
      <w:rPr>
        <w:rFonts w:ascii="Wingdings" w:hAnsi="Wingdings" w:hint="default"/>
      </w:rPr>
    </w:lvl>
  </w:abstractNum>
  <w:abstractNum w:abstractNumId="53">
    <w:nsid w:val="5396B21A"/>
    <w:multiLevelType w:val="singleLevel"/>
    <w:tmpl w:val="5396B21A"/>
    <w:lvl w:ilvl="0">
      <w:start w:val="1"/>
      <w:numFmt w:val="bullet"/>
      <w:lvlText w:val=""/>
      <w:lvlJc w:val="left"/>
      <w:pPr>
        <w:tabs>
          <w:tab w:val="num" w:pos="420"/>
        </w:tabs>
        <w:ind w:left="420" w:hanging="420"/>
      </w:pPr>
      <w:rPr>
        <w:rFonts w:ascii="Wingdings" w:hAnsi="Wingdings" w:hint="default"/>
      </w:rPr>
    </w:lvl>
  </w:abstractNum>
  <w:abstractNum w:abstractNumId="54">
    <w:nsid w:val="5396B6E6"/>
    <w:multiLevelType w:val="singleLevel"/>
    <w:tmpl w:val="5396B6E6"/>
    <w:lvl w:ilvl="0">
      <w:start w:val="1"/>
      <w:numFmt w:val="decimalEnclosedCircleChinese"/>
      <w:suff w:val="nothing"/>
      <w:lvlText w:val="%1　"/>
      <w:lvlJc w:val="left"/>
      <w:pPr>
        <w:ind w:left="0" w:firstLine="400"/>
      </w:pPr>
      <w:rPr>
        <w:rFonts w:hint="eastAsia"/>
      </w:rPr>
    </w:lvl>
  </w:abstractNum>
  <w:abstractNum w:abstractNumId="55">
    <w:nsid w:val="5396B74D"/>
    <w:multiLevelType w:val="singleLevel"/>
    <w:tmpl w:val="5396B74D"/>
    <w:lvl w:ilvl="0">
      <w:start w:val="1"/>
      <w:numFmt w:val="decimalEnclosedCircleChinese"/>
      <w:suff w:val="nothing"/>
      <w:lvlText w:val="%1　"/>
      <w:lvlJc w:val="left"/>
      <w:pPr>
        <w:ind w:left="0" w:firstLine="400"/>
      </w:pPr>
      <w:rPr>
        <w:rFonts w:hint="eastAsia"/>
      </w:rPr>
    </w:lvl>
  </w:abstractNum>
  <w:abstractNum w:abstractNumId="56">
    <w:nsid w:val="539BF8FC"/>
    <w:multiLevelType w:val="singleLevel"/>
    <w:tmpl w:val="539BF8FC"/>
    <w:lvl w:ilvl="0">
      <w:start w:val="1"/>
      <w:numFmt w:val="decimal"/>
      <w:lvlText w:val="%1)"/>
      <w:lvlJc w:val="left"/>
      <w:pPr>
        <w:tabs>
          <w:tab w:val="num" w:pos="425"/>
        </w:tabs>
        <w:ind w:left="425" w:hanging="425"/>
      </w:pPr>
      <w:rPr>
        <w:rFonts w:hint="default"/>
      </w:rPr>
    </w:lvl>
  </w:abstractNum>
  <w:abstractNum w:abstractNumId="57">
    <w:nsid w:val="539BF942"/>
    <w:multiLevelType w:val="singleLevel"/>
    <w:tmpl w:val="539BF942"/>
    <w:lvl w:ilvl="0">
      <w:start w:val="1"/>
      <w:numFmt w:val="decimal"/>
      <w:lvlText w:val="%1)"/>
      <w:lvlJc w:val="left"/>
      <w:pPr>
        <w:tabs>
          <w:tab w:val="num" w:pos="425"/>
        </w:tabs>
        <w:ind w:left="425" w:hanging="425"/>
      </w:pPr>
      <w:rPr>
        <w:rFonts w:hint="default"/>
      </w:rPr>
    </w:lvl>
  </w:abstractNum>
  <w:abstractNum w:abstractNumId="58">
    <w:nsid w:val="539BF96C"/>
    <w:multiLevelType w:val="singleLevel"/>
    <w:tmpl w:val="539BF96C"/>
    <w:lvl w:ilvl="0">
      <w:start w:val="1"/>
      <w:numFmt w:val="decimal"/>
      <w:lvlText w:val="%1)"/>
      <w:lvlJc w:val="left"/>
      <w:pPr>
        <w:tabs>
          <w:tab w:val="num" w:pos="425"/>
        </w:tabs>
        <w:ind w:left="425" w:hanging="425"/>
      </w:pPr>
      <w:rPr>
        <w:rFonts w:hint="default"/>
      </w:rPr>
    </w:lvl>
  </w:abstractNum>
  <w:abstractNum w:abstractNumId="59">
    <w:nsid w:val="539BF98C"/>
    <w:multiLevelType w:val="singleLevel"/>
    <w:tmpl w:val="539BF98C"/>
    <w:lvl w:ilvl="0">
      <w:start w:val="1"/>
      <w:numFmt w:val="decimal"/>
      <w:lvlText w:val="%1)"/>
      <w:lvlJc w:val="left"/>
      <w:pPr>
        <w:tabs>
          <w:tab w:val="num" w:pos="425"/>
        </w:tabs>
        <w:ind w:left="425" w:hanging="425"/>
      </w:pPr>
      <w:rPr>
        <w:rFonts w:hint="default"/>
      </w:rPr>
    </w:lvl>
  </w:abstractNum>
  <w:abstractNum w:abstractNumId="60">
    <w:nsid w:val="539BF9B9"/>
    <w:multiLevelType w:val="singleLevel"/>
    <w:tmpl w:val="539BF9B9"/>
    <w:lvl w:ilvl="0">
      <w:start w:val="1"/>
      <w:numFmt w:val="decimal"/>
      <w:lvlText w:val="%1)"/>
      <w:lvlJc w:val="left"/>
      <w:pPr>
        <w:tabs>
          <w:tab w:val="num" w:pos="425"/>
        </w:tabs>
        <w:ind w:left="425" w:hanging="425"/>
      </w:pPr>
      <w:rPr>
        <w:rFonts w:hint="default"/>
      </w:rPr>
    </w:lvl>
  </w:abstractNum>
  <w:abstractNum w:abstractNumId="61">
    <w:nsid w:val="539BF9DA"/>
    <w:multiLevelType w:val="singleLevel"/>
    <w:tmpl w:val="539BF9DA"/>
    <w:lvl w:ilvl="0">
      <w:start w:val="1"/>
      <w:numFmt w:val="decimal"/>
      <w:lvlText w:val="%1)"/>
      <w:lvlJc w:val="left"/>
      <w:pPr>
        <w:tabs>
          <w:tab w:val="num" w:pos="425"/>
        </w:tabs>
        <w:ind w:left="425" w:hanging="425"/>
      </w:pPr>
      <w:rPr>
        <w:rFonts w:hint="default"/>
      </w:rPr>
    </w:lvl>
  </w:abstractNum>
  <w:abstractNum w:abstractNumId="62">
    <w:nsid w:val="539BFB15"/>
    <w:multiLevelType w:val="singleLevel"/>
    <w:tmpl w:val="539BFB15"/>
    <w:lvl w:ilvl="0">
      <w:start w:val="1"/>
      <w:numFmt w:val="decimal"/>
      <w:lvlText w:val="%1)"/>
      <w:lvlJc w:val="left"/>
      <w:pPr>
        <w:tabs>
          <w:tab w:val="num" w:pos="425"/>
        </w:tabs>
        <w:ind w:left="425" w:hanging="425"/>
      </w:pPr>
      <w:rPr>
        <w:rFonts w:hint="default"/>
      </w:rPr>
    </w:lvl>
  </w:abstractNum>
  <w:abstractNum w:abstractNumId="63">
    <w:nsid w:val="539BFB3B"/>
    <w:multiLevelType w:val="singleLevel"/>
    <w:tmpl w:val="539BFB3B"/>
    <w:lvl w:ilvl="0">
      <w:start w:val="1"/>
      <w:numFmt w:val="decimal"/>
      <w:lvlText w:val="%1)"/>
      <w:lvlJc w:val="left"/>
      <w:pPr>
        <w:tabs>
          <w:tab w:val="num" w:pos="425"/>
        </w:tabs>
        <w:ind w:left="425" w:hanging="425"/>
      </w:pPr>
      <w:rPr>
        <w:rFonts w:hint="default"/>
      </w:rPr>
    </w:lvl>
  </w:abstractNum>
  <w:abstractNum w:abstractNumId="64">
    <w:nsid w:val="539BFB6D"/>
    <w:multiLevelType w:val="singleLevel"/>
    <w:tmpl w:val="539BFB6D"/>
    <w:lvl w:ilvl="0">
      <w:start w:val="1"/>
      <w:numFmt w:val="decimalEnclosedCircleChinese"/>
      <w:suff w:val="nothing"/>
      <w:lvlText w:val="%1　"/>
      <w:lvlJc w:val="left"/>
      <w:pPr>
        <w:ind w:left="0" w:firstLine="400"/>
      </w:pPr>
      <w:rPr>
        <w:rFonts w:hint="eastAsia"/>
      </w:rPr>
    </w:lvl>
  </w:abstractNum>
  <w:abstractNum w:abstractNumId="65">
    <w:nsid w:val="539C0146"/>
    <w:multiLevelType w:val="singleLevel"/>
    <w:tmpl w:val="539C0146"/>
    <w:lvl w:ilvl="0">
      <w:start w:val="1"/>
      <w:numFmt w:val="decimal"/>
      <w:lvlText w:val="%1)"/>
      <w:lvlJc w:val="left"/>
      <w:pPr>
        <w:tabs>
          <w:tab w:val="num" w:pos="425"/>
        </w:tabs>
        <w:ind w:left="425" w:hanging="425"/>
      </w:pPr>
      <w:rPr>
        <w:rFonts w:hint="default"/>
      </w:rPr>
    </w:lvl>
  </w:abstractNum>
  <w:abstractNum w:abstractNumId="66">
    <w:nsid w:val="539C04B4"/>
    <w:multiLevelType w:val="singleLevel"/>
    <w:tmpl w:val="539C04B4"/>
    <w:lvl w:ilvl="0">
      <w:start w:val="3"/>
      <w:numFmt w:val="decimal"/>
      <w:suff w:val="nothing"/>
      <w:lvlText w:val="%1．"/>
      <w:lvlJc w:val="left"/>
    </w:lvl>
  </w:abstractNum>
  <w:abstractNum w:abstractNumId="67">
    <w:nsid w:val="539C04C2"/>
    <w:multiLevelType w:val="singleLevel"/>
    <w:tmpl w:val="539C04C2"/>
    <w:lvl w:ilvl="0">
      <w:start w:val="4"/>
      <w:numFmt w:val="decimal"/>
      <w:suff w:val="nothing"/>
      <w:lvlText w:val="%1．"/>
      <w:lvlJc w:val="left"/>
    </w:lvl>
  </w:abstractNum>
  <w:abstractNum w:abstractNumId="68">
    <w:nsid w:val="539C07B1"/>
    <w:multiLevelType w:val="singleLevel"/>
    <w:tmpl w:val="539C07B1"/>
    <w:lvl w:ilvl="0">
      <w:start w:val="14"/>
      <w:numFmt w:val="decimal"/>
      <w:suff w:val="nothing"/>
      <w:lvlText w:val="%1、"/>
      <w:lvlJc w:val="left"/>
    </w:lvl>
  </w:abstractNum>
  <w:abstractNum w:abstractNumId="69">
    <w:nsid w:val="539C0A8E"/>
    <w:multiLevelType w:val="singleLevel"/>
    <w:tmpl w:val="539C0A8E"/>
    <w:lvl w:ilvl="0">
      <w:start w:val="8"/>
      <w:numFmt w:val="decimal"/>
      <w:suff w:val="nothing"/>
      <w:lvlText w:val="%1、"/>
      <w:lvlJc w:val="left"/>
    </w:lvl>
  </w:abstractNum>
  <w:num w:numId="1">
    <w:abstractNumId w:val="20"/>
  </w:num>
  <w:num w:numId="2">
    <w:abstractNumId w:val="15"/>
  </w:num>
  <w:num w:numId="3">
    <w:abstractNumId w:val="11"/>
  </w:num>
  <w:num w:numId="4">
    <w:abstractNumId w:val="48"/>
  </w:num>
  <w:num w:numId="5">
    <w:abstractNumId w:val="35"/>
  </w:num>
  <w:num w:numId="6">
    <w:abstractNumId w:val="26"/>
  </w:num>
  <w:num w:numId="7">
    <w:abstractNumId w:val="14"/>
  </w:num>
  <w:num w:numId="8">
    <w:abstractNumId w:val="37"/>
  </w:num>
  <w:num w:numId="9">
    <w:abstractNumId w:val="40"/>
  </w:num>
  <w:num w:numId="10">
    <w:abstractNumId w:val="1"/>
  </w:num>
  <w:num w:numId="11">
    <w:abstractNumId w:val="28"/>
  </w:num>
  <w:num w:numId="12">
    <w:abstractNumId w:val="13"/>
  </w:num>
  <w:num w:numId="13">
    <w:abstractNumId w:val="2"/>
  </w:num>
  <w:num w:numId="14">
    <w:abstractNumId w:val="19"/>
  </w:num>
  <w:num w:numId="15">
    <w:abstractNumId w:val="12"/>
  </w:num>
  <w:num w:numId="16">
    <w:abstractNumId w:val="16"/>
  </w:num>
  <w:num w:numId="17">
    <w:abstractNumId w:val="24"/>
  </w:num>
  <w:num w:numId="18">
    <w:abstractNumId w:val="38"/>
  </w:num>
  <w:num w:numId="19">
    <w:abstractNumId w:val="10"/>
  </w:num>
  <w:num w:numId="20">
    <w:abstractNumId w:val="5"/>
  </w:num>
  <w:num w:numId="21">
    <w:abstractNumId w:val="49"/>
  </w:num>
  <w:num w:numId="22">
    <w:abstractNumId w:val="32"/>
  </w:num>
  <w:num w:numId="23">
    <w:abstractNumId w:val="52"/>
  </w:num>
  <w:num w:numId="24">
    <w:abstractNumId w:val="51"/>
  </w:num>
  <w:num w:numId="25">
    <w:abstractNumId w:val="53"/>
  </w:num>
  <w:num w:numId="26">
    <w:abstractNumId w:val="50"/>
  </w:num>
  <w:num w:numId="27">
    <w:abstractNumId w:val="25"/>
  </w:num>
  <w:num w:numId="28">
    <w:abstractNumId w:val="29"/>
  </w:num>
  <w:num w:numId="29">
    <w:abstractNumId w:val="64"/>
  </w:num>
  <w:num w:numId="30">
    <w:abstractNumId w:val="63"/>
  </w:num>
  <w:num w:numId="31">
    <w:abstractNumId w:val="62"/>
  </w:num>
  <w:num w:numId="32">
    <w:abstractNumId w:val="61"/>
  </w:num>
  <w:num w:numId="33">
    <w:abstractNumId w:val="60"/>
  </w:num>
  <w:num w:numId="34">
    <w:abstractNumId w:val="59"/>
  </w:num>
  <w:num w:numId="35">
    <w:abstractNumId w:val="58"/>
  </w:num>
  <w:num w:numId="36">
    <w:abstractNumId w:val="56"/>
  </w:num>
  <w:num w:numId="37">
    <w:abstractNumId w:val="57"/>
  </w:num>
  <w:num w:numId="38">
    <w:abstractNumId w:val="42"/>
  </w:num>
  <w:num w:numId="39">
    <w:abstractNumId w:val="65"/>
  </w:num>
  <w:num w:numId="40">
    <w:abstractNumId w:val="6"/>
  </w:num>
  <w:num w:numId="41">
    <w:abstractNumId w:val="8"/>
  </w:num>
  <w:num w:numId="42">
    <w:abstractNumId w:val="22"/>
  </w:num>
  <w:num w:numId="43">
    <w:abstractNumId w:val="31"/>
  </w:num>
  <w:num w:numId="44">
    <w:abstractNumId w:val="54"/>
  </w:num>
  <w:num w:numId="45">
    <w:abstractNumId w:val="55"/>
  </w:num>
  <w:num w:numId="46">
    <w:abstractNumId w:val="36"/>
  </w:num>
  <w:num w:numId="47">
    <w:abstractNumId w:val="7"/>
  </w:num>
  <w:num w:numId="48">
    <w:abstractNumId w:val="3"/>
  </w:num>
  <w:num w:numId="49">
    <w:abstractNumId w:val="18"/>
  </w:num>
  <w:num w:numId="50">
    <w:abstractNumId w:val="23"/>
  </w:num>
  <w:num w:numId="51">
    <w:abstractNumId w:val="30"/>
  </w:num>
  <w:num w:numId="52">
    <w:abstractNumId w:val="21"/>
  </w:num>
  <w:num w:numId="53">
    <w:abstractNumId w:val="4"/>
  </w:num>
  <w:num w:numId="54">
    <w:abstractNumId w:val="33"/>
  </w:num>
  <w:num w:numId="55">
    <w:abstractNumId w:val="0"/>
  </w:num>
  <w:num w:numId="56">
    <w:abstractNumId w:val="17"/>
  </w:num>
  <w:num w:numId="57">
    <w:abstractNumId w:val="47"/>
  </w:num>
  <w:num w:numId="58">
    <w:abstractNumId w:val="39"/>
  </w:num>
  <w:num w:numId="59">
    <w:abstractNumId w:val="41"/>
  </w:num>
  <w:num w:numId="60">
    <w:abstractNumId w:val="27"/>
  </w:num>
  <w:num w:numId="61">
    <w:abstractNumId w:val="34"/>
  </w:num>
  <w:num w:numId="62">
    <w:abstractNumId w:val="66"/>
  </w:num>
  <w:num w:numId="63">
    <w:abstractNumId w:val="67"/>
  </w:num>
  <w:num w:numId="64">
    <w:abstractNumId w:val="45"/>
  </w:num>
  <w:num w:numId="65">
    <w:abstractNumId w:val="46"/>
  </w:num>
  <w:num w:numId="66">
    <w:abstractNumId w:val="9"/>
  </w:num>
  <w:num w:numId="67">
    <w:abstractNumId w:val="68"/>
  </w:num>
  <w:num w:numId="68">
    <w:abstractNumId w:val="44"/>
  </w:num>
  <w:num w:numId="69">
    <w:abstractNumId w:val="69"/>
  </w:num>
  <w:num w:numId="70">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B4"/>
    <w:rsid w:val="00015249"/>
    <w:rsid w:val="00045046"/>
    <w:rsid w:val="000D4F2E"/>
    <w:rsid w:val="000F4261"/>
    <w:rsid w:val="0010657D"/>
    <w:rsid w:val="00226D7A"/>
    <w:rsid w:val="002274B5"/>
    <w:rsid w:val="00280435"/>
    <w:rsid w:val="002F0F16"/>
    <w:rsid w:val="0034204E"/>
    <w:rsid w:val="004058ED"/>
    <w:rsid w:val="00444B29"/>
    <w:rsid w:val="004847AE"/>
    <w:rsid w:val="00506784"/>
    <w:rsid w:val="00587D0D"/>
    <w:rsid w:val="00596301"/>
    <w:rsid w:val="006001F2"/>
    <w:rsid w:val="007852D8"/>
    <w:rsid w:val="008649B1"/>
    <w:rsid w:val="00916476"/>
    <w:rsid w:val="009968B0"/>
    <w:rsid w:val="009E2353"/>
    <w:rsid w:val="00A2617D"/>
    <w:rsid w:val="00A308B5"/>
    <w:rsid w:val="00A815BD"/>
    <w:rsid w:val="00AC184F"/>
    <w:rsid w:val="00AC2A73"/>
    <w:rsid w:val="00AF5713"/>
    <w:rsid w:val="00B41E9D"/>
    <w:rsid w:val="00B448B4"/>
    <w:rsid w:val="00BE5BD9"/>
    <w:rsid w:val="00C048F9"/>
    <w:rsid w:val="00C35DBC"/>
    <w:rsid w:val="00C80BAE"/>
    <w:rsid w:val="00CA4F9E"/>
    <w:rsid w:val="00CD00EB"/>
    <w:rsid w:val="00D10D17"/>
    <w:rsid w:val="00D37E4A"/>
    <w:rsid w:val="00E64D7A"/>
    <w:rsid w:val="00F065E2"/>
    <w:rsid w:val="00F1128D"/>
    <w:rsid w:val="00F37869"/>
    <w:rsid w:val="00FC10D3"/>
    <w:rsid w:val="00FD3C1A"/>
    <w:rsid w:val="797F2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D58DC01-8698-4F5F-9BBB-4DE1BFD6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qFormat/>
    <w:pPr>
      <w:keepNext/>
      <w:keepLines/>
      <w:spacing w:before="280" w:after="290" w:line="372" w:lineRule="auto"/>
      <w:outlineLvl w:val="4"/>
    </w:pPr>
    <w:rPr>
      <w:b/>
      <w:sz w:val="28"/>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Emphasis">
    <w:name w:val="Emphasis"/>
    <w:basedOn w:val="DefaultParagraphFont"/>
    <w:qFormat/>
    <w:rPr>
      <w:i/>
      <w:iCs/>
    </w:rPr>
  </w:style>
  <w:style w:type="character" w:styleId="FootnoteReference">
    <w:name w:val="footnote reference"/>
    <w:basedOn w:val="DefaultParagraphFont"/>
    <w:rPr>
      <w:vertAlign w:val="superscript"/>
    </w:rPr>
  </w:style>
  <w:style w:type="character" w:styleId="Strong">
    <w:name w:val="Strong"/>
    <w:basedOn w:val="DefaultParagraphFont"/>
    <w:qFormat/>
    <w:rPr>
      <w:b/>
      <w:bCs/>
    </w:rPr>
  </w:style>
  <w:style w:type="character" w:customStyle="1" w:styleId="h2">
    <w:name w:val="h2"/>
    <w:basedOn w:val="DefaultParagraphFont"/>
  </w:style>
  <w:style w:type="character" w:customStyle="1" w:styleId="2CharChar">
    <w:name w:val="标题 2 Char Char"/>
    <w:basedOn w:val="DefaultParagraphFont"/>
    <w:rPr>
      <w:rFonts w:ascii="Arial" w:eastAsia="黑体" w:hAnsi="Arial"/>
      <w:b/>
      <w:bCs/>
      <w:kern w:val="2"/>
      <w:sz w:val="32"/>
      <w:szCs w:val="32"/>
      <w:lang w:val="en-US" w:eastAsia="zh-CN" w:bidi="ar-SA"/>
    </w:rPr>
  </w:style>
  <w:style w:type="character" w:customStyle="1" w:styleId="ttag">
    <w:name w:val="t_tag"/>
    <w:basedOn w:val="DefaultParagraphFont"/>
  </w:style>
  <w:style w:type="character" w:customStyle="1" w:styleId="string">
    <w:name w:val="string"/>
    <w:basedOn w:val="DefaultParagraphFont"/>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TOC1">
    <w:name w:val="toc 1"/>
    <w:basedOn w:val="Normal"/>
    <w:next w:val="Normal"/>
  </w:style>
  <w:style w:type="paragraph" w:styleId="TOC2">
    <w:name w:val="toc 2"/>
    <w:basedOn w:val="Normal"/>
    <w:next w:val="Normal"/>
    <w:pPr>
      <w:ind w:leftChars="200" w:left="42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noteText">
    <w:name w:val="footnote text"/>
    <w:basedOn w:val="Normal"/>
    <w:pPr>
      <w:snapToGrid w:val="0"/>
      <w:jc w:val="left"/>
    </w:pPr>
    <w:rPr>
      <w:sz w:val="18"/>
      <w:szCs w:val="18"/>
    </w:rPr>
  </w:style>
  <w:style w:type="paragraph" w:styleId="Footer">
    <w:name w:val="footer"/>
    <w:basedOn w:val="Normal"/>
    <w:pPr>
      <w:tabs>
        <w:tab w:val="center" w:pos="4153"/>
        <w:tab w:val="right" w:pos="8306"/>
      </w:tabs>
      <w:snapToGrid w:val="0"/>
      <w:jc w:val="left"/>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paragraph" w:customStyle="1" w:styleId="a11">
    <w:name w:val="a11"/>
    <w:basedOn w:val="Normal"/>
    <w:pPr>
      <w:widowControl/>
      <w:spacing w:after="240"/>
      <w:jc w:val="left"/>
    </w:pPr>
    <w:rPr>
      <w:rFonts w:ascii="宋体" w:hAnsi="宋体" w:cs="宋体"/>
      <w:kern w:val="0"/>
      <w:sz w:val="24"/>
    </w:rPr>
  </w:style>
  <w:style w:type="paragraph" w:customStyle="1" w:styleId="NoSpacing1">
    <w:name w:val="No Spacing1"/>
    <w:rPr>
      <w:sz w:val="22"/>
    </w:rPr>
  </w:style>
  <w:style w:type="paragraph" w:customStyle="1" w:styleId="Organization">
    <w:name w:val="Organization"/>
    <w:basedOn w:val="Normal"/>
    <w:pPr>
      <w:spacing w:line="600" w:lineRule="exact"/>
    </w:pPr>
    <w:rPr>
      <w:rFonts w:ascii="Calibri" w:hAnsi="Calibri"/>
      <w:color w:val="FFFFFF"/>
      <w:sz w:val="56"/>
      <w:szCs w:val="36"/>
    </w:rPr>
  </w:style>
  <w:style w:type="paragraph" w:customStyle="1" w:styleId="Date1">
    <w:name w:val="Date1"/>
    <w:basedOn w:val="Normal"/>
    <w:next w:val="Normal"/>
    <w:pPr>
      <w:jc w:val="right"/>
    </w:pPr>
    <w:rPr>
      <w:color w:val="5590CC"/>
      <w:sz w:val="24"/>
    </w:rPr>
  </w:style>
  <w:style w:type="paragraph" w:customStyle="1" w:styleId="ContactDetails">
    <w:name w:val="Contact Details"/>
    <w:basedOn w:val="Normal"/>
    <w:pPr>
      <w:spacing w:before="80" w:after="80"/>
    </w:pPr>
    <w:rPr>
      <w:color w:val="FFFFFF"/>
      <w:sz w:val="16"/>
      <w:szCs w:val="14"/>
    </w:rPr>
  </w:style>
  <w:style w:type="paragraph" w:customStyle="1" w:styleId="ListParagraph1">
    <w:name w:val="List Paragraph1"/>
    <w:basedOn w:val="Normal"/>
    <w:uiPriority w:val="34"/>
    <w:qFormat/>
    <w:pPr>
      <w:ind w:firstLineChars="200" w:firstLine="420"/>
    </w:pPr>
  </w:style>
  <w:style w:type="paragraph" w:customStyle="1" w:styleId="black">
    <w:name w:val="black"/>
    <w:pPr>
      <w:wordWrap w:val="0"/>
      <w:spacing w:before="60" w:after="60" w:line="270" w:lineRule="atLeast"/>
      <w:ind w:left="300" w:right="60"/>
    </w:pPr>
    <w:rPr>
      <w:rFonts w:ascii="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000/" TargetMode="External"/><Relationship Id="rId13" Type="http://schemas.openxmlformats.org/officeDocument/2006/relationships/hyperlink" Target="http://baike.baidu.com/view/930.htm" TargetMode="External"/><Relationship Id="rId18" Type="http://schemas.openxmlformats.org/officeDocument/2006/relationships/hyperlink" Target="http://baike.baidu.com/view/18979.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baike.baidu.com/view/930.htm" TargetMode="External"/><Relationship Id="rId17" Type="http://schemas.openxmlformats.org/officeDocument/2006/relationships/hyperlink" Target="http://baike.baidu.com/view/18979.htm" TargetMode="External"/><Relationship Id="rId2" Type="http://schemas.openxmlformats.org/officeDocument/2006/relationships/styles" Target="styles.xml"/><Relationship Id="rId16" Type="http://schemas.openxmlformats.org/officeDocument/2006/relationships/hyperlink" Target="http://baike.baidu.com/view/2117618.htm" TargetMode="External"/><Relationship Id="rId20" Type="http://schemas.openxmlformats.org/officeDocument/2006/relationships/hyperlink" Target="mk:@MSITStore:C:\Documents%20and%20Settings\Administrator\&#26700;&#38754;\jdk150.chm::/jdk150/api/java/util/StringTokeniz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930.htm" TargetMode="External"/><Relationship Id="rId5" Type="http://schemas.openxmlformats.org/officeDocument/2006/relationships/footnotes" Target="footnotes.xml"/><Relationship Id="rId15" Type="http://schemas.openxmlformats.org/officeDocument/2006/relationships/hyperlink" Target="http://baike.baidu.com/view/1088.ht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aike.baidu.com/view/17674.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aike.baidu.com/view/2387.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152</Pages>
  <Words>29122</Words>
  <Characters>166000</Characters>
  <Application>Microsoft Office Word</Application>
  <DocSecurity>0</DocSecurity>
  <PresentationFormat/>
  <Lines>1383</Lines>
  <Paragraphs>389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194733</CharactersWithSpaces>
  <SharedDoc>false</SharedDoc>
  <HLinks>
    <vt:vector size="72" baseType="variant">
      <vt:variant>
        <vt:i4>-1756927982</vt:i4>
      </vt:variant>
      <vt:variant>
        <vt:i4>36</vt:i4>
      </vt:variant>
      <vt:variant>
        <vt:i4>0</vt:i4>
      </vt:variant>
      <vt:variant>
        <vt:i4>5</vt:i4>
      </vt:variant>
      <vt:variant>
        <vt:lpwstr>mk:@MSITStore:C:\Documents%20and%20Settings\Administrator\桌面\jdk150.chm::/jdk150/api/java/util/StringTokenizer.html</vt:lpwstr>
      </vt:variant>
      <vt:variant>
        <vt:lpwstr>countTokens()</vt:lpwstr>
      </vt:variant>
      <vt:variant>
        <vt:i4>5439491</vt:i4>
      </vt:variant>
      <vt:variant>
        <vt:i4>33</vt:i4>
      </vt:variant>
      <vt:variant>
        <vt:i4>0</vt:i4>
      </vt:variant>
      <vt:variant>
        <vt:i4>5</vt:i4>
      </vt:variant>
      <vt:variant>
        <vt:lpwstr>http://baike.baidu.com/view/17674.htm</vt:lpwstr>
      </vt:variant>
      <vt:variant>
        <vt:lpwstr/>
      </vt:variant>
      <vt:variant>
        <vt:i4>6029313</vt:i4>
      </vt:variant>
      <vt:variant>
        <vt:i4>30</vt:i4>
      </vt:variant>
      <vt:variant>
        <vt:i4>0</vt:i4>
      </vt:variant>
      <vt:variant>
        <vt:i4>5</vt:i4>
      </vt:variant>
      <vt:variant>
        <vt:lpwstr>http://baike.baidu.com/view/18979.htm</vt:lpwstr>
      </vt:variant>
      <vt:variant>
        <vt:lpwstr/>
      </vt:variant>
      <vt:variant>
        <vt:i4>6029313</vt:i4>
      </vt:variant>
      <vt:variant>
        <vt:i4>27</vt:i4>
      </vt:variant>
      <vt:variant>
        <vt:i4>0</vt:i4>
      </vt:variant>
      <vt:variant>
        <vt:i4>5</vt:i4>
      </vt:variant>
      <vt:variant>
        <vt:lpwstr>http://baike.baidu.com/view/18979.htm</vt:lpwstr>
      </vt:variant>
      <vt:variant>
        <vt:lpwstr/>
      </vt:variant>
      <vt:variant>
        <vt:i4>6553661</vt:i4>
      </vt:variant>
      <vt:variant>
        <vt:i4>24</vt:i4>
      </vt:variant>
      <vt:variant>
        <vt:i4>0</vt:i4>
      </vt:variant>
      <vt:variant>
        <vt:i4>5</vt:i4>
      </vt:variant>
      <vt:variant>
        <vt:lpwstr>http://baike.baidu.com/view/2117618.htm</vt:lpwstr>
      </vt:variant>
      <vt:variant>
        <vt:lpwstr/>
      </vt:variant>
      <vt:variant>
        <vt:i4>262155</vt:i4>
      </vt:variant>
      <vt:variant>
        <vt:i4>21</vt:i4>
      </vt:variant>
      <vt:variant>
        <vt:i4>0</vt:i4>
      </vt:variant>
      <vt:variant>
        <vt:i4>5</vt:i4>
      </vt:variant>
      <vt:variant>
        <vt:lpwstr>http://baike.baidu.com/view/1088.htm</vt:lpwstr>
      </vt:variant>
      <vt:variant>
        <vt:lpwstr/>
      </vt:variant>
      <vt:variant>
        <vt:i4>524296</vt:i4>
      </vt:variant>
      <vt:variant>
        <vt:i4>18</vt:i4>
      </vt:variant>
      <vt:variant>
        <vt:i4>0</vt:i4>
      </vt:variant>
      <vt:variant>
        <vt:i4>5</vt:i4>
      </vt:variant>
      <vt:variant>
        <vt:lpwstr>http://baike.baidu.com/view/2387.htm</vt:lpwstr>
      </vt:variant>
      <vt:variant>
        <vt:lpwstr/>
      </vt:variant>
      <vt:variant>
        <vt:i4>6291513</vt:i4>
      </vt:variant>
      <vt:variant>
        <vt:i4>15</vt:i4>
      </vt:variant>
      <vt:variant>
        <vt:i4>0</vt:i4>
      </vt:variant>
      <vt:variant>
        <vt:i4>5</vt:i4>
      </vt:variant>
      <vt:variant>
        <vt:lpwstr>http://baike.baidu.com/view/930.htm</vt:lpwstr>
      </vt:variant>
      <vt:variant>
        <vt:lpwstr/>
      </vt:variant>
      <vt:variant>
        <vt:i4>6291513</vt:i4>
      </vt:variant>
      <vt:variant>
        <vt:i4>12</vt:i4>
      </vt:variant>
      <vt:variant>
        <vt:i4>0</vt:i4>
      </vt:variant>
      <vt:variant>
        <vt:i4>5</vt:i4>
      </vt:variant>
      <vt:variant>
        <vt:lpwstr>http://baike.baidu.com/view/930.htm</vt:lpwstr>
      </vt:variant>
      <vt:variant>
        <vt:lpwstr/>
      </vt:variant>
      <vt:variant>
        <vt:i4>6291513</vt:i4>
      </vt:variant>
      <vt:variant>
        <vt:i4>9</vt:i4>
      </vt:variant>
      <vt:variant>
        <vt:i4>0</vt:i4>
      </vt:variant>
      <vt:variant>
        <vt:i4>5</vt:i4>
      </vt:variant>
      <vt:variant>
        <vt:lpwstr>http://baike.baidu.com/view/930.htm</vt:lpwstr>
      </vt:variant>
      <vt:variant>
        <vt:lpwstr/>
      </vt:variant>
      <vt:variant>
        <vt:i4>8060966</vt:i4>
      </vt:variant>
      <vt:variant>
        <vt:i4>3</vt:i4>
      </vt:variant>
      <vt:variant>
        <vt:i4>0</vt:i4>
      </vt:variant>
      <vt:variant>
        <vt:i4>5</vt:i4>
      </vt:variant>
      <vt:variant>
        <vt:lpwstr>http://localhost:7000/</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Jasmine Qian</cp:lastModifiedBy>
  <cp:revision>2</cp:revision>
  <dcterms:created xsi:type="dcterms:W3CDTF">2018-06-26T02:52:00Z</dcterms:created>
  <dcterms:modified xsi:type="dcterms:W3CDTF">2018-06-26T02:52:00Z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